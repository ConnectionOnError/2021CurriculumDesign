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5"/>
        <w:gridCol w:w="1980"/>
      </w:tblGrid>
      <w:tr w:rsidR="001032B3">
        <w:tc>
          <w:tcPr>
            <w:tcW w:w="1435" w:type="dxa"/>
          </w:tcPr>
          <w:p w:rsidR="001032B3" w:rsidRDefault="009E7390">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1032B3" w:rsidRDefault="001032B3">
            <w:pPr>
              <w:spacing w:after="0"/>
              <w:rPr>
                <w:rFonts w:ascii="Times New Roman" w:hAnsi="Times New Roman" w:cs="Times New Roman"/>
                <w:b/>
                <w:sz w:val="21"/>
              </w:rPr>
            </w:pPr>
          </w:p>
        </w:tc>
      </w:tr>
      <w:tr w:rsidR="001032B3">
        <w:trPr>
          <w:trHeight w:val="351"/>
        </w:trPr>
        <w:tc>
          <w:tcPr>
            <w:tcW w:w="1435" w:type="dxa"/>
          </w:tcPr>
          <w:p w:rsidR="001032B3" w:rsidRDefault="009E7390">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1032B3" w:rsidRDefault="001032B3">
            <w:pPr>
              <w:spacing w:after="0"/>
              <w:rPr>
                <w:rFonts w:ascii="Times New Roman" w:hAnsi="Times New Roman" w:cs="Times New Roman"/>
                <w:b/>
                <w:sz w:val="21"/>
              </w:rPr>
            </w:pPr>
          </w:p>
        </w:tc>
      </w:tr>
      <w:tr w:rsidR="001032B3">
        <w:tc>
          <w:tcPr>
            <w:tcW w:w="1435" w:type="dxa"/>
          </w:tcPr>
          <w:p w:rsidR="001032B3" w:rsidRDefault="009E7390">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1032B3" w:rsidRDefault="001032B3">
            <w:pPr>
              <w:spacing w:after="0"/>
              <w:rPr>
                <w:rFonts w:ascii="Times New Roman" w:hAnsi="Times New Roman" w:cs="Times New Roman"/>
                <w:b/>
                <w:sz w:val="21"/>
              </w:rPr>
            </w:pPr>
          </w:p>
        </w:tc>
      </w:tr>
    </w:tbl>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sz w:val="24"/>
        </w:rPr>
      </w:pPr>
    </w:p>
    <w:p w:rsidR="001032B3" w:rsidRDefault="009E7390">
      <w:pPr>
        <w:spacing w:after="0"/>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课程资料自主学习系统</w:t>
      </w:r>
      <w:r>
        <w:rPr>
          <w:rFonts w:ascii="Times New Roman" w:eastAsia="黑体" w:hAnsi="Times New Roman" w:cs="Times New Roman"/>
          <w:b/>
          <w:sz w:val="56"/>
          <w:szCs w:val="52"/>
        </w:rPr>
        <w:t>需求规格</w:t>
      </w: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rPr>
          <w:rFonts w:ascii="Times New Roman" w:hAnsi="Times New Roman" w:cs="Times New Roman"/>
        </w:rPr>
      </w:pPr>
    </w:p>
    <w:p w:rsidR="001032B3" w:rsidRDefault="001032B3">
      <w:pPr>
        <w:spacing w:after="0"/>
        <w:jc w:val="center"/>
        <w:rPr>
          <w:rFonts w:ascii="Times New Roman" w:hAnsi="Times New Roman" w:cs="Times New Roman"/>
          <w:b/>
          <w:bCs/>
        </w:rPr>
      </w:pPr>
    </w:p>
    <w:p w:rsidR="001032B3" w:rsidRDefault="001032B3">
      <w:pPr>
        <w:spacing w:after="0"/>
        <w:jc w:val="center"/>
        <w:rPr>
          <w:rFonts w:ascii="Times New Roman" w:eastAsia="黑体" w:hAnsi="Times New Roman" w:cs="Times New Roman"/>
          <w:b/>
          <w:bCs/>
          <w:sz w:val="40"/>
          <w:szCs w:val="32"/>
        </w:rPr>
      </w:pPr>
    </w:p>
    <w:p w:rsidR="001032B3" w:rsidRDefault="009E7390">
      <w:pPr>
        <w:spacing w:after="0"/>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.0</w:t>
      </w:r>
    </w:p>
    <w:p w:rsidR="001032B3" w:rsidRDefault="001032B3">
      <w:pPr>
        <w:spacing w:after="0"/>
        <w:rPr>
          <w:rFonts w:ascii="Times New Roman" w:eastAsia="黑体" w:hAnsi="Times New Roman" w:cs="Times New Roman"/>
          <w:sz w:val="40"/>
          <w:szCs w:val="32"/>
        </w:rPr>
      </w:pPr>
    </w:p>
    <w:p w:rsidR="001032B3" w:rsidRDefault="001032B3">
      <w:pPr>
        <w:spacing w:after="0"/>
        <w:jc w:val="center"/>
        <w:rPr>
          <w:rFonts w:ascii="Times New Roman" w:eastAsia="黑体" w:hAnsi="Times New Roman" w:cs="Times New Roman"/>
          <w:b/>
          <w:sz w:val="40"/>
          <w:szCs w:val="32"/>
        </w:rPr>
      </w:pPr>
    </w:p>
    <w:p w:rsidR="001032B3" w:rsidRDefault="001032B3">
      <w:pPr>
        <w:spacing w:after="0"/>
        <w:jc w:val="center"/>
        <w:rPr>
          <w:rFonts w:ascii="Times New Roman" w:eastAsia="黑体" w:hAnsi="Times New Roman" w:cs="Times New Roman"/>
          <w:b/>
          <w:sz w:val="40"/>
          <w:szCs w:val="32"/>
        </w:rPr>
      </w:pPr>
    </w:p>
    <w:p w:rsidR="001032B3" w:rsidRDefault="009E7390">
      <w:pPr>
        <w:spacing w:after="0"/>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Pr="0005404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b/>
          <w:sz w:val="28"/>
        </w:rPr>
      </w:pPr>
    </w:p>
    <w:p w:rsidR="001032B3" w:rsidRDefault="001032B3">
      <w:pPr>
        <w:spacing w:after="0"/>
        <w:jc w:val="center"/>
        <w:rPr>
          <w:rFonts w:ascii="Times New Roman" w:hAnsi="Times New Roman" w:cs="Times New Roman"/>
          <w:sz w:val="30"/>
        </w:rPr>
      </w:pPr>
    </w:p>
    <w:p w:rsidR="001032B3" w:rsidRDefault="001032B3">
      <w:pPr>
        <w:spacing w:after="0"/>
        <w:jc w:val="center"/>
        <w:rPr>
          <w:rFonts w:ascii="Times New Roman" w:hAnsi="Times New Roman" w:cs="Times New Roman"/>
          <w:sz w:val="30"/>
        </w:rPr>
      </w:pPr>
    </w:p>
    <w:p w:rsidR="001032B3" w:rsidRDefault="009E7390">
      <w:pPr>
        <w:spacing w:after="0"/>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w:t>
      </w:r>
      <w:r>
        <w:rPr>
          <w:rFonts w:ascii="Times New Roman" w:hAnsi="Times New Roman" w:cs="Times New Roman" w:hint="eastAsia"/>
          <w:sz w:val="30"/>
        </w:rPr>
        <w:t>21</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Pr>
          <w:rFonts w:ascii="Times New Roman" w:hAnsi="Times New Roman" w:cs="Times New Roman" w:hint="eastAsia"/>
          <w:sz w:val="30"/>
        </w:rPr>
        <w:t>28</w:t>
      </w:r>
      <w:r>
        <w:rPr>
          <w:rFonts w:ascii="Times New Roman" w:hAnsi="Times New Roman" w:cs="Times New Roman"/>
          <w:sz w:val="30"/>
        </w:rPr>
        <w:t>日</w:t>
      </w:r>
    </w:p>
    <w:p w:rsidR="001032B3" w:rsidRDefault="001032B3">
      <w:pPr>
        <w:spacing w:after="0"/>
        <w:rPr>
          <w:rFonts w:ascii="Times New Roman" w:hAnsi="Times New Roman" w:cs="Times New Roman"/>
        </w:rPr>
        <w:sectPr w:rsidR="001032B3">
          <w:headerReference w:type="even" r:id="rId9"/>
          <w:headerReference w:type="default" r:id="rId10"/>
          <w:footerReference w:type="even" r:id="rId11"/>
          <w:footerReference w:type="default" r:id="rId12"/>
          <w:headerReference w:type="first" r:id="rId13"/>
          <w:footerReference w:type="first" r:id="rId14"/>
          <w:pgSz w:w="11907" w:h="16840"/>
          <w:pgMar w:top="1440" w:right="1985" w:bottom="1440" w:left="1418" w:header="720" w:footer="720" w:gutter="0"/>
          <w:paperSrc w:first="1" w:other="1"/>
          <w:cols w:space="720"/>
          <w:titlePg/>
          <w:docGrid w:linePitch="326"/>
        </w:sectPr>
      </w:pPr>
    </w:p>
    <w:p w:rsidR="001032B3" w:rsidRDefault="001032B3">
      <w:pPr>
        <w:spacing w:after="0" w:line="360" w:lineRule="auto"/>
        <w:rPr>
          <w:rFonts w:ascii="Times New Roman" w:hAnsi="Times New Roman" w:cs="Times New Roman"/>
          <w:b/>
          <w:sz w:val="24"/>
          <w:szCs w:val="24"/>
        </w:rPr>
      </w:pPr>
    </w:p>
    <w:bookmarkStart w:id="0" w:name="_Toc444262580" w:displacedByCustomXml="next"/>
    <w:sdt>
      <w:sdtPr>
        <w:rPr>
          <w:rFonts w:ascii="Times New Roman" w:hAnsi="Times New Roman" w:cs="Times New Roman" w:hint="eastAsia"/>
          <w:sz w:val="30"/>
        </w:rPr>
        <w:id w:val="147479653"/>
        <w:docPartObj>
          <w:docPartGallery w:val="Table of Contents"/>
          <w:docPartUnique/>
        </w:docPartObj>
      </w:sdtPr>
      <w:sdtContent>
        <w:p w:rsidR="001032B3" w:rsidRDefault="009E7390">
          <w:pPr>
            <w:spacing w:after="0"/>
            <w:jc w:val="center"/>
            <w:rPr>
              <w:rFonts w:ascii="Times New Roman" w:hAnsi="Times New Roman" w:cs="Times New Roman"/>
              <w:sz w:val="30"/>
            </w:rPr>
          </w:pPr>
          <w:r>
            <w:rPr>
              <w:rFonts w:ascii="Times New Roman" w:hAnsi="Times New Roman" w:cs="Times New Roman" w:hint="eastAsia"/>
              <w:sz w:val="30"/>
            </w:rPr>
            <w:t>目录</w:t>
          </w:r>
          <w:bookmarkStart w:id="1" w:name="_GoBack"/>
          <w:bookmarkEnd w:id="1"/>
        </w:p>
        <w:p w:rsidR="001032B3" w:rsidRDefault="00D83E55">
          <w:pPr>
            <w:pStyle w:val="11"/>
            <w:tabs>
              <w:tab w:val="clear" w:pos="8296"/>
              <w:tab w:val="right" w:leader="dot" w:pos="8306"/>
            </w:tabs>
          </w:pPr>
          <w:r>
            <w:fldChar w:fldCharType="begin"/>
          </w:r>
          <w:r w:rsidR="009E7390">
            <w:instrText xml:space="preserve">TOC \o "1-3" \h \u </w:instrText>
          </w:r>
          <w:r>
            <w:fldChar w:fldCharType="separate"/>
          </w:r>
          <w:hyperlink w:anchor="_Toc18682" w:history="1">
            <w:r w:rsidR="009E7390">
              <w:rPr>
                <w:rFonts w:ascii="Times New Roman" w:eastAsia="黑体" w:hAnsi="Times New Roman" w:cs="Times New Roman" w:hint="eastAsia"/>
                <w:szCs w:val="44"/>
              </w:rPr>
              <w:t>1</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导言</w:t>
            </w:r>
            <w:r w:rsidR="009E7390">
              <w:tab/>
            </w:r>
            <w:r>
              <w:fldChar w:fldCharType="begin"/>
            </w:r>
            <w:r w:rsidR="009E7390">
              <w:instrText xml:space="preserve"> PAGEREF _Toc18682 \h </w:instrText>
            </w:r>
            <w:r>
              <w:fldChar w:fldCharType="separate"/>
            </w:r>
            <w:r w:rsidR="009E7390">
              <w:t>3</w:t>
            </w:r>
            <w:r>
              <w:fldChar w:fldCharType="end"/>
            </w:r>
          </w:hyperlink>
        </w:p>
        <w:p w:rsidR="001032B3" w:rsidRDefault="00D83E55" w:rsidP="00945847">
          <w:pPr>
            <w:pStyle w:val="24"/>
            <w:tabs>
              <w:tab w:val="right" w:leader="dot" w:pos="8306"/>
            </w:tabs>
            <w:ind w:left="440"/>
          </w:pPr>
          <w:hyperlink w:anchor="_Toc6059" w:history="1">
            <w:r w:rsidR="009E7390">
              <w:rPr>
                <w:rFonts w:ascii="Times New Roman" w:eastAsia="黑体" w:hAnsi="Times New Roman" w:cs="Times New Roman"/>
                <w:szCs w:val="30"/>
              </w:rPr>
              <w:t>1.1</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编写</w:t>
            </w:r>
            <w:r w:rsidR="009E7390">
              <w:rPr>
                <w:rFonts w:ascii="Times New Roman" w:eastAsia="黑体" w:hAnsi="Times New Roman" w:cs="Times New Roman"/>
                <w:szCs w:val="30"/>
              </w:rPr>
              <w:t>目的</w:t>
            </w:r>
            <w:r w:rsidR="009E7390">
              <w:tab/>
            </w:r>
            <w:r>
              <w:fldChar w:fldCharType="begin"/>
            </w:r>
            <w:r w:rsidR="009E7390">
              <w:instrText xml:space="preserve"> PAGEREF _Toc6059 \h </w:instrText>
            </w:r>
            <w:r>
              <w:fldChar w:fldCharType="separate"/>
            </w:r>
            <w:r w:rsidR="009E7390">
              <w:t>3</w:t>
            </w:r>
            <w:r>
              <w:fldChar w:fldCharType="end"/>
            </w:r>
          </w:hyperlink>
        </w:p>
        <w:p w:rsidR="001032B3" w:rsidRDefault="00D83E55" w:rsidP="00945847">
          <w:pPr>
            <w:pStyle w:val="24"/>
            <w:tabs>
              <w:tab w:val="right" w:leader="dot" w:pos="8306"/>
            </w:tabs>
            <w:ind w:left="440"/>
          </w:pPr>
          <w:hyperlink w:anchor="_Toc10535" w:history="1">
            <w:r w:rsidR="009E7390">
              <w:rPr>
                <w:rFonts w:ascii="Times New Roman" w:eastAsia="黑体" w:hAnsi="Times New Roman" w:cs="Times New Roman"/>
                <w:szCs w:val="30"/>
              </w:rPr>
              <w:t>1.2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项目</w:t>
            </w:r>
            <w:r w:rsidR="009E7390">
              <w:rPr>
                <w:rFonts w:ascii="Times New Roman" w:eastAsia="黑体" w:hAnsi="Times New Roman" w:cs="Times New Roman"/>
                <w:szCs w:val="30"/>
              </w:rPr>
              <w:t>范围</w:t>
            </w:r>
            <w:r w:rsidR="009E7390">
              <w:tab/>
            </w:r>
            <w:r>
              <w:fldChar w:fldCharType="begin"/>
            </w:r>
            <w:r w:rsidR="009E7390">
              <w:instrText xml:space="preserve"> PAGEREF _Toc10535 \h </w:instrText>
            </w:r>
            <w:r>
              <w:fldChar w:fldCharType="separate"/>
            </w:r>
            <w:r w:rsidR="009E7390">
              <w:t>3</w:t>
            </w:r>
            <w:r>
              <w:fldChar w:fldCharType="end"/>
            </w:r>
          </w:hyperlink>
        </w:p>
        <w:p w:rsidR="001032B3" w:rsidRDefault="00D83E55" w:rsidP="00945847">
          <w:pPr>
            <w:pStyle w:val="24"/>
            <w:tabs>
              <w:tab w:val="right" w:leader="dot" w:pos="8306"/>
            </w:tabs>
            <w:ind w:left="440"/>
          </w:pPr>
          <w:hyperlink w:anchor="_Toc631" w:history="1">
            <w:r w:rsidR="009E7390">
              <w:rPr>
                <w:rFonts w:ascii="Times New Roman" w:eastAsia="黑体" w:hAnsi="Times New Roman" w:cs="Times New Roman"/>
                <w:szCs w:val="30"/>
              </w:rPr>
              <w:t>1.3</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引用标准</w:t>
            </w:r>
            <w:r w:rsidR="009E7390">
              <w:tab/>
            </w:r>
            <w:r>
              <w:fldChar w:fldCharType="begin"/>
            </w:r>
            <w:r w:rsidR="009E7390">
              <w:instrText xml:space="preserve"> PAGEREF _Toc631 \h </w:instrText>
            </w:r>
            <w:r>
              <w:fldChar w:fldCharType="separate"/>
            </w:r>
            <w:r w:rsidR="009E7390">
              <w:t>3</w:t>
            </w:r>
            <w:r>
              <w:fldChar w:fldCharType="end"/>
            </w:r>
          </w:hyperlink>
        </w:p>
        <w:p w:rsidR="001032B3" w:rsidRDefault="00D83E55" w:rsidP="00945847">
          <w:pPr>
            <w:pStyle w:val="24"/>
            <w:tabs>
              <w:tab w:val="right" w:leader="dot" w:pos="8306"/>
            </w:tabs>
            <w:ind w:left="440"/>
          </w:pPr>
          <w:hyperlink w:anchor="_Toc31213" w:history="1">
            <w:r w:rsidR="009E7390">
              <w:rPr>
                <w:rFonts w:ascii="Times New Roman" w:eastAsia="黑体" w:hAnsi="Times New Roman" w:cs="Times New Roman"/>
                <w:szCs w:val="30"/>
              </w:rPr>
              <w:t>1.4</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参考资料</w:t>
            </w:r>
            <w:r w:rsidR="009E7390">
              <w:tab/>
            </w:r>
            <w:r>
              <w:fldChar w:fldCharType="begin"/>
            </w:r>
            <w:r w:rsidR="009E7390">
              <w:instrText xml:space="preserve"> PAGEREF _Toc31213 \h </w:instrText>
            </w:r>
            <w:r>
              <w:fldChar w:fldCharType="separate"/>
            </w:r>
            <w:r w:rsidR="009E7390">
              <w:t>3</w:t>
            </w:r>
            <w:r>
              <w:fldChar w:fldCharType="end"/>
            </w:r>
          </w:hyperlink>
        </w:p>
        <w:p w:rsidR="001032B3" w:rsidRDefault="00D83E55" w:rsidP="00945847">
          <w:pPr>
            <w:pStyle w:val="24"/>
            <w:tabs>
              <w:tab w:val="right" w:leader="dot" w:pos="8306"/>
            </w:tabs>
            <w:ind w:left="440"/>
          </w:pPr>
          <w:hyperlink w:anchor="_Toc17225" w:history="1">
            <w:r w:rsidR="009E7390">
              <w:rPr>
                <w:rFonts w:ascii="Times New Roman" w:eastAsia="黑体" w:hAnsi="Times New Roman" w:cs="Times New Roman"/>
                <w:szCs w:val="30"/>
              </w:rPr>
              <w:t xml:space="preserve">1.5 </w:t>
            </w:r>
            <w:r w:rsidR="009E7390">
              <w:rPr>
                <w:rFonts w:ascii="Times New Roman" w:eastAsia="黑体" w:hAnsi="Times New Roman" w:cs="Times New Roman"/>
                <w:szCs w:val="30"/>
              </w:rPr>
              <w:t>版本更新信息</w:t>
            </w:r>
            <w:r w:rsidR="009E7390">
              <w:tab/>
            </w:r>
            <w:r>
              <w:fldChar w:fldCharType="begin"/>
            </w:r>
            <w:r w:rsidR="009E7390">
              <w:instrText xml:space="preserve"> PAGEREF _Toc17225 \h </w:instrText>
            </w:r>
            <w:r>
              <w:fldChar w:fldCharType="separate"/>
            </w:r>
            <w:r w:rsidR="009E7390">
              <w:t>4</w:t>
            </w:r>
            <w:r>
              <w:fldChar w:fldCharType="end"/>
            </w:r>
          </w:hyperlink>
        </w:p>
        <w:p w:rsidR="001032B3" w:rsidRDefault="00D83E55">
          <w:pPr>
            <w:pStyle w:val="11"/>
            <w:tabs>
              <w:tab w:val="clear" w:pos="8296"/>
              <w:tab w:val="right" w:leader="dot" w:pos="8306"/>
            </w:tabs>
          </w:pPr>
          <w:hyperlink w:anchor="_Toc27178" w:history="1">
            <w:r w:rsidR="009E7390">
              <w:rPr>
                <w:rFonts w:ascii="Times New Roman" w:eastAsia="黑体" w:hAnsi="Times New Roman" w:cs="Times New Roman"/>
                <w:szCs w:val="44"/>
              </w:rPr>
              <w:t>2</w:t>
            </w:r>
            <w:r w:rsidR="009E7390">
              <w:rPr>
                <w:rFonts w:ascii="Times New Roman" w:eastAsia="黑体" w:hAnsi="Times New Roman" w:cs="Times New Roman" w:hint="eastAsia"/>
                <w:szCs w:val="44"/>
              </w:rPr>
              <w:t>．项目介绍</w:t>
            </w:r>
            <w:r w:rsidR="009E7390">
              <w:tab/>
            </w:r>
            <w:r>
              <w:fldChar w:fldCharType="begin"/>
            </w:r>
            <w:r w:rsidR="009E7390">
              <w:instrText xml:space="preserve"> PAGEREF _Toc27178 \h </w:instrText>
            </w:r>
            <w:r>
              <w:fldChar w:fldCharType="separate"/>
            </w:r>
            <w:r w:rsidR="009E7390">
              <w:t>4</w:t>
            </w:r>
            <w:r>
              <w:fldChar w:fldCharType="end"/>
            </w:r>
          </w:hyperlink>
        </w:p>
        <w:p w:rsidR="001032B3" w:rsidRDefault="00D83E55">
          <w:pPr>
            <w:pStyle w:val="11"/>
            <w:tabs>
              <w:tab w:val="clear" w:pos="8296"/>
              <w:tab w:val="right" w:leader="dot" w:pos="8306"/>
            </w:tabs>
          </w:pPr>
          <w:hyperlink w:anchor="_Toc30236" w:history="1">
            <w:r w:rsidR="009E7390">
              <w:rPr>
                <w:rFonts w:ascii="Times New Roman" w:eastAsia="黑体" w:hAnsi="Times New Roman" w:cs="Times New Roman"/>
                <w:szCs w:val="44"/>
              </w:rPr>
              <w:t>3</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应用环境</w:t>
            </w:r>
            <w:r w:rsidR="009E7390">
              <w:tab/>
            </w:r>
            <w:r>
              <w:fldChar w:fldCharType="begin"/>
            </w:r>
            <w:r w:rsidR="009E7390">
              <w:instrText xml:space="preserve"> PAGEREF _Toc30236 \h </w:instrText>
            </w:r>
            <w:r>
              <w:fldChar w:fldCharType="separate"/>
            </w:r>
            <w:r w:rsidR="009E7390">
              <w:t>5</w:t>
            </w:r>
            <w:r>
              <w:fldChar w:fldCharType="end"/>
            </w:r>
          </w:hyperlink>
        </w:p>
        <w:p w:rsidR="001032B3" w:rsidRDefault="00D83E55" w:rsidP="00945847">
          <w:pPr>
            <w:pStyle w:val="24"/>
            <w:tabs>
              <w:tab w:val="right" w:leader="dot" w:pos="8306"/>
            </w:tabs>
            <w:ind w:left="440"/>
          </w:pPr>
          <w:hyperlink w:anchor="_Toc29749" w:history="1">
            <w:r w:rsidR="009E7390">
              <w:rPr>
                <w:rFonts w:ascii="Times New Roman" w:eastAsia="黑体" w:hAnsi="Times New Roman" w:cs="Times New Roman"/>
                <w:szCs w:val="30"/>
              </w:rPr>
              <w:t>3.1</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网络环境</w:t>
            </w:r>
            <w:r w:rsidR="009E7390">
              <w:tab/>
            </w:r>
            <w:r>
              <w:fldChar w:fldCharType="begin"/>
            </w:r>
            <w:r w:rsidR="009E7390">
              <w:instrText xml:space="preserve"> PAGEREF _Toc29749 \h </w:instrText>
            </w:r>
            <w:r>
              <w:fldChar w:fldCharType="separate"/>
            </w:r>
            <w:r w:rsidR="009E7390">
              <w:t>5</w:t>
            </w:r>
            <w:r>
              <w:fldChar w:fldCharType="end"/>
            </w:r>
          </w:hyperlink>
        </w:p>
        <w:p w:rsidR="001032B3" w:rsidRDefault="00D83E55" w:rsidP="00945847">
          <w:pPr>
            <w:pStyle w:val="24"/>
            <w:tabs>
              <w:tab w:val="right" w:leader="dot" w:pos="8306"/>
            </w:tabs>
            <w:ind w:left="440"/>
          </w:pPr>
          <w:hyperlink w:anchor="_Toc26888" w:history="1">
            <w:r w:rsidR="009E7390">
              <w:rPr>
                <w:rFonts w:ascii="Times New Roman" w:eastAsia="黑体" w:hAnsi="Times New Roman" w:cs="Times New Roman"/>
                <w:szCs w:val="30"/>
              </w:rPr>
              <w:t>3.2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hint="eastAsia"/>
                <w:szCs w:val="30"/>
              </w:rPr>
              <w:t>硬件</w:t>
            </w:r>
            <w:r w:rsidR="009E7390">
              <w:rPr>
                <w:rFonts w:ascii="Times New Roman" w:eastAsia="黑体" w:hAnsi="Times New Roman" w:cs="Times New Roman"/>
                <w:szCs w:val="30"/>
              </w:rPr>
              <w:t>环境</w:t>
            </w:r>
            <w:r w:rsidR="009E7390">
              <w:tab/>
            </w:r>
            <w:r>
              <w:fldChar w:fldCharType="begin"/>
            </w:r>
            <w:r w:rsidR="009E7390">
              <w:instrText xml:space="preserve"> PAGEREF _Toc26888 \h </w:instrText>
            </w:r>
            <w:r>
              <w:fldChar w:fldCharType="separate"/>
            </w:r>
            <w:r w:rsidR="009E7390">
              <w:t>5</w:t>
            </w:r>
            <w:r>
              <w:fldChar w:fldCharType="end"/>
            </w:r>
          </w:hyperlink>
        </w:p>
        <w:p w:rsidR="001032B3" w:rsidRDefault="00D83E55" w:rsidP="00945847">
          <w:pPr>
            <w:pStyle w:val="24"/>
            <w:tabs>
              <w:tab w:val="right" w:leader="dot" w:pos="8306"/>
            </w:tabs>
            <w:ind w:left="440"/>
          </w:pPr>
          <w:hyperlink w:anchor="_Toc24387" w:history="1">
            <w:r w:rsidR="009E7390">
              <w:rPr>
                <w:rFonts w:ascii="Times New Roman" w:eastAsia="黑体" w:hAnsi="Times New Roman" w:cs="Times New Roman"/>
                <w:szCs w:val="30"/>
              </w:rPr>
              <w:t>3.</w:t>
            </w:r>
            <w:r w:rsidR="009E7390">
              <w:rPr>
                <w:rFonts w:ascii="Times New Roman" w:eastAsia="黑体" w:hAnsi="Times New Roman" w:cs="Times New Roman" w:hint="eastAsia"/>
                <w:szCs w:val="30"/>
              </w:rPr>
              <w:t xml:space="preserve">3 </w:t>
            </w:r>
            <w:r w:rsidR="009E7390">
              <w:rPr>
                <w:rFonts w:ascii="Times New Roman" w:eastAsia="黑体" w:hAnsi="Times New Roman" w:cs="Times New Roman" w:hint="eastAsia"/>
                <w:szCs w:val="30"/>
              </w:rPr>
              <w:t>软件环境</w:t>
            </w:r>
            <w:r w:rsidR="009E7390">
              <w:tab/>
            </w:r>
            <w:r>
              <w:fldChar w:fldCharType="begin"/>
            </w:r>
            <w:r w:rsidR="009E7390">
              <w:instrText xml:space="preserve"> PAGEREF _Toc24387 \h </w:instrText>
            </w:r>
            <w:r>
              <w:fldChar w:fldCharType="separate"/>
            </w:r>
            <w:r w:rsidR="009E7390">
              <w:t>5</w:t>
            </w:r>
            <w:r>
              <w:fldChar w:fldCharType="end"/>
            </w:r>
          </w:hyperlink>
        </w:p>
        <w:p w:rsidR="001032B3" w:rsidRDefault="00D83E55">
          <w:pPr>
            <w:pStyle w:val="11"/>
            <w:tabs>
              <w:tab w:val="clear" w:pos="8296"/>
              <w:tab w:val="right" w:leader="dot" w:pos="8306"/>
            </w:tabs>
          </w:pPr>
          <w:hyperlink w:anchor="_Toc9341" w:history="1">
            <w:r w:rsidR="009E7390">
              <w:rPr>
                <w:rFonts w:ascii="Times New Roman" w:eastAsia="黑体" w:hAnsi="Times New Roman" w:cs="Times New Roman"/>
                <w:szCs w:val="44"/>
              </w:rPr>
              <w:t>4</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功能规格</w:t>
            </w:r>
            <w:r w:rsidR="009E7390">
              <w:tab/>
            </w:r>
            <w:r>
              <w:fldChar w:fldCharType="begin"/>
            </w:r>
            <w:r w:rsidR="009E7390">
              <w:instrText xml:space="preserve"> PAGEREF _Toc9341 \h </w:instrText>
            </w:r>
            <w:r>
              <w:fldChar w:fldCharType="separate"/>
            </w:r>
            <w:r w:rsidR="009E7390">
              <w:t>6</w:t>
            </w:r>
            <w:r>
              <w:fldChar w:fldCharType="end"/>
            </w:r>
          </w:hyperlink>
        </w:p>
        <w:p w:rsidR="001032B3" w:rsidRDefault="00D83E55" w:rsidP="00945847">
          <w:pPr>
            <w:pStyle w:val="24"/>
            <w:tabs>
              <w:tab w:val="right" w:leader="dot" w:pos="8306"/>
            </w:tabs>
            <w:ind w:left="440"/>
          </w:pPr>
          <w:hyperlink w:anchor="_Toc32058" w:history="1">
            <w:r w:rsidR="009E7390">
              <w:rPr>
                <w:rFonts w:ascii="Times New Roman" w:eastAsia="黑体" w:hAnsi="Times New Roman" w:cs="Times New Roman"/>
                <w:szCs w:val="30"/>
              </w:rPr>
              <w:t xml:space="preserve">4.1 </w:t>
            </w:r>
            <w:r w:rsidR="009E7390">
              <w:rPr>
                <w:rFonts w:ascii="Times New Roman" w:eastAsia="黑体" w:hAnsi="Times New Roman" w:cs="Times New Roman"/>
                <w:szCs w:val="30"/>
              </w:rPr>
              <w:t>系统角色（</w:t>
            </w:r>
            <w:r w:rsidR="009E7390">
              <w:rPr>
                <w:rFonts w:ascii="Times New Roman" w:eastAsia="黑体" w:hAnsi="Times New Roman" w:cs="Times New Roman"/>
                <w:szCs w:val="30"/>
              </w:rPr>
              <w:t>Actor</w:t>
            </w:r>
            <w:r w:rsidR="009E7390">
              <w:rPr>
                <w:rFonts w:ascii="Times New Roman" w:eastAsia="黑体" w:hAnsi="Times New Roman" w:cs="Times New Roman"/>
                <w:szCs w:val="30"/>
              </w:rPr>
              <w:t>）分析</w:t>
            </w:r>
            <w:r w:rsidR="009E7390">
              <w:tab/>
            </w:r>
            <w:r>
              <w:fldChar w:fldCharType="begin"/>
            </w:r>
            <w:r w:rsidR="009E7390">
              <w:instrText xml:space="preserve"> PAGEREF _Toc32058 \h </w:instrText>
            </w:r>
            <w:r>
              <w:fldChar w:fldCharType="separate"/>
            </w:r>
            <w:r w:rsidR="009E7390">
              <w:t>8</w:t>
            </w:r>
            <w:r>
              <w:fldChar w:fldCharType="end"/>
            </w:r>
          </w:hyperlink>
        </w:p>
        <w:p w:rsidR="001032B3" w:rsidRDefault="00D83E55" w:rsidP="00945847">
          <w:pPr>
            <w:pStyle w:val="35"/>
            <w:tabs>
              <w:tab w:val="right" w:leader="dot" w:pos="8306"/>
            </w:tabs>
            <w:ind w:left="880"/>
          </w:pPr>
          <w:hyperlink w:anchor="_Toc6643" w:history="1">
            <w:r w:rsidR="009E7390">
              <w:rPr>
                <w:rFonts w:ascii="Times New Roman" w:eastAsia="黑体" w:hAnsi="Times New Roman" w:cs="Times New Roman"/>
                <w:szCs w:val="28"/>
              </w:rPr>
              <w:t>4.1.1</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学生</w:t>
            </w:r>
            <w:r w:rsidR="009E7390">
              <w:tab/>
            </w:r>
            <w:r>
              <w:fldChar w:fldCharType="begin"/>
            </w:r>
            <w:r w:rsidR="009E7390">
              <w:instrText xml:space="preserve"> PAGEREF _Toc6643 \h </w:instrText>
            </w:r>
            <w:r>
              <w:fldChar w:fldCharType="separate"/>
            </w:r>
            <w:r w:rsidR="009E7390">
              <w:t>9</w:t>
            </w:r>
            <w:r>
              <w:fldChar w:fldCharType="end"/>
            </w:r>
          </w:hyperlink>
        </w:p>
        <w:p w:rsidR="001032B3" w:rsidRDefault="00D83E55" w:rsidP="00945847">
          <w:pPr>
            <w:pStyle w:val="35"/>
            <w:tabs>
              <w:tab w:val="right" w:leader="dot" w:pos="8306"/>
            </w:tabs>
            <w:ind w:left="880"/>
          </w:pPr>
          <w:hyperlink w:anchor="_Toc21225" w:history="1">
            <w:r w:rsidR="009E7390">
              <w:rPr>
                <w:rFonts w:ascii="Times New Roman" w:eastAsia="黑体" w:hAnsi="Times New Roman" w:cs="Times New Roman"/>
                <w:szCs w:val="28"/>
              </w:rPr>
              <w:t>4.1.2</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老师</w:t>
            </w:r>
            <w:r w:rsidR="009E7390">
              <w:tab/>
            </w:r>
            <w:r>
              <w:fldChar w:fldCharType="begin"/>
            </w:r>
            <w:r w:rsidR="009E7390">
              <w:instrText xml:space="preserve"> PAGEREF _Toc21225 \h </w:instrText>
            </w:r>
            <w:r>
              <w:fldChar w:fldCharType="separate"/>
            </w:r>
            <w:r w:rsidR="009E7390">
              <w:t>9</w:t>
            </w:r>
            <w:r>
              <w:fldChar w:fldCharType="end"/>
            </w:r>
          </w:hyperlink>
        </w:p>
        <w:p w:rsidR="001032B3" w:rsidRDefault="00D83E55" w:rsidP="00945847">
          <w:pPr>
            <w:pStyle w:val="35"/>
            <w:tabs>
              <w:tab w:val="right" w:leader="dot" w:pos="8306"/>
            </w:tabs>
            <w:ind w:left="880"/>
          </w:pPr>
          <w:hyperlink w:anchor="_Toc6850" w:history="1">
            <w:r w:rsidR="009E7390">
              <w:rPr>
                <w:rFonts w:ascii="Times New Roman" w:eastAsia="黑体" w:hAnsi="Times New Roman" w:cs="Times New Roman"/>
                <w:szCs w:val="28"/>
              </w:rPr>
              <w:t>4.1.</w:t>
            </w:r>
            <w:r w:rsidR="009E7390">
              <w:rPr>
                <w:rFonts w:ascii="Times New Roman" w:eastAsia="黑体" w:hAnsi="Times New Roman" w:cs="Times New Roman" w:hint="eastAsia"/>
                <w:szCs w:val="28"/>
              </w:rPr>
              <w:t xml:space="preserve">3 </w:t>
            </w:r>
            <w:r w:rsidR="009E7390">
              <w:rPr>
                <w:rFonts w:ascii="Times New Roman" w:eastAsia="黑体" w:hAnsi="Times New Roman" w:cs="Times New Roman" w:hint="eastAsia"/>
                <w:szCs w:val="28"/>
              </w:rPr>
              <w:t>管理员</w:t>
            </w:r>
            <w:r w:rsidR="009E7390">
              <w:tab/>
            </w:r>
            <w:r>
              <w:fldChar w:fldCharType="begin"/>
            </w:r>
            <w:r w:rsidR="009E7390">
              <w:instrText xml:space="preserve"> PAGEREF _Toc6850 \h </w:instrText>
            </w:r>
            <w:r>
              <w:fldChar w:fldCharType="separate"/>
            </w:r>
            <w:r w:rsidR="009E7390">
              <w:t>10</w:t>
            </w:r>
            <w:r>
              <w:fldChar w:fldCharType="end"/>
            </w:r>
          </w:hyperlink>
        </w:p>
        <w:p w:rsidR="001032B3" w:rsidRDefault="00D83E55" w:rsidP="00945847">
          <w:pPr>
            <w:pStyle w:val="24"/>
            <w:tabs>
              <w:tab w:val="right" w:leader="dot" w:pos="8306"/>
            </w:tabs>
            <w:ind w:left="440"/>
          </w:pPr>
          <w:hyperlink w:anchor="_Toc21056" w:history="1">
            <w:r w:rsidR="009E7390">
              <w:rPr>
                <w:rFonts w:ascii="Times New Roman" w:eastAsia="黑体" w:hAnsi="Times New Roman" w:cs="Times New Roman"/>
                <w:szCs w:val="30"/>
              </w:rPr>
              <w:t>4.2</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系统主用例图（</w:t>
            </w:r>
            <w:r w:rsidR="009E7390">
              <w:rPr>
                <w:rFonts w:ascii="Times New Roman" w:eastAsia="黑体" w:hAnsi="Times New Roman" w:cs="Times New Roman"/>
                <w:szCs w:val="30"/>
              </w:rPr>
              <w:t>Use Case</w:t>
            </w:r>
            <w:r w:rsidR="009E7390">
              <w:rPr>
                <w:rFonts w:ascii="Times New Roman" w:eastAsia="黑体" w:hAnsi="Times New Roman" w:cs="Times New Roman"/>
                <w:szCs w:val="30"/>
              </w:rPr>
              <w:t>）</w:t>
            </w:r>
            <w:r w:rsidR="009E7390">
              <w:tab/>
            </w:r>
            <w:r>
              <w:fldChar w:fldCharType="begin"/>
            </w:r>
            <w:r w:rsidR="009E7390">
              <w:instrText xml:space="preserve"> PAGEREF _Toc21056 \h </w:instrText>
            </w:r>
            <w:r>
              <w:fldChar w:fldCharType="separate"/>
            </w:r>
            <w:r w:rsidR="009E7390">
              <w:t>11</w:t>
            </w:r>
            <w:r>
              <w:fldChar w:fldCharType="end"/>
            </w:r>
          </w:hyperlink>
        </w:p>
        <w:p w:rsidR="001032B3" w:rsidRDefault="00D83E55" w:rsidP="00945847">
          <w:pPr>
            <w:pStyle w:val="24"/>
            <w:tabs>
              <w:tab w:val="right" w:leader="dot" w:pos="8306"/>
            </w:tabs>
            <w:ind w:left="440"/>
          </w:pPr>
          <w:hyperlink w:anchor="_Toc12567" w:history="1">
            <w:r w:rsidR="009E7390">
              <w:rPr>
                <w:rFonts w:ascii="Times New Roman" w:eastAsia="黑体" w:hAnsi="Times New Roman" w:cs="Times New Roman" w:hint="eastAsia"/>
                <w:szCs w:val="30"/>
              </w:rPr>
              <w:t>4.</w:t>
            </w:r>
            <w:r w:rsidR="009E7390">
              <w:rPr>
                <w:rFonts w:ascii="Times New Roman" w:eastAsia="黑体" w:hAnsi="Times New Roman" w:cs="Times New Roman"/>
                <w:szCs w:val="30"/>
              </w:rPr>
              <w:t>3</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客户端子系统</w:t>
            </w:r>
            <w:r w:rsidR="009E7390">
              <w:tab/>
            </w:r>
            <w:r>
              <w:fldChar w:fldCharType="begin"/>
            </w:r>
            <w:r w:rsidR="009E7390">
              <w:instrText xml:space="preserve"> PAGEREF _Toc12567 \h </w:instrText>
            </w:r>
            <w:r>
              <w:fldChar w:fldCharType="separate"/>
            </w:r>
            <w:r w:rsidR="009E7390">
              <w:t>12</w:t>
            </w:r>
            <w:r>
              <w:fldChar w:fldCharType="end"/>
            </w:r>
          </w:hyperlink>
        </w:p>
        <w:p w:rsidR="001032B3" w:rsidRDefault="00D83E55" w:rsidP="00945847">
          <w:pPr>
            <w:pStyle w:val="35"/>
            <w:tabs>
              <w:tab w:val="right" w:leader="dot" w:pos="8306"/>
            </w:tabs>
            <w:ind w:left="880"/>
          </w:pPr>
          <w:hyperlink w:anchor="_Toc11595"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1</w:t>
            </w:r>
            <w:r w:rsidR="009E7390">
              <w:rPr>
                <w:rFonts w:ascii="黑体" w:eastAsia="黑体" w:hAnsi="黑体" w:cs="Times New Roman" w:hint="eastAsia"/>
                <w:szCs w:val="28"/>
              </w:rPr>
              <w:t xml:space="preserve"> 登录</w:t>
            </w:r>
            <w:r w:rsidR="009E7390">
              <w:tab/>
            </w:r>
            <w:r>
              <w:fldChar w:fldCharType="begin"/>
            </w:r>
            <w:r w:rsidR="009E7390">
              <w:instrText xml:space="preserve"> PAGEREF _Toc11595 \h </w:instrText>
            </w:r>
            <w:r>
              <w:fldChar w:fldCharType="separate"/>
            </w:r>
            <w:r w:rsidR="009E7390">
              <w:t>13</w:t>
            </w:r>
            <w:r>
              <w:fldChar w:fldCharType="end"/>
            </w:r>
          </w:hyperlink>
        </w:p>
        <w:p w:rsidR="001032B3" w:rsidRDefault="00D83E55" w:rsidP="00945847">
          <w:pPr>
            <w:pStyle w:val="35"/>
            <w:tabs>
              <w:tab w:val="right" w:leader="dot" w:pos="8306"/>
            </w:tabs>
            <w:ind w:left="880"/>
          </w:pPr>
          <w:hyperlink w:anchor="_Toc13429"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2</w:t>
            </w:r>
            <w:r w:rsidR="009E7390">
              <w:rPr>
                <w:rFonts w:ascii="黑体" w:eastAsia="黑体" w:hAnsi="黑体" w:hint="eastAsia"/>
                <w:szCs w:val="28"/>
              </w:rPr>
              <w:t xml:space="preserve"> 修改密码</w:t>
            </w:r>
            <w:r w:rsidR="009E7390">
              <w:tab/>
            </w:r>
            <w:r>
              <w:fldChar w:fldCharType="begin"/>
            </w:r>
            <w:r w:rsidR="009E7390">
              <w:instrText xml:space="preserve"> PAGEREF _Toc13429 \h </w:instrText>
            </w:r>
            <w:r>
              <w:fldChar w:fldCharType="separate"/>
            </w:r>
            <w:r w:rsidR="009E7390">
              <w:t>14</w:t>
            </w:r>
            <w:r>
              <w:fldChar w:fldCharType="end"/>
            </w:r>
          </w:hyperlink>
        </w:p>
        <w:p w:rsidR="001032B3" w:rsidRDefault="00D83E55" w:rsidP="00945847">
          <w:pPr>
            <w:pStyle w:val="35"/>
            <w:tabs>
              <w:tab w:val="right" w:leader="dot" w:pos="8306"/>
            </w:tabs>
            <w:ind w:left="880"/>
          </w:pPr>
          <w:hyperlink w:anchor="_Toc6612" w:history="1">
            <w:r w:rsidR="009E7390">
              <w:rPr>
                <w:rFonts w:ascii="Times New Roman" w:eastAsia="黑体" w:hAnsi="Times New Roman" w:cs="Times New Roman"/>
                <w:szCs w:val="28"/>
              </w:rPr>
              <w:t>4.3.</w:t>
            </w:r>
            <w:r w:rsidR="009E7390">
              <w:rPr>
                <w:rFonts w:ascii="Times New Roman" w:eastAsia="黑体" w:hAnsi="Times New Roman" w:cs="Times New Roman" w:hint="eastAsia"/>
                <w:szCs w:val="28"/>
              </w:rPr>
              <w:t>3</w:t>
            </w:r>
            <w:r w:rsidR="009E7390">
              <w:rPr>
                <w:rFonts w:ascii="黑体" w:eastAsia="黑体" w:hAnsi="黑体" w:hint="eastAsia"/>
                <w:szCs w:val="28"/>
              </w:rPr>
              <w:t xml:space="preserve"> 课程学习</w:t>
            </w:r>
            <w:r w:rsidR="009E7390">
              <w:tab/>
            </w:r>
            <w:r>
              <w:fldChar w:fldCharType="begin"/>
            </w:r>
            <w:r w:rsidR="009E7390">
              <w:instrText xml:space="preserve"> PAGEREF _Toc6612 \h </w:instrText>
            </w:r>
            <w:r>
              <w:fldChar w:fldCharType="separate"/>
            </w:r>
            <w:r w:rsidR="009E7390">
              <w:t>14</w:t>
            </w:r>
            <w:r>
              <w:fldChar w:fldCharType="end"/>
            </w:r>
          </w:hyperlink>
        </w:p>
        <w:p w:rsidR="001032B3" w:rsidRDefault="00D83E55" w:rsidP="00945847">
          <w:pPr>
            <w:pStyle w:val="24"/>
            <w:tabs>
              <w:tab w:val="right" w:leader="dot" w:pos="8306"/>
            </w:tabs>
            <w:ind w:left="440"/>
          </w:pPr>
          <w:hyperlink w:anchor="_Toc28300" w:history="1">
            <w:r w:rsidR="009E7390">
              <w:rPr>
                <w:rFonts w:ascii="Times New Roman" w:eastAsia="黑体" w:hAnsi="Times New Roman" w:cs="Times New Roman"/>
                <w:szCs w:val="30"/>
              </w:rPr>
              <w:t>4.4</w:t>
            </w:r>
            <w:r w:rsidR="009E7390">
              <w:rPr>
                <w:rFonts w:ascii="Times New Roman" w:eastAsia="黑体" w:hAnsi="Times New Roman" w:cs="Times New Roman" w:hint="eastAsia"/>
                <w:szCs w:val="30"/>
              </w:rPr>
              <w:t xml:space="preserve"> </w:t>
            </w:r>
            <w:r w:rsidR="009E7390">
              <w:rPr>
                <w:rFonts w:ascii="Times New Roman" w:eastAsia="黑体" w:hAnsi="Times New Roman" w:cs="Times New Roman"/>
                <w:szCs w:val="30"/>
              </w:rPr>
              <w:t>管理端子系统</w:t>
            </w:r>
            <w:r w:rsidR="009E7390">
              <w:tab/>
            </w:r>
            <w:r>
              <w:fldChar w:fldCharType="begin"/>
            </w:r>
            <w:r w:rsidR="009E7390">
              <w:instrText xml:space="preserve"> PAGEREF _Toc28300 \h </w:instrText>
            </w:r>
            <w:r>
              <w:fldChar w:fldCharType="separate"/>
            </w:r>
            <w:r w:rsidR="009E7390">
              <w:t>15</w:t>
            </w:r>
            <w:r>
              <w:fldChar w:fldCharType="end"/>
            </w:r>
          </w:hyperlink>
        </w:p>
        <w:p w:rsidR="001032B3" w:rsidRDefault="00D83E55" w:rsidP="00945847">
          <w:pPr>
            <w:pStyle w:val="35"/>
            <w:tabs>
              <w:tab w:val="right" w:leader="dot" w:pos="8306"/>
            </w:tabs>
            <w:ind w:left="880"/>
          </w:pPr>
          <w:hyperlink w:anchor="_Toc16793" w:history="1">
            <w:r w:rsidR="009E7390">
              <w:rPr>
                <w:rFonts w:ascii="Times New Roman" w:eastAsia="黑体" w:hAnsi="Times New Roman" w:cs="Times New Roman"/>
                <w:szCs w:val="28"/>
              </w:rPr>
              <w:t>4.4.1</w:t>
            </w:r>
            <w:r w:rsidR="009E7390">
              <w:rPr>
                <w:rFonts w:ascii="Times New Roman" w:eastAsia="黑体" w:hAnsi="Times New Roman" w:cs="Times New Roman" w:hint="eastAsia"/>
                <w:szCs w:val="28"/>
              </w:rPr>
              <w:t>上传资料</w:t>
            </w:r>
            <w:r w:rsidR="009E7390">
              <w:tab/>
            </w:r>
            <w:r>
              <w:fldChar w:fldCharType="begin"/>
            </w:r>
            <w:r w:rsidR="009E7390">
              <w:instrText xml:space="preserve"> PAGEREF _Toc16793 \h </w:instrText>
            </w:r>
            <w:r>
              <w:fldChar w:fldCharType="separate"/>
            </w:r>
            <w:r w:rsidR="009E7390">
              <w:t>15</w:t>
            </w:r>
            <w:r>
              <w:fldChar w:fldCharType="end"/>
            </w:r>
          </w:hyperlink>
        </w:p>
        <w:p w:rsidR="001032B3" w:rsidRDefault="00D83E55" w:rsidP="00945847">
          <w:pPr>
            <w:pStyle w:val="35"/>
            <w:tabs>
              <w:tab w:val="right" w:leader="dot" w:pos="8306"/>
            </w:tabs>
            <w:ind w:left="880"/>
          </w:pPr>
          <w:hyperlink w:anchor="_Toc30151" w:history="1">
            <w:r w:rsidR="009E7390">
              <w:rPr>
                <w:rFonts w:ascii="Times New Roman" w:eastAsia="黑体" w:hAnsi="Times New Roman" w:cs="Times New Roman"/>
                <w:szCs w:val="28"/>
              </w:rPr>
              <w:t>4.4.2</w:t>
            </w:r>
            <w:r w:rsidR="009E7390">
              <w:rPr>
                <w:rFonts w:ascii="Times New Roman" w:eastAsia="黑体" w:hAnsi="Times New Roman" w:cs="Times New Roman" w:hint="eastAsia"/>
                <w:szCs w:val="28"/>
              </w:rPr>
              <w:t xml:space="preserve"> </w:t>
            </w:r>
            <w:r w:rsidR="009E7390">
              <w:rPr>
                <w:rFonts w:ascii="Times New Roman" w:eastAsia="黑体" w:hAnsi="Times New Roman" w:cs="Times New Roman" w:hint="eastAsia"/>
                <w:szCs w:val="28"/>
              </w:rPr>
              <w:t>课程管理</w:t>
            </w:r>
            <w:r w:rsidR="009E7390">
              <w:tab/>
            </w:r>
            <w:r>
              <w:fldChar w:fldCharType="begin"/>
            </w:r>
            <w:r w:rsidR="009E7390">
              <w:instrText xml:space="preserve"> PAGEREF _Toc30151 \h </w:instrText>
            </w:r>
            <w:r>
              <w:fldChar w:fldCharType="separate"/>
            </w:r>
            <w:r w:rsidR="009E7390">
              <w:t>16</w:t>
            </w:r>
            <w:r>
              <w:fldChar w:fldCharType="end"/>
            </w:r>
          </w:hyperlink>
        </w:p>
        <w:p w:rsidR="001032B3" w:rsidRDefault="00D83E55" w:rsidP="00945847">
          <w:pPr>
            <w:pStyle w:val="35"/>
            <w:tabs>
              <w:tab w:val="right" w:leader="dot" w:pos="8306"/>
            </w:tabs>
            <w:ind w:left="880"/>
          </w:pPr>
          <w:hyperlink w:anchor="_Toc11886" w:history="1">
            <w:r w:rsidR="009E7390">
              <w:rPr>
                <w:rFonts w:ascii="Times New Roman" w:eastAsia="黑体" w:hAnsi="Times New Roman" w:cs="Times New Roman"/>
                <w:szCs w:val="28"/>
              </w:rPr>
              <w:t>4.4.</w:t>
            </w:r>
            <w:r w:rsidR="009E7390">
              <w:rPr>
                <w:rFonts w:ascii="Times New Roman" w:eastAsia="黑体" w:hAnsi="Times New Roman" w:cs="Times New Roman" w:hint="eastAsia"/>
                <w:szCs w:val="28"/>
              </w:rPr>
              <w:t xml:space="preserve">3 </w:t>
            </w:r>
            <w:r w:rsidR="009E7390">
              <w:rPr>
                <w:rFonts w:ascii="Times New Roman" w:eastAsia="黑体" w:hAnsi="Times New Roman" w:cs="Times New Roman" w:hint="eastAsia"/>
                <w:szCs w:val="28"/>
              </w:rPr>
              <w:t>用户管理</w:t>
            </w:r>
            <w:r w:rsidR="009E7390">
              <w:tab/>
            </w:r>
            <w:r>
              <w:fldChar w:fldCharType="begin"/>
            </w:r>
            <w:r w:rsidR="009E7390">
              <w:instrText xml:space="preserve"> PAGEREF _Toc11886 \h </w:instrText>
            </w:r>
            <w:r>
              <w:fldChar w:fldCharType="separate"/>
            </w:r>
            <w:r w:rsidR="009E7390">
              <w:t>16</w:t>
            </w:r>
            <w:r>
              <w:fldChar w:fldCharType="end"/>
            </w:r>
          </w:hyperlink>
        </w:p>
        <w:p w:rsidR="001032B3" w:rsidRDefault="00D83E55" w:rsidP="00945847">
          <w:pPr>
            <w:pStyle w:val="35"/>
            <w:tabs>
              <w:tab w:val="right" w:leader="dot" w:pos="8306"/>
            </w:tabs>
            <w:ind w:left="880"/>
          </w:pPr>
          <w:hyperlink w:anchor="_Toc11610" w:history="1">
            <w:r w:rsidR="009E7390">
              <w:rPr>
                <w:rFonts w:ascii="Times New Roman" w:eastAsia="黑体" w:hAnsi="Times New Roman" w:cs="Times New Roman"/>
                <w:szCs w:val="28"/>
              </w:rPr>
              <w:t>4.4.</w:t>
            </w:r>
            <w:r w:rsidR="009E7390">
              <w:rPr>
                <w:rFonts w:ascii="Times New Roman" w:eastAsia="黑体" w:hAnsi="Times New Roman" w:cs="Times New Roman" w:hint="eastAsia"/>
                <w:szCs w:val="28"/>
              </w:rPr>
              <w:t xml:space="preserve">4 </w:t>
            </w:r>
            <w:r w:rsidR="009E7390">
              <w:rPr>
                <w:rFonts w:ascii="Times New Roman" w:eastAsia="黑体" w:hAnsi="Times New Roman" w:cs="Times New Roman" w:hint="eastAsia"/>
                <w:szCs w:val="28"/>
              </w:rPr>
              <w:t>新闻管理</w:t>
            </w:r>
            <w:r w:rsidR="009E7390">
              <w:tab/>
            </w:r>
            <w:r>
              <w:fldChar w:fldCharType="begin"/>
            </w:r>
            <w:r w:rsidR="009E7390">
              <w:instrText xml:space="preserve"> PAGEREF _Toc11610 \h </w:instrText>
            </w:r>
            <w:r>
              <w:fldChar w:fldCharType="separate"/>
            </w:r>
            <w:r w:rsidR="009E7390">
              <w:t>17</w:t>
            </w:r>
            <w:r>
              <w:fldChar w:fldCharType="end"/>
            </w:r>
          </w:hyperlink>
        </w:p>
        <w:p w:rsidR="001032B3" w:rsidRDefault="00D83E55" w:rsidP="00945847">
          <w:pPr>
            <w:pStyle w:val="24"/>
            <w:tabs>
              <w:tab w:val="right" w:leader="dot" w:pos="8306"/>
            </w:tabs>
            <w:ind w:left="440"/>
          </w:pPr>
          <w:hyperlink w:anchor="_Toc31903" w:history="1">
            <w:r w:rsidR="009E7390">
              <w:rPr>
                <w:rFonts w:ascii="Times New Roman" w:eastAsia="黑体" w:hAnsi="Times New Roman" w:cs="Times New Roman" w:hint="eastAsia"/>
                <w:szCs w:val="30"/>
              </w:rPr>
              <w:t xml:space="preserve">4.5 </w:t>
            </w:r>
            <w:r w:rsidR="009E7390">
              <w:rPr>
                <w:rFonts w:ascii="Times New Roman" w:eastAsia="黑体" w:hAnsi="Times New Roman" w:cs="Times New Roman" w:hint="eastAsia"/>
                <w:szCs w:val="30"/>
              </w:rPr>
              <w:t>非功能性需求</w:t>
            </w:r>
            <w:r w:rsidR="009E7390">
              <w:tab/>
            </w:r>
            <w:r>
              <w:fldChar w:fldCharType="begin"/>
            </w:r>
            <w:r w:rsidR="009E7390">
              <w:instrText xml:space="preserve"> PAGEREF _Toc31903 \h </w:instrText>
            </w:r>
            <w:r>
              <w:fldChar w:fldCharType="separate"/>
            </w:r>
            <w:r w:rsidR="009E7390">
              <w:t>17</w:t>
            </w:r>
            <w:r>
              <w:fldChar w:fldCharType="end"/>
            </w:r>
          </w:hyperlink>
        </w:p>
        <w:p w:rsidR="001032B3" w:rsidRDefault="00D83E55" w:rsidP="00945847">
          <w:pPr>
            <w:pStyle w:val="35"/>
            <w:tabs>
              <w:tab w:val="right" w:leader="dot" w:pos="8306"/>
            </w:tabs>
            <w:ind w:left="880"/>
          </w:pPr>
          <w:hyperlink w:anchor="_Toc579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.1</w:t>
            </w:r>
            <w:r w:rsidR="009E7390">
              <w:rPr>
                <w:rFonts w:ascii="Times New Roman" w:eastAsia="黑体" w:hAnsi="Times New Roman" w:cs="Times New Roman" w:hint="eastAsia"/>
                <w:szCs w:val="28"/>
              </w:rPr>
              <w:t xml:space="preserve"> </w:t>
            </w:r>
            <w:r w:rsidR="009E7390">
              <w:rPr>
                <w:rFonts w:ascii="黑体" w:eastAsia="黑体" w:hAnsi="黑体" w:hint="eastAsia"/>
                <w:szCs w:val="28"/>
              </w:rPr>
              <w:t>界面需求</w:t>
            </w:r>
            <w:r w:rsidR="009E7390">
              <w:tab/>
            </w:r>
            <w:r>
              <w:fldChar w:fldCharType="begin"/>
            </w:r>
            <w:r w:rsidR="009E7390">
              <w:instrText xml:space="preserve"> PAGEREF _Toc5795 \h </w:instrText>
            </w:r>
            <w:r>
              <w:fldChar w:fldCharType="separate"/>
            </w:r>
            <w:r w:rsidR="009E7390">
              <w:t>17</w:t>
            </w:r>
            <w:r>
              <w:fldChar w:fldCharType="end"/>
            </w:r>
          </w:hyperlink>
        </w:p>
        <w:p w:rsidR="001032B3" w:rsidRDefault="00D83E55" w:rsidP="00945847">
          <w:pPr>
            <w:pStyle w:val="35"/>
            <w:tabs>
              <w:tab w:val="right" w:leader="dot" w:pos="8306"/>
            </w:tabs>
            <w:ind w:left="880"/>
          </w:pPr>
          <w:hyperlink w:anchor="_Toc166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 xml:space="preserve">2 </w:t>
            </w:r>
            <w:r w:rsidR="009E7390">
              <w:rPr>
                <w:rFonts w:ascii="Times New Roman" w:eastAsia="黑体" w:hAnsi="Times New Roman" w:cs="Times New Roman" w:hint="eastAsia"/>
                <w:szCs w:val="28"/>
              </w:rPr>
              <w:t>响应时间需求</w:t>
            </w:r>
            <w:r w:rsidR="009E7390">
              <w:tab/>
            </w:r>
            <w:r>
              <w:fldChar w:fldCharType="begin"/>
            </w:r>
            <w:r w:rsidR="009E7390">
              <w:instrText xml:space="preserve"> PAGEREF _Toc1665 \h </w:instrText>
            </w:r>
            <w:r>
              <w:fldChar w:fldCharType="separate"/>
            </w:r>
            <w:r w:rsidR="009E7390">
              <w:t>17</w:t>
            </w:r>
            <w:r>
              <w:fldChar w:fldCharType="end"/>
            </w:r>
          </w:hyperlink>
        </w:p>
        <w:p w:rsidR="001032B3" w:rsidRDefault="00D83E55" w:rsidP="00945847">
          <w:pPr>
            <w:pStyle w:val="35"/>
            <w:tabs>
              <w:tab w:val="right" w:leader="dot" w:pos="8306"/>
            </w:tabs>
            <w:ind w:left="880"/>
          </w:pPr>
          <w:hyperlink w:anchor="_Toc9882"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 xml:space="preserve">3 </w:t>
            </w:r>
            <w:r w:rsidR="009E7390">
              <w:rPr>
                <w:rFonts w:ascii="Times New Roman" w:eastAsia="黑体" w:hAnsi="Times New Roman" w:cs="Times New Roman" w:hint="eastAsia"/>
                <w:szCs w:val="28"/>
              </w:rPr>
              <w:t>可靠性需求</w:t>
            </w:r>
            <w:r w:rsidR="009E7390">
              <w:tab/>
            </w:r>
            <w:r>
              <w:fldChar w:fldCharType="begin"/>
            </w:r>
            <w:r w:rsidR="009E7390">
              <w:instrText xml:space="preserve"> PAGEREF _Toc9882 \h </w:instrText>
            </w:r>
            <w:r>
              <w:fldChar w:fldCharType="separate"/>
            </w:r>
            <w:r w:rsidR="009E7390">
              <w:t>17</w:t>
            </w:r>
            <w:r>
              <w:fldChar w:fldCharType="end"/>
            </w:r>
          </w:hyperlink>
        </w:p>
        <w:p w:rsidR="001032B3" w:rsidRDefault="00D83E55" w:rsidP="00945847">
          <w:pPr>
            <w:pStyle w:val="35"/>
            <w:tabs>
              <w:tab w:val="right" w:leader="dot" w:pos="8306"/>
            </w:tabs>
            <w:ind w:left="880"/>
          </w:pPr>
          <w:hyperlink w:anchor="_Toc10665"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4</w:t>
            </w:r>
            <w:r w:rsidR="009E7390">
              <w:rPr>
                <w:rFonts w:ascii="黑体" w:eastAsia="黑体" w:hAnsi="黑体" w:hint="eastAsia"/>
                <w:szCs w:val="28"/>
              </w:rPr>
              <w:t xml:space="preserve"> 可扩展性需求</w:t>
            </w:r>
            <w:r w:rsidR="009E7390">
              <w:tab/>
            </w:r>
            <w:r>
              <w:fldChar w:fldCharType="begin"/>
            </w:r>
            <w:r w:rsidR="009E7390">
              <w:instrText xml:space="preserve"> PAGEREF _Toc10665 \h </w:instrText>
            </w:r>
            <w:r>
              <w:fldChar w:fldCharType="separate"/>
            </w:r>
            <w:r w:rsidR="009E7390">
              <w:t>18</w:t>
            </w:r>
            <w:r>
              <w:fldChar w:fldCharType="end"/>
            </w:r>
          </w:hyperlink>
        </w:p>
        <w:p w:rsidR="001032B3" w:rsidRDefault="00D83E55" w:rsidP="00945847">
          <w:pPr>
            <w:pStyle w:val="35"/>
            <w:tabs>
              <w:tab w:val="right" w:leader="dot" w:pos="8306"/>
            </w:tabs>
            <w:ind w:left="880"/>
          </w:pPr>
          <w:hyperlink w:anchor="_Toc4928" w:history="1">
            <w:r w:rsidR="009E7390">
              <w:rPr>
                <w:rFonts w:ascii="Times New Roman" w:eastAsia="黑体" w:hAnsi="Times New Roman" w:cs="Times New Roman"/>
                <w:szCs w:val="28"/>
              </w:rPr>
              <w:t>4.</w:t>
            </w:r>
            <w:r w:rsidR="009E7390">
              <w:rPr>
                <w:rFonts w:ascii="Times New Roman" w:eastAsia="黑体" w:hAnsi="Times New Roman" w:cs="Times New Roman" w:hint="eastAsia"/>
                <w:szCs w:val="28"/>
              </w:rPr>
              <w:t>5</w:t>
            </w:r>
            <w:r w:rsidR="009E7390">
              <w:rPr>
                <w:rFonts w:ascii="Times New Roman" w:eastAsia="黑体" w:hAnsi="Times New Roman" w:cs="Times New Roman"/>
                <w:szCs w:val="28"/>
              </w:rPr>
              <w:t>.</w:t>
            </w:r>
            <w:r w:rsidR="009E7390">
              <w:rPr>
                <w:rFonts w:ascii="Times New Roman" w:eastAsia="黑体" w:hAnsi="Times New Roman" w:cs="Times New Roman" w:hint="eastAsia"/>
                <w:szCs w:val="28"/>
              </w:rPr>
              <w:t>5</w:t>
            </w:r>
            <w:r w:rsidR="009E7390">
              <w:rPr>
                <w:rFonts w:ascii="黑体" w:eastAsia="黑体" w:hAnsi="黑体" w:hint="eastAsia"/>
                <w:szCs w:val="28"/>
              </w:rPr>
              <w:t xml:space="preserve"> 系统安全性需求</w:t>
            </w:r>
            <w:r w:rsidR="009E7390">
              <w:tab/>
            </w:r>
            <w:r>
              <w:fldChar w:fldCharType="begin"/>
            </w:r>
            <w:r w:rsidR="009E7390">
              <w:instrText xml:space="preserve"> PAGEREF _Toc4928 \h </w:instrText>
            </w:r>
            <w:r>
              <w:fldChar w:fldCharType="separate"/>
            </w:r>
            <w:r w:rsidR="009E7390">
              <w:t>18</w:t>
            </w:r>
            <w:r>
              <w:fldChar w:fldCharType="end"/>
            </w:r>
          </w:hyperlink>
        </w:p>
        <w:p w:rsidR="001032B3" w:rsidRDefault="00D83E55">
          <w:pPr>
            <w:pStyle w:val="11"/>
            <w:tabs>
              <w:tab w:val="clear" w:pos="8296"/>
              <w:tab w:val="right" w:leader="dot" w:pos="8306"/>
            </w:tabs>
          </w:pPr>
          <w:hyperlink w:anchor="_Toc20316" w:history="1">
            <w:r w:rsidR="009E7390">
              <w:rPr>
                <w:rFonts w:ascii="Times New Roman" w:eastAsia="黑体" w:hAnsi="Times New Roman" w:cs="Times New Roman" w:hint="eastAsia"/>
                <w:szCs w:val="44"/>
              </w:rPr>
              <w:t>5</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产品提交</w:t>
            </w:r>
            <w:r w:rsidR="009E7390">
              <w:tab/>
            </w:r>
            <w:r>
              <w:fldChar w:fldCharType="begin"/>
            </w:r>
            <w:r w:rsidR="009E7390">
              <w:instrText xml:space="preserve"> PAGEREF _Toc20316 \h </w:instrText>
            </w:r>
            <w:r>
              <w:fldChar w:fldCharType="separate"/>
            </w:r>
            <w:r w:rsidR="009E7390">
              <w:t>18</w:t>
            </w:r>
            <w:r>
              <w:fldChar w:fldCharType="end"/>
            </w:r>
          </w:hyperlink>
        </w:p>
        <w:p w:rsidR="001032B3" w:rsidRDefault="00D83E55">
          <w:pPr>
            <w:pStyle w:val="11"/>
            <w:tabs>
              <w:tab w:val="clear" w:pos="8296"/>
              <w:tab w:val="right" w:leader="dot" w:pos="8306"/>
            </w:tabs>
          </w:pPr>
          <w:hyperlink w:anchor="_Toc20563" w:history="1">
            <w:r w:rsidR="009E7390">
              <w:rPr>
                <w:rFonts w:ascii="Times New Roman" w:eastAsia="黑体" w:hAnsi="Times New Roman" w:cs="Times New Roman" w:hint="eastAsia"/>
                <w:szCs w:val="44"/>
              </w:rPr>
              <w:t>6</w:t>
            </w:r>
            <w:r w:rsidR="009E7390">
              <w:rPr>
                <w:rFonts w:ascii="Times New Roman" w:eastAsia="黑体" w:hAnsi="Times New Roman" w:cs="Times New Roman" w:hint="eastAsia"/>
                <w:szCs w:val="44"/>
              </w:rPr>
              <w:t>．</w:t>
            </w:r>
            <w:r w:rsidR="009E7390">
              <w:rPr>
                <w:rFonts w:ascii="Times New Roman" w:eastAsia="黑体" w:hAnsi="Times New Roman" w:cs="Times New Roman"/>
                <w:szCs w:val="44"/>
              </w:rPr>
              <w:t>签字</w:t>
            </w:r>
            <w:r w:rsidR="009E7390">
              <w:tab/>
            </w:r>
            <w:r>
              <w:fldChar w:fldCharType="begin"/>
            </w:r>
            <w:r w:rsidR="009E7390">
              <w:instrText xml:space="preserve"> PAGEREF _Toc20563 \h </w:instrText>
            </w:r>
            <w:r>
              <w:fldChar w:fldCharType="separate"/>
            </w:r>
            <w:r w:rsidR="009E7390">
              <w:t>18</w:t>
            </w:r>
            <w:r>
              <w:fldChar w:fldCharType="end"/>
            </w:r>
          </w:hyperlink>
        </w:p>
        <w:p w:rsidR="001032B3" w:rsidRDefault="00D83E55">
          <w:r>
            <w:fldChar w:fldCharType="end"/>
          </w:r>
        </w:p>
      </w:sdtContent>
    </w:sdt>
    <w:p w:rsidR="001032B3" w:rsidRDefault="009E7390">
      <w:pPr>
        <w:pStyle w:val="10"/>
        <w:spacing w:after="240"/>
        <w:rPr>
          <w:rFonts w:ascii="Times New Roman" w:eastAsia="黑体" w:hAnsi="Times New Roman" w:cs="Times New Roman"/>
          <w:color w:val="auto"/>
          <w:sz w:val="44"/>
          <w:szCs w:val="44"/>
        </w:rPr>
      </w:pPr>
      <w:bookmarkStart w:id="2" w:name="_Toc18682"/>
      <w:r>
        <w:rPr>
          <w:rFonts w:ascii="Times New Roman" w:eastAsia="黑体" w:hAnsi="Times New Roman" w:cs="Times New Roman" w:hint="eastAsia"/>
          <w:color w:val="auto"/>
          <w:sz w:val="44"/>
          <w:szCs w:val="44"/>
        </w:rPr>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0"/>
      <w:bookmarkEnd w:id="2"/>
    </w:p>
    <w:p w:rsidR="001032B3" w:rsidRDefault="009E7390">
      <w:pPr>
        <w:pStyle w:val="22"/>
        <w:spacing w:after="240"/>
        <w:rPr>
          <w:rFonts w:ascii="Times New Roman" w:eastAsia="黑体" w:hAnsi="Times New Roman" w:cs="Times New Roman"/>
          <w:color w:val="auto"/>
          <w:sz w:val="30"/>
          <w:szCs w:val="30"/>
        </w:rPr>
      </w:pPr>
      <w:bookmarkStart w:id="3" w:name="_Toc439479245"/>
      <w:bookmarkStart w:id="4" w:name="_Toc439216690"/>
      <w:bookmarkStart w:id="5" w:name="_Toc439486572"/>
      <w:bookmarkStart w:id="6" w:name="_Toc440348420"/>
      <w:bookmarkStart w:id="7" w:name="_Toc439478830"/>
      <w:bookmarkStart w:id="8" w:name="_Toc439486445"/>
      <w:bookmarkStart w:id="9" w:name="_Toc445715206"/>
      <w:bookmarkStart w:id="10" w:name="_Toc440351860"/>
      <w:bookmarkStart w:id="11" w:name="_Toc439486266"/>
      <w:bookmarkStart w:id="12" w:name="_Toc440348448"/>
      <w:bookmarkStart w:id="13" w:name="_Toc439486668"/>
      <w:bookmarkStart w:id="14" w:name="_Toc439486685"/>
      <w:bookmarkStart w:id="15" w:name="_Toc440343812"/>
      <w:bookmarkStart w:id="16" w:name="_Toc444262581"/>
      <w:bookmarkStart w:id="17" w:name="_Toc440351844"/>
      <w:bookmarkStart w:id="18" w:name="_Toc440343883"/>
      <w:bookmarkStart w:id="19" w:name="_Toc459082583"/>
      <w:bookmarkStart w:id="20" w:name="_Toc439479125"/>
      <w:bookmarkStart w:id="21" w:name="_Toc439479044"/>
      <w:bookmarkStart w:id="22" w:name="_Toc439486469"/>
      <w:bookmarkStart w:id="23" w:name="_Toc439478941"/>
      <w:bookmarkStart w:id="24" w:name="_Toc435871190"/>
      <w:bookmarkStart w:id="25" w:name="_Toc435931855"/>
      <w:bookmarkStart w:id="26" w:name="_Toc440343824"/>
      <w:bookmarkStart w:id="27" w:name="_Toc435515184"/>
      <w:bookmarkStart w:id="28" w:name="_Toc6059"/>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编写</w:t>
      </w:r>
      <w:r>
        <w:rPr>
          <w:rFonts w:ascii="Times New Roman" w:eastAsia="黑体" w:hAnsi="Times New Roman" w:cs="Times New Roman"/>
          <w:color w:val="auto"/>
          <w:sz w:val="30"/>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课程资料自主学习系统项目</w:t>
      </w:r>
      <w:r>
        <w:rPr>
          <w:rFonts w:ascii="Times New Roman" w:hAnsi="Times New Roman" w:cs="Times New Roman"/>
          <w:sz w:val="24"/>
          <w:szCs w:val="24"/>
        </w:rPr>
        <w:t>的功能和性能的要求，将作为对该项目在概要设计阶段的输入。</w:t>
      </w:r>
    </w:p>
    <w:p w:rsidR="001032B3" w:rsidRDefault="009E7390">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1032B3" w:rsidRDefault="009E7390">
      <w:pPr>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1032B3" w:rsidRDefault="009E7390">
      <w:pPr>
        <w:pStyle w:val="22"/>
        <w:spacing w:after="240"/>
        <w:rPr>
          <w:rFonts w:ascii="Times New Roman" w:eastAsia="黑体" w:hAnsi="Times New Roman" w:cs="Times New Roman"/>
          <w:color w:val="auto"/>
          <w:sz w:val="30"/>
          <w:szCs w:val="30"/>
        </w:rPr>
      </w:pPr>
      <w:bookmarkStart w:id="29" w:name="_Toc444262582"/>
      <w:bookmarkStart w:id="30" w:name="_Toc10535"/>
      <w:r>
        <w:rPr>
          <w:rFonts w:ascii="Times New Roman" w:eastAsia="黑体" w:hAnsi="Times New Roman" w:cs="Times New Roman"/>
          <w:color w:val="auto"/>
          <w:sz w:val="30"/>
          <w:szCs w:val="30"/>
        </w:rPr>
        <w:lastRenderedPageBreak/>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项目</w:t>
      </w:r>
      <w:r>
        <w:rPr>
          <w:rFonts w:ascii="Times New Roman" w:eastAsia="黑体" w:hAnsi="Times New Roman" w:cs="Times New Roman"/>
          <w:color w:val="auto"/>
          <w:sz w:val="30"/>
          <w:szCs w:val="30"/>
        </w:rPr>
        <w:t>范围</w:t>
      </w:r>
      <w:bookmarkEnd w:id="29"/>
      <w:bookmarkEnd w:id="30"/>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的问题，而主要是通过建立</w:t>
      </w:r>
      <w:r>
        <w:rPr>
          <w:rFonts w:ascii="Times New Roman" w:hAnsi="Times New Roman" w:cs="Times New Roman" w:hint="eastAsia"/>
          <w:sz w:val="24"/>
          <w:szCs w:val="24"/>
        </w:rPr>
        <w:t>MVC</w:t>
      </w:r>
      <w:r>
        <w:rPr>
          <w:rFonts w:ascii="Times New Roman" w:hAnsi="Times New Roman" w:cs="Times New Roman"/>
          <w:sz w:val="24"/>
          <w:szCs w:val="24"/>
        </w:rPr>
        <w:t>模型的方式来描述</w:t>
      </w:r>
      <w:r>
        <w:rPr>
          <w:rFonts w:ascii="Times New Roman" w:hAnsi="Times New Roman" w:cs="Times New Roman" w:hint="eastAsia"/>
          <w:sz w:val="24"/>
          <w:szCs w:val="24"/>
        </w:rPr>
        <w:t>用户与系统的交互，为老师、学生</w:t>
      </w:r>
      <w:r>
        <w:rPr>
          <w:rFonts w:ascii="Times New Roman" w:hAnsi="Times New Roman" w:cs="Times New Roman"/>
          <w:sz w:val="24"/>
          <w:szCs w:val="24"/>
        </w:rPr>
        <w:t>等不同参与方提供一个交流</w:t>
      </w:r>
      <w:r>
        <w:rPr>
          <w:rFonts w:ascii="Times New Roman" w:hAnsi="Times New Roman" w:cs="Times New Roman" w:hint="eastAsia"/>
          <w:sz w:val="24"/>
          <w:szCs w:val="24"/>
        </w:rPr>
        <w:t>、学习</w:t>
      </w:r>
      <w:r>
        <w:rPr>
          <w:rFonts w:ascii="Times New Roman" w:hAnsi="Times New Roman" w:cs="Times New Roman"/>
          <w:sz w:val="24"/>
          <w:szCs w:val="24"/>
        </w:rPr>
        <w:t>的</w:t>
      </w:r>
      <w:r>
        <w:rPr>
          <w:rFonts w:ascii="Times New Roman" w:hAnsi="Times New Roman" w:cs="Times New Roman" w:hint="eastAsia"/>
          <w:sz w:val="24"/>
          <w:szCs w:val="24"/>
        </w:rPr>
        <w:t>平台</w:t>
      </w:r>
      <w:r>
        <w:rPr>
          <w:rFonts w:ascii="Times New Roman" w:hAnsi="Times New Roman" w:cs="Times New Roman"/>
          <w:sz w:val="24"/>
          <w:szCs w:val="24"/>
        </w:rPr>
        <w:t>。</w:t>
      </w:r>
    </w:p>
    <w:p w:rsidR="001032B3" w:rsidRDefault="009E7390">
      <w:pPr>
        <w:pStyle w:val="22"/>
        <w:spacing w:after="240"/>
        <w:rPr>
          <w:rFonts w:ascii="Times New Roman" w:eastAsia="黑体" w:hAnsi="Times New Roman" w:cs="Times New Roman"/>
          <w:color w:val="auto"/>
          <w:sz w:val="30"/>
          <w:szCs w:val="30"/>
        </w:rPr>
      </w:pPr>
      <w:bookmarkStart w:id="31" w:name="_Toc444262583"/>
      <w:bookmarkStart w:id="32" w:name="_Toc631"/>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机械工业出版社</w:t>
      </w:r>
    </w:p>
    <w:p w:rsidR="001032B3" w:rsidRDefault="009E7390">
      <w:pPr>
        <w:pStyle w:val="22"/>
        <w:spacing w:after="240"/>
        <w:rPr>
          <w:rFonts w:ascii="Times New Roman" w:eastAsia="黑体" w:hAnsi="Times New Roman" w:cs="Times New Roman"/>
          <w:color w:val="auto"/>
          <w:sz w:val="30"/>
          <w:szCs w:val="30"/>
        </w:rPr>
      </w:pPr>
      <w:bookmarkStart w:id="33" w:name="_Toc444262584"/>
      <w:bookmarkStart w:id="34" w:name="_Toc31213"/>
      <w:r>
        <w:rPr>
          <w:rFonts w:ascii="Times New Roman" w:eastAsia="黑体" w:hAnsi="Times New Roman" w:cs="Times New Roman"/>
          <w:color w:val="auto"/>
          <w:sz w:val="30"/>
          <w:szCs w:val="30"/>
        </w:rPr>
        <w:t>1.4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参考资料</w:t>
      </w:r>
      <w:bookmarkEnd w:id="33"/>
      <w:bookmarkEnd w:id="34"/>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1032B3" w:rsidRDefault="009E7390">
      <w:pPr>
        <w:pStyle w:val="22"/>
        <w:spacing w:after="240"/>
        <w:rPr>
          <w:rFonts w:ascii="Times New Roman" w:eastAsia="黑体" w:hAnsi="Times New Roman" w:cs="Times New Roman"/>
          <w:color w:val="auto"/>
          <w:sz w:val="30"/>
          <w:szCs w:val="30"/>
        </w:rPr>
      </w:pPr>
      <w:bookmarkStart w:id="35" w:name="_Toc444262585"/>
      <w:bookmarkStart w:id="36" w:name="_Toc17225"/>
      <w:r>
        <w:rPr>
          <w:rFonts w:ascii="Times New Roman" w:eastAsia="黑体" w:hAnsi="Times New Roman" w:cs="Times New Roman"/>
          <w:color w:val="auto"/>
          <w:sz w:val="30"/>
          <w:szCs w:val="30"/>
        </w:rPr>
        <w:t xml:space="preserve">1.5 </w:t>
      </w:r>
      <w:r>
        <w:rPr>
          <w:rFonts w:ascii="Times New Roman" w:eastAsia="黑体" w:hAnsi="Times New Roman" w:cs="Times New Roman"/>
          <w:color w:val="auto"/>
          <w:sz w:val="30"/>
          <w:szCs w:val="30"/>
        </w:rPr>
        <w:t>版本更新信息</w:t>
      </w:r>
      <w:bookmarkEnd w:id="35"/>
      <w:bookmarkEnd w:id="36"/>
    </w:p>
    <w:p w:rsidR="001032B3" w:rsidRDefault="009E7390">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1032B3" w:rsidRDefault="001032B3">
      <w:pPr>
        <w:spacing w:after="0" w:line="360" w:lineRule="auto"/>
        <w:jc w:val="center"/>
        <w:rPr>
          <w:rFonts w:ascii="Times New Roman" w:hAnsi="Times New Roman" w:cs="Times New Roman"/>
          <w:sz w:val="21"/>
          <w:szCs w:val="21"/>
        </w:rPr>
      </w:pPr>
    </w:p>
    <w:p w:rsidR="001032B3" w:rsidRDefault="009E7390">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tblPr>
      <w:tblGrid>
        <w:gridCol w:w="1185"/>
        <w:gridCol w:w="1184"/>
        <w:gridCol w:w="1461"/>
        <w:gridCol w:w="1254"/>
        <w:gridCol w:w="1738"/>
      </w:tblGrid>
      <w:tr w:rsidR="001032B3">
        <w:trPr>
          <w:trHeight w:val="281"/>
          <w:jc w:val="center"/>
        </w:trPr>
        <w:tc>
          <w:tcPr>
            <w:tcW w:w="1185"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254"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738" w:type="dxa"/>
            <w:tcBorders>
              <w:bottom w:val="single" w:sz="12"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1032B3">
        <w:trPr>
          <w:trHeight w:val="281"/>
          <w:jc w:val="center"/>
        </w:trPr>
        <w:tc>
          <w:tcPr>
            <w:tcW w:w="1185"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tcBorders>
              <w:top w:val="nil"/>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15</w:t>
            </w:r>
          </w:p>
        </w:tc>
        <w:tc>
          <w:tcPr>
            <w:tcW w:w="1461"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738"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1032B3">
        <w:trPr>
          <w:trHeight w:val="281"/>
          <w:jc w:val="center"/>
        </w:trPr>
        <w:tc>
          <w:tcPr>
            <w:tcW w:w="1185"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84" w:type="dxa"/>
            <w:tcBorders>
              <w:top w:val="nil"/>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16</w:t>
            </w:r>
          </w:p>
        </w:tc>
        <w:tc>
          <w:tcPr>
            <w:tcW w:w="1461"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54"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1032B3">
        <w:trPr>
          <w:trHeight w:val="281"/>
          <w:jc w:val="center"/>
        </w:trPr>
        <w:tc>
          <w:tcPr>
            <w:tcW w:w="1185"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184" w:type="dxa"/>
            <w:tcBorders>
              <w:top w:val="nil"/>
              <w:bottom w:val="single" w:sz="4" w:space="0" w:color="auto"/>
            </w:tcBorders>
            <w:vAlign w:val="center"/>
          </w:tcPr>
          <w:p w:rsidR="001032B3" w:rsidRDefault="00945847" w:rsidP="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17</w:t>
            </w:r>
          </w:p>
        </w:tc>
        <w:tc>
          <w:tcPr>
            <w:tcW w:w="1461"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254"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nil"/>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18</w:t>
            </w:r>
          </w:p>
        </w:tc>
        <w:tc>
          <w:tcPr>
            <w:tcW w:w="1461"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2021.6</w:t>
            </w:r>
            <w:r w:rsidR="009E7390">
              <w:rPr>
                <w:rFonts w:ascii="Times New Roman" w:hAnsi="Times New Roman" w:cs="Times New Roman"/>
                <w:sz w:val="24"/>
                <w:szCs w:val="24"/>
              </w:rPr>
              <w:t>.</w:t>
            </w:r>
            <w:r>
              <w:rPr>
                <w:rFonts w:ascii="Times New Roman" w:hAnsi="Times New Roman" w:cs="Times New Roman"/>
                <w:sz w:val="24"/>
                <w:szCs w:val="24"/>
              </w:rPr>
              <w:t>19</w:t>
            </w:r>
          </w:p>
        </w:tc>
        <w:tc>
          <w:tcPr>
            <w:tcW w:w="1461"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2015.6.2</w:t>
            </w:r>
            <w:r w:rsidR="009E7390">
              <w:rPr>
                <w:rFonts w:ascii="Times New Roman" w:hAnsi="Times New Roman" w:cs="Times New Roman" w:hint="eastAsia"/>
                <w:sz w:val="24"/>
                <w:szCs w:val="24"/>
              </w:rPr>
              <w:t>0</w:t>
            </w:r>
          </w:p>
        </w:tc>
        <w:tc>
          <w:tcPr>
            <w:tcW w:w="1461"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sidR="009E7390">
              <w:rPr>
                <w:rFonts w:ascii="Times New Roman" w:hAnsi="Times New Roman" w:cs="Times New Roman" w:hint="eastAsia"/>
                <w:sz w:val="24"/>
                <w:szCs w:val="24"/>
              </w:rPr>
              <w:t>.0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1032B3">
        <w:trPr>
          <w:trHeight w:val="281"/>
          <w:jc w:val="center"/>
        </w:trPr>
        <w:tc>
          <w:tcPr>
            <w:tcW w:w="1185"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1184"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2021.6</w:t>
            </w:r>
            <w:r w:rsidR="009E7390">
              <w:rPr>
                <w:rFonts w:ascii="Times New Roman" w:hAnsi="Times New Roman" w:cs="Times New Roman" w:hint="eastAsia"/>
                <w:sz w:val="24"/>
                <w:szCs w:val="24"/>
              </w:rPr>
              <w:t>.</w:t>
            </w:r>
            <w:r>
              <w:rPr>
                <w:rFonts w:ascii="Times New Roman" w:hAnsi="Times New Roman" w:cs="Times New Roman" w:hint="eastAsia"/>
                <w:sz w:val="24"/>
                <w:szCs w:val="24"/>
              </w:rPr>
              <w:t>21</w:t>
            </w:r>
          </w:p>
        </w:tc>
        <w:tc>
          <w:tcPr>
            <w:tcW w:w="1461" w:type="dxa"/>
            <w:tcBorders>
              <w:top w:val="single" w:sz="4" w:space="0" w:color="auto"/>
              <w:bottom w:val="single" w:sz="4" w:space="0" w:color="auto"/>
            </w:tcBorders>
            <w:vAlign w:val="center"/>
          </w:tcPr>
          <w:p w:rsidR="001032B3" w:rsidRDefault="00945847">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sidR="009E7390">
              <w:rPr>
                <w:rFonts w:ascii="Times New Roman" w:hAnsi="Times New Roman" w:cs="Times New Roman" w:hint="eastAsia"/>
                <w:sz w:val="24"/>
                <w:szCs w:val="24"/>
              </w:rPr>
              <w:t>.0</w:t>
            </w:r>
          </w:p>
        </w:tc>
        <w:tc>
          <w:tcPr>
            <w:tcW w:w="1254"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738" w:type="dxa"/>
            <w:tcBorders>
              <w:top w:val="single" w:sz="4" w:space="0" w:color="auto"/>
              <w:bottom w:val="single" w:sz="4" w:space="0" w:color="auto"/>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bl>
    <w:p w:rsidR="001032B3" w:rsidRDefault="001032B3">
      <w:pPr>
        <w:spacing w:after="0" w:line="360" w:lineRule="auto"/>
        <w:rPr>
          <w:rFonts w:ascii="Times New Roman" w:hAnsi="Times New Roman" w:cs="Times New Roman"/>
          <w:sz w:val="24"/>
          <w:szCs w:val="24"/>
        </w:rPr>
      </w:pPr>
    </w:p>
    <w:p w:rsidR="001032B3" w:rsidRDefault="009E7390">
      <w:pPr>
        <w:pStyle w:val="10"/>
        <w:spacing w:after="240"/>
        <w:rPr>
          <w:rFonts w:ascii="Times New Roman" w:eastAsia="黑体" w:hAnsi="Times New Roman" w:cs="Times New Roman"/>
          <w:color w:val="auto"/>
          <w:sz w:val="44"/>
          <w:szCs w:val="44"/>
        </w:rPr>
      </w:pPr>
      <w:bookmarkStart w:id="37" w:name="_Toc444262586"/>
      <w:bookmarkStart w:id="38" w:name="_Toc27178"/>
      <w:r>
        <w:rPr>
          <w:rFonts w:ascii="Times New Roman" w:eastAsia="黑体" w:hAnsi="Times New Roman" w:cs="Times New Roman"/>
          <w:color w:val="auto"/>
          <w:sz w:val="44"/>
          <w:szCs w:val="44"/>
        </w:rPr>
        <w:lastRenderedPageBreak/>
        <w:t>2</w:t>
      </w:r>
      <w:r>
        <w:rPr>
          <w:rFonts w:ascii="Times New Roman" w:eastAsia="黑体" w:hAnsi="Times New Roman" w:cs="Times New Roman" w:hint="eastAsia"/>
          <w:color w:val="auto"/>
          <w:sz w:val="44"/>
          <w:szCs w:val="44"/>
        </w:rPr>
        <w:t>．项目介绍</w:t>
      </w:r>
      <w:bookmarkEnd w:id="37"/>
      <w:bookmarkEnd w:id="38"/>
    </w:p>
    <w:p w:rsidR="001032B3" w:rsidRDefault="009E7390">
      <w:pPr>
        <w:pStyle w:val="a1"/>
        <w:numPr>
          <w:ilvl w:val="0"/>
          <w:numId w:val="0"/>
        </w:numPr>
        <w:tabs>
          <w:tab w:val="clear" w:pos="720"/>
        </w:tabs>
        <w:ind w:leftChars="100" w:left="220" w:firstLineChars="200" w:firstLine="482"/>
      </w:pPr>
      <w:r>
        <w:rPr>
          <w:rFonts w:hint="eastAsia"/>
          <w:b/>
          <w:bCs/>
        </w:rPr>
        <w:t>背景：</w:t>
      </w:r>
      <w:r>
        <w:rPr>
          <w:rFonts w:hint="eastAsia"/>
        </w:rPr>
        <w:t>随着计算机技术的普及和计算机网络的普遍应用，学生自主学习，教师精心辅导也成趋势。建立一个网站方便更多的人享用宝贵的教育资料源，方便教师教学，提高学生自学能力，已成趋势。</w:t>
      </w:r>
    </w:p>
    <w:p w:rsidR="001032B3" w:rsidRDefault="009E7390">
      <w:pPr>
        <w:pStyle w:val="a1"/>
        <w:numPr>
          <w:ilvl w:val="0"/>
          <w:numId w:val="0"/>
        </w:numPr>
        <w:tabs>
          <w:tab w:val="clear" w:pos="720"/>
        </w:tabs>
        <w:ind w:leftChars="100" w:left="220" w:firstLineChars="200" w:firstLine="482"/>
      </w:pPr>
      <w:r>
        <w:rPr>
          <w:rFonts w:hint="eastAsia"/>
          <w:b/>
          <w:bCs/>
        </w:rPr>
        <w:t>目标：</w:t>
      </w:r>
      <w:r>
        <w:rPr>
          <w:rFonts w:hint="eastAsia"/>
        </w:rPr>
        <w:t>基于软件工程软件开发，以及结合所学的知识根据以往的学习以及实习经验开发的一个课程资料自主学习系统。课程资料自主学习系统目标实现:网站新闻管理、资料上传下载、课程信息管理、系统用户管理、修改登录密码等功能模块。</w:t>
      </w:r>
    </w:p>
    <w:p w:rsidR="001032B3" w:rsidRDefault="001032B3">
      <w:pPr>
        <w:pStyle w:val="a1"/>
        <w:numPr>
          <w:ilvl w:val="0"/>
          <w:numId w:val="0"/>
        </w:numPr>
        <w:tabs>
          <w:tab w:val="clear" w:pos="720"/>
        </w:tabs>
      </w:pPr>
    </w:p>
    <w:p w:rsidR="001032B3" w:rsidRDefault="009E7390">
      <w:pPr>
        <w:pStyle w:val="10"/>
        <w:spacing w:after="240"/>
        <w:rPr>
          <w:rFonts w:ascii="Times New Roman" w:eastAsia="黑体" w:hAnsi="Times New Roman" w:cs="Times New Roman"/>
          <w:color w:val="auto"/>
          <w:sz w:val="44"/>
          <w:szCs w:val="44"/>
        </w:rPr>
      </w:pPr>
      <w:bookmarkStart w:id="39" w:name="_Toc444262587"/>
      <w:bookmarkStart w:id="40" w:name="_Toc30236"/>
      <w:r>
        <w:rPr>
          <w:rFonts w:ascii="Times New Roman" w:eastAsia="黑体" w:hAnsi="Times New Roman" w:cs="Times New Roman"/>
          <w:color w:val="auto"/>
          <w:sz w:val="44"/>
          <w:szCs w:val="44"/>
        </w:rPr>
        <w:t>3</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应用环境</w:t>
      </w:r>
      <w:bookmarkEnd w:id="39"/>
      <w:bookmarkEnd w:id="40"/>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ascii="Times New Roman" w:hAnsi="Times New Roman" w:cs="Times New Roman" w:hint="eastAsia"/>
          <w:sz w:val="24"/>
          <w:szCs w:val="24"/>
        </w:rPr>
        <w:t>、</w:t>
      </w:r>
      <w:r>
        <w:rPr>
          <w:rFonts w:ascii="Times New Roman" w:hAnsi="Times New Roman" w:cs="Times New Roman"/>
          <w:sz w:val="24"/>
          <w:szCs w:val="24"/>
        </w:rPr>
        <w:t>硬件环境、软件环境。</w:t>
      </w:r>
    </w:p>
    <w:p w:rsidR="001032B3" w:rsidRDefault="009E7390">
      <w:pPr>
        <w:pStyle w:val="22"/>
        <w:spacing w:after="240"/>
        <w:rPr>
          <w:rFonts w:ascii="Times New Roman" w:eastAsia="黑体" w:hAnsi="Times New Roman" w:cs="Times New Roman"/>
          <w:color w:val="auto"/>
          <w:sz w:val="30"/>
          <w:szCs w:val="30"/>
        </w:rPr>
      </w:pPr>
      <w:bookmarkStart w:id="41" w:name="_Toc58316176"/>
      <w:bookmarkStart w:id="42" w:name="_Toc444262588"/>
      <w:bookmarkStart w:id="43" w:name="_Toc29749"/>
      <w:bookmarkStart w:id="44" w:name="_Toc58316174"/>
      <w:r>
        <w:rPr>
          <w:rFonts w:ascii="Times New Roman" w:eastAsia="黑体" w:hAnsi="Times New Roman" w:cs="Times New Roman"/>
          <w:color w:val="auto"/>
          <w:sz w:val="30"/>
          <w:szCs w:val="30"/>
        </w:rPr>
        <w:t>3.1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网络环境</w:t>
      </w:r>
      <w:bookmarkEnd w:id="41"/>
      <w:bookmarkEnd w:id="42"/>
      <w:bookmarkEnd w:id="43"/>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web</w:t>
      </w:r>
      <w:r>
        <w:rPr>
          <w:rFonts w:ascii="Times New Roman" w:hAnsi="Times New Roman" w:cs="Times New Roman" w:hint="eastAsia"/>
          <w:sz w:val="24"/>
          <w:szCs w:val="24"/>
        </w:rPr>
        <w:t>应用部署到</w:t>
      </w:r>
      <w:r>
        <w:rPr>
          <w:rFonts w:ascii="Times New Roman" w:hAnsi="Times New Roman" w:cs="Times New Roman" w:hint="eastAsia"/>
          <w:sz w:val="24"/>
          <w:szCs w:val="24"/>
        </w:rPr>
        <w:t>Linux</w:t>
      </w:r>
      <w:r>
        <w:rPr>
          <w:rFonts w:ascii="Times New Roman" w:hAnsi="Times New Roman" w:cs="Times New Roman" w:hint="eastAsia"/>
          <w:sz w:val="24"/>
          <w:szCs w:val="24"/>
        </w:rPr>
        <w:t>云服务，由维护工程师维护</w:t>
      </w:r>
      <w:r>
        <w:rPr>
          <w:rFonts w:ascii="Times New Roman" w:hAnsi="Times New Roman" w:cs="Times New Roman" w:hint="eastAsia"/>
          <w:sz w:val="24"/>
          <w:szCs w:val="24"/>
        </w:rPr>
        <w:t>web</w:t>
      </w:r>
      <w:r>
        <w:rPr>
          <w:rFonts w:ascii="Times New Roman" w:hAnsi="Times New Roman" w:cs="Times New Roman" w:hint="eastAsia"/>
          <w:sz w:val="24"/>
          <w:szCs w:val="24"/>
        </w:rPr>
        <w:t>应用的运行。用户和管理员通过浏览器访问</w:t>
      </w:r>
      <w:r>
        <w:rPr>
          <w:rFonts w:ascii="Times New Roman" w:hAnsi="Times New Roman" w:cs="Times New Roman" w:hint="eastAsia"/>
          <w:sz w:val="24"/>
          <w:szCs w:val="24"/>
        </w:rPr>
        <w:t>web</w:t>
      </w:r>
      <w:r>
        <w:rPr>
          <w:rFonts w:ascii="Times New Roman" w:hAnsi="Times New Roman" w:cs="Times New Roman" w:hint="eastAsia"/>
          <w:sz w:val="24"/>
          <w:szCs w:val="24"/>
        </w:rPr>
        <w:t>应用。如图</w:t>
      </w:r>
      <w:r>
        <w:rPr>
          <w:rFonts w:ascii="Times New Roman" w:hAnsi="Times New Roman" w:cs="Times New Roman" w:hint="eastAsia"/>
          <w:sz w:val="24"/>
          <w:szCs w:val="24"/>
        </w:rPr>
        <w:t>3-1</w:t>
      </w:r>
    </w:p>
    <w:p w:rsidR="001032B3" w:rsidRDefault="009E7390">
      <w:pPr>
        <w:spacing w:after="0" w:line="360" w:lineRule="auto"/>
        <w:jc w:val="center"/>
        <w:rPr>
          <w:rFonts w:ascii="Times New Roman" w:hAnsi="Times New Roman" w:cs="Times New Roman"/>
          <w:color w:val="FF0000"/>
          <w:sz w:val="24"/>
          <w:szCs w:val="24"/>
        </w:rPr>
      </w:pPr>
      <w:r>
        <w:rPr>
          <w:noProof/>
        </w:rPr>
        <w:lastRenderedPageBreak/>
        <w:drawing>
          <wp:inline distT="0" distB="0" distL="114300" distR="114300">
            <wp:extent cx="3230880" cy="38633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230880" cy="3863340"/>
                    </a:xfrm>
                    <a:prstGeom prst="rect">
                      <a:avLst/>
                    </a:prstGeom>
                    <a:noFill/>
                    <a:ln>
                      <a:noFill/>
                    </a:ln>
                  </pic:spPr>
                </pic:pic>
              </a:graphicData>
            </a:graphic>
          </wp:inline>
        </w:drawing>
      </w:r>
    </w:p>
    <w:p w:rsidR="001032B3" w:rsidRDefault="009E7390">
      <w:pPr>
        <w:spacing w:after="0" w:line="360" w:lineRule="auto"/>
        <w:jc w:val="center"/>
        <w:rPr>
          <w:rFonts w:ascii="Times New Roman" w:hAnsi="Times New Roman" w:cs="Times New Roman"/>
          <w:sz w:val="21"/>
          <w:szCs w:val="24"/>
        </w:rPr>
      </w:pPr>
      <w:r>
        <w:rPr>
          <w:rFonts w:ascii="Times New Roman" w:hAnsi="Times New Roman" w:cs="Times New Roman" w:hint="eastAsia"/>
          <w:sz w:val="21"/>
          <w:szCs w:val="24"/>
        </w:rPr>
        <w:t>图</w:t>
      </w:r>
      <w:r>
        <w:rPr>
          <w:rFonts w:ascii="Times New Roman" w:hAnsi="Times New Roman" w:cs="Times New Roman"/>
          <w:sz w:val="21"/>
          <w:szCs w:val="24"/>
        </w:rPr>
        <w:t xml:space="preserve">3-1 </w:t>
      </w:r>
      <w:r>
        <w:rPr>
          <w:rFonts w:ascii="Times New Roman" w:hAnsi="Times New Roman" w:cs="Times New Roman" w:hint="eastAsia"/>
          <w:sz w:val="21"/>
          <w:szCs w:val="24"/>
        </w:rPr>
        <w:t xml:space="preserve"> </w:t>
      </w:r>
      <w:r>
        <w:rPr>
          <w:rFonts w:ascii="Times New Roman" w:hAnsi="Times New Roman" w:cs="Times New Roman" w:hint="eastAsia"/>
          <w:sz w:val="21"/>
          <w:szCs w:val="24"/>
        </w:rPr>
        <w:t>系统</w:t>
      </w:r>
      <w:r>
        <w:rPr>
          <w:rFonts w:ascii="Times New Roman" w:hAnsi="Times New Roman" w:cs="Times New Roman"/>
          <w:sz w:val="24"/>
          <w:szCs w:val="24"/>
        </w:rPr>
        <w:t>网络</w:t>
      </w:r>
      <w:r>
        <w:rPr>
          <w:rFonts w:ascii="Times New Roman" w:hAnsi="Times New Roman" w:cs="Times New Roman" w:hint="eastAsia"/>
          <w:sz w:val="21"/>
          <w:szCs w:val="24"/>
        </w:rPr>
        <w:t>图</w:t>
      </w:r>
      <w:r>
        <w:rPr>
          <w:rFonts w:ascii="Times New Roman" w:hAnsi="Times New Roman" w:cs="Times New Roman" w:hint="eastAsia"/>
          <w:sz w:val="21"/>
          <w:szCs w:val="24"/>
        </w:rPr>
        <w:t xml:space="preserve"> </w:t>
      </w:r>
    </w:p>
    <w:p w:rsidR="001032B3" w:rsidRDefault="009E7390">
      <w:pPr>
        <w:pStyle w:val="22"/>
        <w:spacing w:after="240"/>
        <w:rPr>
          <w:rFonts w:ascii="Times New Roman" w:eastAsia="黑体" w:hAnsi="Times New Roman" w:cs="Times New Roman"/>
          <w:color w:val="auto"/>
          <w:sz w:val="30"/>
          <w:szCs w:val="30"/>
        </w:rPr>
      </w:pPr>
      <w:bookmarkStart w:id="45" w:name="_Toc444262589"/>
      <w:bookmarkStart w:id="46" w:name="_Toc26888"/>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硬件</w:t>
      </w:r>
      <w:r>
        <w:rPr>
          <w:rFonts w:ascii="Times New Roman" w:eastAsia="黑体" w:hAnsi="Times New Roman" w:cs="Times New Roman"/>
          <w:color w:val="auto"/>
          <w:sz w:val="30"/>
          <w:szCs w:val="30"/>
        </w:rPr>
        <w:t>环境</w:t>
      </w:r>
      <w:bookmarkEnd w:id="44"/>
      <w:bookmarkEnd w:id="45"/>
      <w:bookmarkEnd w:id="46"/>
    </w:p>
    <w:p w:rsidR="001032B3" w:rsidRDefault="009E7390">
      <w:pPr>
        <w:pStyle w:val="22"/>
        <w:spacing w:after="240"/>
        <w:ind w:firstLine="420"/>
        <w:rPr>
          <w:rFonts w:asciiTheme="minorEastAsia" w:eastAsiaTheme="minorEastAsia" w:hAnsiTheme="minorEastAsia"/>
          <w:b w:val="0"/>
          <w:bCs w:val="0"/>
          <w:color w:val="auto"/>
          <w:sz w:val="24"/>
          <w:szCs w:val="24"/>
        </w:rPr>
      </w:pPr>
      <w:bookmarkStart w:id="47" w:name="_Toc32356"/>
      <w:bookmarkStart w:id="48" w:name="_Toc444262590"/>
      <w:bookmarkStart w:id="49" w:name="_Toc58316175"/>
      <w:r>
        <w:rPr>
          <w:rFonts w:asciiTheme="minorEastAsia" w:eastAsiaTheme="minorEastAsia" w:hAnsiTheme="minorEastAsia" w:hint="eastAsia"/>
          <w:b w:val="0"/>
          <w:bCs w:val="0"/>
          <w:color w:val="auto"/>
          <w:sz w:val="24"/>
          <w:szCs w:val="24"/>
        </w:rPr>
        <w:t>服务器：Linux云服务器配置：1核2G</w:t>
      </w:r>
      <w:bookmarkEnd w:id="47"/>
    </w:p>
    <w:p w:rsidR="001032B3" w:rsidRDefault="009E7390">
      <w:pPr>
        <w:ind w:firstLine="420"/>
      </w:pPr>
      <w:r>
        <w:rPr>
          <w:rFonts w:hint="eastAsia"/>
        </w:rPr>
        <w:t>用户端：电脑配置：</w:t>
      </w:r>
      <w:r>
        <w:rPr>
          <w:rFonts w:asciiTheme="minorEastAsia" w:eastAsiaTheme="minorEastAsia" w:hAnsiTheme="minorEastAsia" w:hint="eastAsia"/>
          <w:sz w:val="24"/>
          <w:szCs w:val="24"/>
        </w:rPr>
        <w:t>CPU：1.73GHz、内存：760MB</w:t>
      </w:r>
    </w:p>
    <w:p w:rsidR="001032B3" w:rsidRDefault="009E7390">
      <w:pPr>
        <w:pStyle w:val="22"/>
        <w:spacing w:after="240"/>
        <w:rPr>
          <w:rFonts w:ascii="Times New Roman" w:eastAsia="黑体" w:hAnsi="Times New Roman" w:cs="Times New Roman"/>
          <w:color w:val="auto"/>
          <w:sz w:val="30"/>
          <w:szCs w:val="30"/>
        </w:rPr>
      </w:pPr>
      <w:bookmarkStart w:id="50" w:name="_Toc24387"/>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3 </w:t>
      </w:r>
      <w:r>
        <w:rPr>
          <w:rFonts w:ascii="Times New Roman" w:eastAsia="黑体" w:hAnsi="Times New Roman" w:cs="Times New Roman" w:hint="eastAsia"/>
          <w:color w:val="auto"/>
          <w:sz w:val="30"/>
          <w:szCs w:val="30"/>
        </w:rPr>
        <w:t>软件环境</w:t>
      </w:r>
      <w:bookmarkEnd w:id="48"/>
      <w:bookmarkEnd w:id="49"/>
      <w:bookmarkEnd w:id="50"/>
    </w:p>
    <w:p w:rsidR="001032B3" w:rsidRDefault="009E7390">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系统运行软件环境如表3-2所示。</w:t>
      </w:r>
    </w:p>
    <w:tbl>
      <w:tblPr>
        <w:tblStyle w:val="af4"/>
        <w:tblW w:w="8640" w:type="dxa"/>
        <w:tblLook w:val="04A0"/>
      </w:tblPr>
      <w:tblGrid>
        <w:gridCol w:w="1714"/>
        <w:gridCol w:w="6926"/>
      </w:tblGrid>
      <w:tr w:rsidR="001032B3">
        <w:trPr>
          <w:trHeight w:val="1000"/>
        </w:trPr>
        <w:tc>
          <w:tcPr>
            <w:tcW w:w="1714" w:type="dxa"/>
          </w:tcPr>
          <w:p w:rsidR="001032B3" w:rsidRDefault="009E7390">
            <w:pPr>
              <w:rPr>
                <w:rFonts w:ascii="微软雅黑" w:eastAsia="微软雅黑" w:hAnsi="微软雅黑" w:cs="微软雅黑"/>
                <w:color w:val="333333"/>
                <w:sz w:val="32"/>
                <w:szCs w:val="32"/>
                <w:shd w:val="clear" w:color="auto" w:fill="FFFFFF"/>
              </w:rPr>
            </w:pPr>
            <w:r>
              <w:rPr>
                <w:rFonts w:ascii="微软雅黑" w:eastAsia="微软雅黑" w:hAnsi="微软雅黑" w:cs="微软雅黑" w:hint="eastAsia"/>
                <w:color w:val="333333"/>
                <w:sz w:val="32"/>
                <w:szCs w:val="32"/>
                <w:shd w:val="clear" w:color="auto" w:fill="FFFFFF"/>
              </w:rPr>
              <w:t>环境</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32"/>
                <w:szCs w:val="32"/>
              </w:rPr>
              <w:t>运行环境</w:t>
            </w:r>
          </w:p>
        </w:tc>
      </w:tr>
      <w:tr w:rsidR="001032B3">
        <w:trPr>
          <w:trHeight w:val="1000"/>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32"/>
                <w:szCs w:val="32"/>
                <w:shd w:val="clear" w:color="auto" w:fill="FFFFFF"/>
              </w:rPr>
              <w:t>服务器端</w:t>
            </w:r>
          </w:p>
        </w:tc>
        <w:tc>
          <w:tcPr>
            <w:tcW w:w="6926" w:type="dxa"/>
          </w:tcPr>
          <w:p w:rsidR="001032B3" w:rsidRDefault="009E7390">
            <w:pPr>
              <w:rPr>
                <w:rFonts w:asciiTheme="minorEastAsia" w:hAnsiTheme="minorEastAsia"/>
                <w:sz w:val="24"/>
                <w:szCs w:val="24"/>
              </w:rPr>
            </w:pPr>
            <w:r>
              <w:rPr>
                <w:rFonts w:asciiTheme="minorEastAsia" w:eastAsiaTheme="minorEastAsia" w:hAnsiTheme="minorEastAsia" w:hint="eastAsia"/>
                <w:sz w:val="24"/>
                <w:szCs w:val="24"/>
              </w:rPr>
              <w:t>Linux CentOS6</w:t>
            </w:r>
          </w:p>
        </w:tc>
      </w:tr>
      <w:tr w:rsidR="001032B3">
        <w:trPr>
          <w:trHeight w:val="681"/>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28"/>
                <w:szCs w:val="28"/>
                <w:shd w:val="clear" w:color="auto" w:fill="FFFFFF"/>
              </w:rPr>
              <w:t>数据库环境</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24"/>
                <w:szCs w:val="24"/>
              </w:rPr>
              <w:t>MySql5</w:t>
            </w:r>
          </w:p>
        </w:tc>
      </w:tr>
      <w:tr w:rsidR="001032B3">
        <w:trPr>
          <w:trHeight w:val="681"/>
        </w:trPr>
        <w:tc>
          <w:tcPr>
            <w:tcW w:w="1714" w:type="dxa"/>
          </w:tcPr>
          <w:p w:rsidR="001032B3" w:rsidRDefault="009E7390">
            <w:pPr>
              <w:rPr>
                <w:rFonts w:asciiTheme="minorEastAsia" w:eastAsiaTheme="minorEastAsia" w:hAnsiTheme="minorEastAsia"/>
                <w:sz w:val="24"/>
                <w:szCs w:val="24"/>
              </w:rPr>
            </w:pPr>
            <w:r>
              <w:rPr>
                <w:rFonts w:ascii="微软雅黑" w:eastAsia="微软雅黑" w:hAnsi="微软雅黑" w:cs="微软雅黑" w:hint="eastAsia"/>
                <w:color w:val="333333"/>
                <w:sz w:val="28"/>
                <w:szCs w:val="28"/>
                <w:shd w:val="clear" w:color="auto" w:fill="FFFFFF"/>
              </w:rPr>
              <w:lastRenderedPageBreak/>
              <w:t>客户端</w:t>
            </w:r>
          </w:p>
        </w:tc>
        <w:tc>
          <w:tcPr>
            <w:tcW w:w="6926" w:type="dxa"/>
          </w:tcPr>
          <w:p w:rsidR="001032B3" w:rsidRDefault="009E7390">
            <w:pPr>
              <w:rPr>
                <w:rFonts w:asciiTheme="minorEastAsia" w:eastAsiaTheme="minorEastAsia" w:hAnsiTheme="minorEastAsia"/>
                <w:sz w:val="24"/>
                <w:szCs w:val="24"/>
              </w:rPr>
            </w:pPr>
            <w:r>
              <w:rPr>
                <w:rFonts w:asciiTheme="minorEastAsia" w:eastAsiaTheme="minorEastAsia" w:hAnsiTheme="minorEastAsia" w:hint="eastAsia"/>
                <w:sz w:val="24"/>
                <w:szCs w:val="24"/>
              </w:rPr>
              <w:t>谷歌浏览器、火狐浏览器等</w:t>
            </w:r>
          </w:p>
        </w:tc>
      </w:tr>
    </w:tbl>
    <w:p w:rsidR="001032B3" w:rsidRDefault="001032B3">
      <w:pPr>
        <w:ind w:firstLine="420"/>
        <w:rPr>
          <w:rFonts w:asciiTheme="minorEastAsia" w:eastAsiaTheme="minorEastAsia" w:hAnsiTheme="minorEastAsia"/>
          <w:sz w:val="24"/>
          <w:szCs w:val="24"/>
        </w:rPr>
      </w:pPr>
    </w:p>
    <w:p w:rsidR="001032B3" w:rsidRDefault="009E7390">
      <w:pPr>
        <w:pStyle w:val="10"/>
        <w:spacing w:after="240"/>
        <w:rPr>
          <w:rFonts w:ascii="Times New Roman" w:eastAsia="黑体" w:hAnsi="Times New Roman" w:cs="Times New Roman"/>
          <w:color w:val="auto"/>
          <w:sz w:val="44"/>
          <w:szCs w:val="44"/>
        </w:rPr>
      </w:pPr>
      <w:bookmarkStart w:id="51" w:name="_Toc444262591"/>
      <w:bookmarkStart w:id="52" w:name="_Toc9341"/>
      <w:r>
        <w:rPr>
          <w:rFonts w:ascii="Times New Roman" w:eastAsia="黑体" w:hAnsi="Times New Roman" w:cs="Times New Roman"/>
          <w:color w:val="auto"/>
          <w:sz w:val="44"/>
          <w:szCs w:val="44"/>
        </w:rPr>
        <w:t>4</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功能规格</w:t>
      </w:r>
      <w:bookmarkEnd w:id="51"/>
      <w:bookmarkEnd w:id="52"/>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w:t>
      </w:r>
      <w:r>
        <w:rPr>
          <w:rFonts w:ascii="Times New Roman" w:hAnsi="Times New Roman" w:cs="Times New Roman"/>
          <w:sz w:val="24"/>
          <w:szCs w:val="24"/>
        </w:rPr>
        <w:t>UML(Unified Modeling Language)</w:t>
      </w:r>
      <w:r>
        <w:rPr>
          <w:rFonts w:ascii="Times New Roman" w:hAnsi="Times New Roman" w:cs="Times New Roman"/>
          <w:sz w:val="24"/>
          <w:szCs w:val="24"/>
        </w:rPr>
        <w:t>作为建模语言。</w:t>
      </w:r>
    </w:p>
    <w:p w:rsidR="001032B3" w:rsidRDefault="009E7390">
      <w:pPr>
        <w:autoSpaceDE w:val="0"/>
        <w:autoSpaceDN w:val="0"/>
        <w:adjustRightInd w:val="0"/>
        <w:spacing w:after="0" w:line="360" w:lineRule="auto"/>
        <w:ind w:firstLine="425"/>
        <w:rPr>
          <w:rFonts w:ascii="Times New Roman" w:hAnsi="Times New Roman" w:cs="Times New Roman"/>
        </w:rPr>
      </w:pPr>
      <w:r>
        <w:rPr>
          <w:rFonts w:ascii="Times New Roman" w:hAnsi="Times New Roman" w:cs="Times New Roman"/>
          <w:sz w:val="24"/>
          <w:szCs w:val="24"/>
          <w:lang w:val="zh-CN"/>
        </w:rPr>
        <w:t>项目的整体结构如图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lang w:val="zh-CN"/>
        </w:rPr>
        <w:t>所示</w:t>
      </w:r>
      <w:r>
        <w:rPr>
          <w:rFonts w:ascii="Times New Roman" w:hAnsi="Times New Roman" w:cs="Times New Roman" w:hint="eastAsia"/>
          <w:sz w:val="24"/>
          <w:szCs w:val="24"/>
        </w:rPr>
        <w:t>，分为用户端和管理段，用户端只有学生用户，管理端细分老师用户和管理员用户。</w:t>
      </w:r>
    </w:p>
    <w:p w:rsidR="001032B3" w:rsidRDefault="009E7390">
      <w:pPr>
        <w:autoSpaceDE w:val="0"/>
        <w:autoSpaceDN w:val="0"/>
        <w:adjustRightInd w:val="0"/>
        <w:spacing w:after="0" w:line="360" w:lineRule="auto"/>
        <w:jc w:val="center"/>
      </w:pPr>
      <w:r>
        <w:rPr>
          <w:noProof/>
        </w:rPr>
        <w:drawing>
          <wp:inline distT="0" distB="0" distL="114300" distR="114300">
            <wp:extent cx="4686300" cy="3124200"/>
            <wp:effectExtent l="0" t="0" r="762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4686300" cy="3124200"/>
                    </a:xfrm>
                    <a:prstGeom prst="rect">
                      <a:avLst/>
                    </a:prstGeom>
                    <a:noFill/>
                    <a:ln>
                      <a:noFill/>
                    </a:ln>
                  </pic:spPr>
                </pic:pic>
              </a:graphicData>
            </a:graphic>
          </wp:inline>
        </w:drawing>
      </w:r>
    </w:p>
    <w:p w:rsidR="001032B3" w:rsidRDefault="009E7390">
      <w:pPr>
        <w:autoSpaceDE w:val="0"/>
        <w:autoSpaceDN w:val="0"/>
        <w:adjustRightInd w:val="0"/>
        <w:spacing w:after="0" w:line="360" w:lineRule="auto"/>
        <w:jc w:val="both"/>
        <w:rPr>
          <w:rFonts w:ascii="Times New Roman" w:hAnsi="Times New Roman" w:cs="Times New Roman"/>
          <w:sz w:val="24"/>
          <w:szCs w:val="24"/>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学生用户的功能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功能主要有登录、修改密码、课程学习、资料上传。</w:t>
      </w:r>
    </w:p>
    <w:p w:rsidR="001032B3" w:rsidRDefault="009E7390">
      <w:pPr>
        <w:autoSpaceDE w:val="0"/>
        <w:autoSpaceDN w:val="0"/>
        <w:adjustRightInd w:val="0"/>
        <w:spacing w:after="0" w:line="360" w:lineRule="auto"/>
        <w:ind w:firstLine="420"/>
        <w:jc w:val="both"/>
      </w:pPr>
      <w:r>
        <w:rPr>
          <w:rFonts w:hint="eastAsia"/>
        </w:rPr>
        <w:lastRenderedPageBreak/>
        <w:t xml:space="preserve"> </w:t>
      </w:r>
      <w:r>
        <w:rPr>
          <w:noProof/>
        </w:rPr>
        <w:drawing>
          <wp:inline distT="0" distB="0" distL="114300" distR="114300">
            <wp:extent cx="4191000" cy="2522220"/>
            <wp:effectExtent l="0" t="0" r="0" b="762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7"/>
                    <a:stretch>
                      <a:fillRect/>
                    </a:stretch>
                  </pic:blipFill>
                  <pic:spPr>
                    <a:xfrm>
                      <a:off x="0" y="0"/>
                      <a:ext cx="4191000" cy="252222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老师用户的功能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功能主要有登录、修改密码、课程管理、资料上传。</w:t>
      </w:r>
    </w:p>
    <w:p w:rsidR="001032B3" w:rsidRDefault="009E7390">
      <w:pPr>
        <w:autoSpaceDE w:val="0"/>
        <w:autoSpaceDN w:val="0"/>
        <w:adjustRightInd w:val="0"/>
        <w:spacing w:after="0" w:line="360" w:lineRule="auto"/>
        <w:jc w:val="both"/>
      </w:pPr>
      <w:r>
        <w:rPr>
          <w:rFonts w:hint="eastAsia"/>
        </w:rPr>
        <w:t xml:space="preserve">    </w:t>
      </w:r>
      <w:r>
        <w:rPr>
          <w:noProof/>
        </w:rPr>
        <w:drawing>
          <wp:inline distT="0" distB="0" distL="114300" distR="114300">
            <wp:extent cx="4358640" cy="201930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8"/>
                    <a:stretch>
                      <a:fillRect/>
                    </a:stretch>
                  </pic:blipFill>
                  <pic:spPr>
                    <a:xfrm>
                      <a:off x="0" y="0"/>
                      <a:ext cx="4358640" cy="201930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3</w:t>
      </w:r>
    </w:p>
    <w:p w:rsidR="001032B3" w:rsidRDefault="001032B3">
      <w:pPr>
        <w:autoSpaceDE w:val="0"/>
        <w:autoSpaceDN w:val="0"/>
        <w:adjustRightInd w:val="0"/>
        <w:spacing w:after="0" w:line="360" w:lineRule="auto"/>
        <w:ind w:left="2940" w:firstLineChars="290" w:firstLine="696"/>
        <w:jc w:val="both"/>
        <w:rPr>
          <w:rFonts w:ascii="Times New Roman" w:hAnsi="Times New Roman" w:cs="Times New Roman"/>
          <w:sz w:val="24"/>
          <w:szCs w:val="24"/>
        </w:rPr>
      </w:pPr>
    </w:p>
    <w:p w:rsidR="001032B3" w:rsidRDefault="009E7390">
      <w:pPr>
        <w:autoSpaceDE w:val="0"/>
        <w:autoSpaceDN w:val="0"/>
        <w:adjustRightInd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管理员用户的功能</w:t>
      </w:r>
      <w:r>
        <w:rPr>
          <w:rFonts w:ascii="Times New Roman" w:hAnsi="Times New Roman" w:cs="Times New Roman"/>
          <w:sz w:val="24"/>
          <w:szCs w:val="24"/>
          <w:lang w:val="zh-CN"/>
        </w:rPr>
        <w:t>结构如图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lang w:val="zh-CN"/>
        </w:rPr>
        <w:t>所示</w:t>
      </w:r>
      <w:r>
        <w:rPr>
          <w:rFonts w:ascii="Times New Roman" w:hAnsi="Times New Roman" w:cs="Times New Roman" w:hint="eastAsia"/>
          <w:sz w:val="24"/>
          <w:szCs w:val="24"/>
          <w:lang w:val="zh-CN"/>
        </w:rPr>
        <w:t>，</w:t>
      </w:r>
      <w:r>
        <w:rPr>
          <w:rFonts w:ascii="Times New Roman" w:hAnsi="Times New Roman" w:cs="Times New Roman" w:hint="eastAsia"/>
          <w:sz w:val="24"/>
          <w:szCs w:val="24"/>
        </w:rPr>
        <w:t>功能主要有登录、新闻信息管理、课程管理、用户管理。</w:t>
      </w:r>
    </w:p>
    <w:p w:rsidR="001032B3" w:rsidRDefault="009E7390">
      <w:pPr>
        <w:autoSpaceDE w:val="0"/>
        <w:autoSpaceDN w:val="0"/>
        <w:adjustRightInd w:val="0"/>
        <w:spacing w:after="0" w:line="360" w:lineRule="auto"/>
        <w:jc w:val="both"/>
      </w:pPr>
      <w:r>
        <w:rPr>
          <w:rFonts w:hint="eastAsia"/>
        </w:rPr>
        <w:lastRenderedPageBreak/>
        <w:t xml:space="preserve">      </w:t>
      </w:r>
      <w:r>
        <w:rPr>
          <w:noProof/>
        </w:rPr>
        <w:drawing>
          <wp:inline distT="0" distB="0" distL="114300" distR="114300">
            <wp:extent cx="4724400" cy="241554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9"/>
                    <a:stretch>
                      <a:fillRect/>
                    </a:stretch>
                  </pic:blipFill>
                  <pic:spPr>
                    <a:xfrm>
                      <a:off x="0" y="0"/>
                      <a:ext cx="4724400" cy="2415540"/>
                    </a:xfrm>
                    <a:prstGeom prst="rect">
                      <a:avLst/>
                    </a:prstGeom>
                    <a:noFill/>
                    <a:ln>
                      <a:noFill/>
                    </a:ln>
                  </pic:spPr>
                </pic:pic>
              </a:graphicData>
            </a:graphic>
          </wp:inline>
        </w:drawing>
      </w:r>
    </w:p>
    <w:p w:rsidR="001032B3" w:rsidRDefault="009E7390">
      <w:pPr>
        <w:autoSpaceDE w:val="0"/>
        <w:autoSpaceDN w:val="0"/>
        <w:adjustRightInd w:val="0"/>
        <w:spacing w:after="0" w:line="360" w:lineRule="auto"/>
        <w:ind w:left="2940" w:firstLineChars="290" w:firstLine="696"/>
        <w:jc w:val="both"/>
        <w:rPr>
          <w:rFonts w:ascii="Times New Roman" w:hAnsi="Times New Roman" w:cs="Times New Roman"/>
          <w:sz w:val="24"/>
          <w:szCs w:val="24"/>
        </w:rPr>
      </w:pPr>
      <w:r>
        <w:rPr>
          <w:rFonts w:ascii="Times New Roman" w:hAnsi="Times New Roman" w:cs="Times New Roman"/>
          <w:sz w:val="24"/>
          <w:szCs w:val="24"/>
          <w:lang w:val="zh-CN"/>
        </w:rPr>
        <w:t>图</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4</w:t>
      </w:r>
    </w:p>
    <w:p w:rsidR="001032B3" w:rsidRDefault="009E7390">
      <w:pPr>
        <w:pStyle w:val="22"/>
        <w:spacing w:after="240"/>
        <w:rPr>
          <w:rFonts w:ascii="Times New Roman" w:eastAsia="黑体" w:hAnsi="Times New Roman" w:cs="Times New Roman"/>
          <w:color w:val="auto"/>
          <w:sz w:val="30"/>
          <w:szCs w:val="30"/>
        </w:rPr>
      </w:pPr>
      <w:bookmarkStart w:id="53" w:name="_Toc444262592"/>
      <w:bookmarkStart w:id="54" w:name="_Toc32058"/>
      <w:r>
        <w:rPr>
          <w:rFonts w:ascii="Times New Roman" w:eastAsia="黑体" w:hAnsi="Times New Roman" w:cs="Times New Roman"/>
          <w:color w:val="auto"/>
          <w:sz w:val="30"/>
          <w:szCs w:val="30"/>
        </w:rPr>
        <w:t xml:space="preserve">4.1 </w:t>
      </w:r>
      <w:r>
        <w:rPr>
          <w:rFonts w:ascii="Times New Roman" w:eastAsia="黑体" w:hAnsi="Times New Roman" w:cs="Times New Roman"/>
          <w:color w:val="auto"/>
          <w:sz w:val="30"/>
          <w:szCs w:val="30"/>
        </w:rPr>
        <w:t>系统角色（</w:t>
      </w:r>
      <w:r>
        <w:rPr>
          <w:rFonts w:ascii="Times New Roman" w:eastAsia="黑体" w:hAnsi="Times New Roman" w:cs="Times New Roman"/>
          <w:color w:val="auto"/>
          <w:sz w:val="30"/>
          <w:szCs w:val="30"/>
        </w:rPr>
        <w:t>Actor</w:t>
      </w:r>
      <w:r>
        <w:rPr>
          <w:rFonts w:ascii="Times New Roman" w:eastAsia="黑体" w:hAnsi="Times New Roman" w:cs="Times New Roman"/>
          <w:color w:val="auto"/>
          <w:sz w:val="30"/>
          <w:szCs w:val="30"/>
        </w:rPr>
        <w:t>）分析</w:t>
      </w:r>
      <w:bookmarkEnd w:id="53"/>
      <w:bookmarkEnd w:id="54"/>
    </w:p>
    <w:p w:rsidR="001032B3" w:rsidRDefault="009E7390">
      <w:pPr>
        <w:spacing w:after="0" w:line="360" w:lineRule="auto"/>
        <w:ind w:left="420" w:firstLine="420"/>
        <w:rPr>
          <w:rFonts w:ascii="Times New Roman" w:hAnsi="Times New Roman" w:cs="Times New Roman"/>
          <w:sz w:val="24"/>
          <w:szCs w:val="24"/>
        </w:rPr>
      </w:pPr>
      <w:r>
        <w:rPr>
          <w:rFonts w:ascii="Times New Roman" w:hAnsi="Times New Roman" w:cs="Times New Roman"/>
          <w:sz w:val="24"/>
          <w:szCs w:val="24"/>
        </w:rPr>
        <w:t>以下是对每个角色的详细介绍</w:t>
      </w:r>
      <w:r>
        <w:rPr>
          <w:rFonts w:ascii="Times New Roman" w:hAnsi="Times New Roman" w:cs="Times New Roman" w:hint="eastAsia"/>
          <w:sz w:val="24"/>
          <w:szCs w:val="24"/>
        </w:rPr>
        <w:t>：</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学生：登录该系统进行课程学习和分享资料，允许修改自己</w:t>
      </w:r>
      <w:r w:rsidR="00054043">
        <w:rPr>
          <w:rFonts w:ascii="Times New Roman" w:hAnsi="Times New Roman" w:cs="Times New Roman" w:hint="eastAsia"/>
          <w:sz w:val="24"/>
          <w:szCs w:val="24"/>
        </w:rPr>
        <w:t>的</w:t>
      </w:r>
      <w:r>
        <w:rPr>
          <w:rFonts w:ascii="Times New Roman" w:hAnsi="Times New Roman" w:cs="Times New Roman" w:hint="eastAsia"/>
          <w:sz w:val="24"/>
          <w:szCs w:val="24"/>
        </w:rPr>
        <w:t>账户密码。</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老师：登录该系统进行课程管理和分享资料，允许修改自己账户密码。</w:t>
      </w:r>
    </w:p>
    <w:p w:rsidR="001032B3" w:rsidRDefault="009E7390">
      <w:pPr>
        <w:spacing w:after="0" w:line="360" w:lineRule="auto"/>
        <w:ind w:left="840" w:firstLine="420"/>
        <w:rPr>
          <w:rFonts w:ascii="Times New Roman" w:hAnsi="Times New Roman" w:cs="Times New Roman"/>
          <w:sz w:val="24"/>
          <w:szCs w:val="24"/>
        </w:rPr>
      </w:pPr>
      <w:r>
        <w:rPr>
          <w:rFonts w:ascii="Times New Roman" w:hAnsi="Times New Roman" w:cs="Times New Roman" w:hint="eastAsia"/>
          <w:sz w:val="24"/>
          <w:szCs w:val="24"/>
        </w:rPr>
        <w:t>管理员：登录该系统进行新闻界面管理、课程管理和用户管理。</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1032B3" w:rsidRDefault="009E7390">
      <w:pPr>
        <w:pStyle w:val="32"/>
        <w:spacing w:after="240"/>
        <w:rPr>
          <w:rFonts w:ascii="Times New Roman" w:eastAsia="黑体" w:hAnsi="Times New Roman" w:cs="Times New Roman"/>
          <w:color w:val="auto"/>
          <w:sz w:val="28"/>
          <w:szCs w:val="28"/>
        </w:rPr>
      </w:pPr>
      <w:bookmarkStart w:id="55" w:name="_Toc444262593"/>
      <w:bookmarkStart w:id="56" w:name="_Toc6643"/>
      <w:r>
        <w:rPr>
          <w:rFonts w:ascii="Times New Roman" w:eastAsia="黑体" w:hAnsi="Times New Roman" w:cs="Times New Roman"/>
          <w:color w:val="auto"/>
          <w:sz w:val="28"/>
          <w:szCs w:val="28"/>
        </w:rPr>
        <w:lastRenderedPageBreak/>
        <w:t>4.1.1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w:t>
      </w:r>
      <w:bookmarkEnd w:id="55"/>
      <w:bookmarkEnd w:id="56"/>
    </w:p>
    <w:p w:rsidR="001032B3" w:rsidRDefault="009E7390">
      <w:pPr>
        <w:pStyle w:val="32"/>
        <w:spacing w:after="240"/>
        <w:ind w:firstLine="420"/>
        <w:rPr>
          <w:rFonts w:ascii="Times New Roman" w:hAnsi="Times New Roman" w:cs="Times New Roman"/>
          <w:b w:val="0"/>
          <w:bCs w:val="0"/>
          <w:color w:val="auto"/>
          <w:sz w:val="24"/>
          <w:szCs w:val="24"/>
        </w:rPr>
      </w:pPr>
      <w:bookmarkStart w:id="57" w:name="_Toc11878"/>
      <w:bookmarkStart w:id="58" w:name="_Toc444262594"/>
      <w:r>
        <w:rPr>
          <w:rFonts w:ascii="Times New Roman" w:hAnsi="Times New Roman" w:cs="Times New Roman" w:hint="eastAsia"/>
          <w:b w:val="0"/>
          <w:bCs w:val="0"/>
          <w:color w:val="auto"/>
          <w:sz w:val="24"/>
          <w:szCs w:val="24"/>
        </w:rPr>
        <w:t>学生角色</w:t>
      </w:r>
      <w:r>
        <w:rPr>
          <w:rFonts w:ascii="Times New Roman" w:hAnsi="Times New Roman" w:cs="Times New Roman" w:hint="eastAsia"/>
          <w:b w:val="0"/>
          <w:bCs w:val="0"/>
          <w:color w:val="auto"/>
          <w:sz w:val="24"/>
          <w:szCs w:val="24"/>
        </w:rPr>
        <w:t>uml</w:t>
      </w:r>
      <w:r>
        <w:rPr>
          <w:rFonts w:ascii="Times New Roman" w:hAnsi="Times New Roman" w:cs="Times New Roman" w:hint="eastAsia"/>
          <w:b w:val="0"/>
          <w:bCs w:val="0"/>
          <w:color w:val="auto"/>
          <w:sz w:val="24"/>
          <w:szCs w:val="24"/>
        </w:rPr>
        <w:t>用例图分析，如图</w:t>
      </w:r>
      <w:r>
        <w:rPr>
          <w:rFonts w:ascii="Times New Roman" w:hAnsi="Times New Roman" w:cs="Times New Roman" w:hint="eastAsia"/>
          <w:b w:val="0"/>
          <w:bCs w:val="0"/>
          <w:color w:val="auto"/>
          <w:sz w:val="24"/>
          <w:szCs w:val="24"/>
        </w:rPr>
        <w:t>4-5</w:t>
      </w:r>
      <w:r>
        <w:rPr>
          <w:rFonts w:ascii="Times New Roman" w:hAnsi="Times New Roman" w:cs="Times New Roman" w:hint="eastAsia"/>
          <w:b w:val="0"/>
          <w:bCs w:val="0"/>
          <w:color w:val="auto"/>
          <w:sz w:val="24"/>
          <w:szCs w:val="24"/>
        </w:rPr>
        <w:t>。</w:t>
      </w:r>
      <w:bookmarkEnd w:id="57"/>
    </w:p>
    <w:p w:rsidR="001032B3" w:rsidRDefault="009E7390">
      <w:r>
        <w:rPr>
          <w:rFonts w:hint="eastAsia"/>
        </w:rPr>
        <w:t xml:space="preserve">      </w:t>
      </w:r>
      <w:r>
        <w:rPr>
          <w:noProof/>
        </w:rPr>
        <w:drawing>
          <wp:inline distT="0" distB="0" distL="114300" distR="114300">
            <wp:extent cx="4328160" cy="41376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4328160" cy="4137660"/>
                    </a:xfrm>
                    <a:prstGeom prst="rect">
                      <a:avLst/>
                    </a:prstGeom>
                    <a:noFill/>
                    <a:ln>
                      <a:noFill/>
                    </a:ln>
                  </pic:spPr>
                </pic:pic>
              </a:graphicData>
            </a:graphic>
          </wp:inline>
        </w:drawing>
      </w:r>
    </w:p>
    <w:p w:rsidR="001032B3" w:rsidRDefault="009E7390">
      <w:pPr>
        <w:ind w:left="2520" w:firstLineChars="290" w:firstLine="696"/>
      </w:pPr>
      <w:r>
        <w:rPr>
          <w:rFonts w:ascii="Times New Roman" w:hAnsi="Times New Roman" w:cs="Times New Roman" w:hint="eastAsia"/>
          <w:sz w:val="24"/>
          <w:szCs w:val="24"/>
        </w:rPr>
        <w:t>图</w:t>
      </w:r>
      <w:r>
        <w:rPr>
          <w:rFonts w:ascii="Times New Roman" w:hAnsi="Times New Roman" w:cs="Times New Roman" w:hint="eastAsia"/>
          <w:sz w:val="24"/>
          <w:szCs w:val="24"/>
        </w:rPr>
        <w:t>4-5</w:t>
      </w:r>
    </w:p>
    <w:p w:rsidR="001032B3" w:rsidRDefault="009E7390">
      <w:pPr>
        <w:pStyle w:val="32"/>
        <w:spacing w:after="240"/>
        <w:rPr>
          <w:rFonts w:ascii="Times New Roman" w:eastAsia="黑体" w:hAnsi="Times New Roman" w:cs="Times New Roman"/>
          <w:color w:val="auto"/>
          <w:sz w:val="28"/>
          <w:szCs w:val="28"/>
        </w:rPr>
      </w:pPr>
      <w:bookmarkStart w:id="59" w:name="_Toc21225"/>
      <w:r>
        <w:rPr>
          <w:rFonts w:ascii="Times New Roman" w:eastAsia="黑体" w:hAnsi="Times New Roman" w:cs="Times New Roman"/>
          <w:color w:val="auto"/>
          <w:sz w:val="28"/>
          <w:szCs w:val="28"/>
        </w:rPr>
        <w:t>4.1.2</w:t>
      </w:r>
      <w:r>
        <w:rPr>
          <w:rFonts w:ascii="Times New Roman" w:eastAsia="黑体" w:hAnsi="Times New Roman" w:cs="Times New Roman" w:hint="eastAsia"/>
          <w:color w:val="auto"/>
          <w:sz w:val="28"/>
          <w:szCs w:val="28"/>
        </w:rPr>
        <w:t xml:space="preserve"> </w:t>
      </w:r>
      <w:bookmarkEnd w:id="58"/>
      <w:r>
        <w:rPr>
          <w:rFonts w:ascii="Times New Roman" w:eastAsia="黑体" w:hAnsi="Times New Roman" w:cs="Times New Roman" w:hint="eastAsia"/>
          <w:color w:val="auto"/>
          <w:sz w:val="28"/>
          <w:szCs w:val="28"/>
        </w:rPr>
        <w:t>老师</w:t>
      </w:r>
      <w:bookmarkEnd w:id="59"/>
    </w:p>
    <w:p w:rsidR="001032B3" w:rsidRDefault="009E7390">
      <w:pPr>
        <w:ind w:firstLineChars="100" w:firstLine="240"/>
      </w:pPr>
      <w:r>
        <w:rPr>
          <w:rFonts w:ascii="Times New Roman" w:hAnsi="Times New Roman" w:cs="Times New Roman" w:hint="eastAsia"/>
          <w:sz w:val="24"/>
          <w:szCs w:val="24"/>
        </w:rPr>
        <w:t>学生角色</w:t>
      </w:r>
      <w:r>
        <w:rPr>
          <w:rFonts w:ascii="Times New Roman" w:hAnsi="Times New Roman" w:cs="Times New Roman" w:hint="eastAsia"/>
          <w:sz w:val="24"/>
          <w:szCs w:val="24"/>
        </w:rPr>
        <w:t>uml</w:t>
      </w:r>
      <w:r>
        <w:rPr>
          <w:rFonts w:ascii="Times New Roman" w:hAnsi="Times New Roman" w:cs="Times New Roman" w:hint="eastAsia"/>
          <w:sz w:val="24"/>
          <w:szCs w:val="24"/>
        </w:rPr>
        <w:t>用例图分析，如图</w:t>
      </w:r>
      <w:r>
        <w:rPr>
          <w:rFonts w:ascii="Times New Roman" w:hAnsi="Times New Roman" w:cs="Times New Roman" w:hint="eastAsia"/>
          <w:sz w:val="24"/>
          <w:szCs w:val="24"/>
        </w:rPr>
        <w:t>4-6</w:t>
      </w:r>
      <w:r>
        <w:rPr>
          <w:rFonts w:ascii="Times New Roman" w:hAnsi="Times New Roman" w:cs="Times New Roman" w:hint="eastAsia"/>
          <w:sz w:val="24"/>
          <w:szCs w:val="24"/>
        </w:rPr>
        <w:t>。</w:t>
      </w:r>
    </w:p>
    <w:p w:rsidR="001032B3" w:rsidRDefault="009E7390">
      <w:r>
        <w:rPr>
          <w:noProof/>
        </w:rPr>
        <w:lastRenderedPageBreak/>
        <w:drawing>
          <wp:inline distT="0" distB="0" distL="114300" distR="114300">
            <wp:extent cx="4693920" cy="410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693920" cy="4107180"/>
                    </a:xfrm>
                    <a:prstGeom prst="rect">
                      <a:avLst/>
                    </a:prstGeom>
                    <a:noFill/>
                    <a:ln>
                      <a:noFill/>
                    </a:ln>
                  </pic:spPr>
                </pic:pic>
              </a:graphicData>
            </a:graphic>
          </wp:inline>
        </w:drawing>
      </w:r>
    </w:p>
    <w:p w:rsidR="001032B3" w:rsidRDefault="009E7390">
      <w:pPr>
        <w:ind w:left="2100" w:firstLineChars="290" w:firstLine="638"/>
      </w:pPr>
      <w:r>
        <w:rPr>
          <w:rFonts w:hint="eastAsia"/>
        </w:rPr>
        <w:t>图</w:t>
      </w:r>
      <w:r>
        <w:rPr>
          <w:rFonts w:hint="eastAsia"/>
        </w:rPr>
        <w:t>4-6</w:t>
      </w:r>
    </w:p>
    <w:p w:rsidR="001032B3" w:rsidRDefault="009E7390">
      <w:pPr>
        <w:pStyle w:val="32"/>
        <w:spacing w:after="240"/>
        <w:rPr>
          <w:rFonts w:ascii="Times New Roman" w:eastAsia="黑体" w:hAnsi="Times New Roman" w:cs="Times New Roman"/>
          <w:color w:val="auto"/>
          <w:sz w:val="28"/>
          <w:szCs w:val="28"/>
        </w:rPr>
      </w:pPr>
      <w:bookmarkStart w:id="60" w:name="_Toc444262595"/>
      <w:bookmarkStart w:id="61" w:name="_Toc6850"/>
      <w:r>
        <w:rPr>
          <w:rFonts w:ascii="Times New Roman" w:eastAsia="黑体" w:hAnsi="Times New Roman" w:cs="Times New Roman"/>
          <w:color w:val="auto"/>
          <w:sz w:val="28"/>
          <w:szCs w:val="28"/>
        </w:rPr>
        <w:t>4.1.</w:t>
      </w:r>
      <w:r>
        <w:rPr>
          <w:rFonts w:ascii="Times New Roman" w:eastAsia="黑体" w:hAnsi="Times New Roman" w:cs="Times New Roman" w:hint="eastAsia"/>
          <w:color w:val="auto"/>
          <w:sz w:val="28"/>
          <w:szCs w:val="28"/>
        </w:rPr>
        <w:t xml:space="preserve">3 </w:t>
      </w:r>
      <w:bookmarkEnd w:id="60"/>
      <w:r>
        <w:rPr>
          <w:rFonts w:ascii="Times New Roman" w:eastAsia="黑体" w:hAnsi="Times New Roman" w:cs="Times New Roman" w:hint="eastAsia"/>
          <w:color w:val="auto"/>
          <w:sz w:val="28"/>
          <w:szCs w:val="28"/>
        </w:rPr>
        <w:t>管理员</w:t>
      </w:r>
      <w:bookmarkEnd w:id="61"/>
    </w:p>
    <w:p w:rsidR="001032B3" w:rsidRDefault="009E7390">
      <w:pPr>
        <w:ind w:firstLineChars="100" w:firstLine="240"/>
      </w:pPr>
      <w:r>
        <w:rPr>
          <w:rFonts w:ascii="Times New Roman" w:hAnsi="Times New Roman" w:cs="Times New Roman" w:hint="eastAsia"/>
          <w:sz w:val="24"/>
          <w:szCs w:val="24"/>
        </w:rPr>
        <w:t>管理员角色</w:t>
      </w:r>
      <w:r>
        <w:rPr>
          <w:rFonts w:ascii="Times New Roman" w:hAnsi="Times New Roman" w:cs="Times New Roman" w:hint="eastAsia"/>
          <w:sz w:val="24"/>
          <w:szCs w:val="24"/>
        </w:rPr>
        <w:t>uml</w:t>
      </w:r>
      <w:r>
        <w:rPr>
          <w:rFonts w:ascii="Times New Roman" w:hAnsi="Times New Roman" w:cs="Times New Roman" w:hint="eastAsia"/>
          <w:sz w:val="24"/>
          <w:szCs w:val="24"/>
        </w:rPr>
        <w:t>用例图分析，如图</w:t>
      </w:r>
      <w:r>
        <w:rPr>
          <w:rFonts w:ascii="Times New Roman" w:hAnsi="Times New Roman" w:cs="Times New Roman" w:hint="eastAsia"/>
          <w:sz w:val="24"/>
          <w:szCs w:val="24"/>
        </w:rPr>
        <w:t>4-7</w:t>
      </w:r>
      <w:r>
        <w:rPr>
          <w:rFonts w:ascii="Times New Roman" w:hAnsi="Times New Roman" w:cs="Times New Roman" w:hint="eastAsia"/>
          <w:sz w:val="24"/>
          <w:szCs w:val="24"/>
        </w:rPr>
        <w:t>。</w:t>
      </w:r>
    </w:p>
    <w:p w:rsidR="001032B3" w:rsidRDefault="001032B3"/>
    <w:p w:rsidR="001032B3" w:rsidRDefault="009E7390">
      <w:pPr>
        <w:spacing w:after="0" w:line="360" w:lineRule="auto"/>
      </w:pPr>
      <w:r>
        <w:rPr>
          <w:noProof/>
        </w:rPr>
        <w:lastRenderedPageBreak/>
        <w:drawing>
          <wp:inline distT="0" distB="0" distL="114300" distR="114300">
            <wp:extent cx="4267200" cy="410718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2"/>
                    <a:stretch>
                      <a:fillRect/>
                    </a:stretch>
                  </pic:blipFill>
                  <pic:spPr>
                    <a:xfrm>
                      <a:off x="0" y="0"/>
                      <a:ext cx="4267200" cy="4107180"/>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4-7</w:t>
      </w:r>
    </w:p>
    <w:p w:rsidR="001032B3" w:rsidRDefault="009E7390">
      <w:pPr>
        <w:pStyle w:val="22"/>
        <w:spacing w:after="240"/>
        <w:rPr>
          <w:rFonts w:ascii="Times New Roman" w:eastAsia="黑体" w:hAnsi="Times New Roman" w:cs="Times New Roman"/>
          <w:color w:val="auto"/>
          <w:sz w:val="30"/>
          <w:szCs w:val="30"/>
        </w:rPr>
      </w:pPr>
      <w:bookmarkStart w:id="62" w:name="_Toc444262597"/>
      <w:bookmarkStart w:id="63" w:name="_Toc21056"/>
      <w:r>
        <w:rPr>
          <w:rFonts w:ascii="Times New Roman" w:eastAsia="黑体" w:hAnsi="Times New Roman" w:cs="Times New Roman"/>
          <w:color w:val="auto"/>
          <w:sz w:val="30"/>
          <w:szCs w:val="30"/>
        </w:rPr>
        <w:t>4.2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系统主用例图（</w:t>
      </w:r>
      <w:r>
        <w:rPr>
          <w:rFonts w:ascii="Times New Roman" w:eastAsia="黑体" w:hAnsi="Times New Roman" w:cs="Times New Roman"/>
          <w:color w:val="auto"/>
          <w:sz w:val="30"/>
          <w:szCs w:val="30"/>
        </w:rPr>
        <w:t>Use Case</w:t>
      </w:r>
      <w:r>
        <w:rPr>
          <w:rFonts w:ascii="Times New Roman" w:eastAsia="黑体" w:hAnsi="Times New Roman" w:cs="Times New Roman"/>
          <w:color w:val="auto"/>
          <w:sz w:val="30"/>
          <w:szCs w:val="30"/>
        </w:rPr>
        <w:t>）</w:t>
      </w:r>
      <w:bookmarkEnd w:id="62"/>
      <w:bookmarkEnd w:id="63"/>
    </w:p>
    <w:p w:rsidR="001032B3" w:rsidRDefault="009E7390">
      <w:pPr>
        <w:ind w:firstLine="420"/>
        <w:rPr>
          <w:sz w:val="24"/>
          <w:szCs w:val="24"/>
        </w:rPr>
      </w:pPr>
      <w:r>
        <w:rPr>
          <w:rFonts w:hint="eastAsia"/>
          <w:sz w:val="24"/>
          <w:szCs w:val="24"/>
        </w:rPr>
        <w:t>系统主要分为客户端子系统和管理端子系统，课程资料自主学习具体系统主用例图如图</w:t>
      </w:r>
      <w:r>
        <w:rPr>
          <w:rFonts w:hint="eastAsia"/>
          <w:sz w:val="24"/>
          <w:szCs w:val="24"/>
        </w:rPr>
        <w:t>4-8</w:t>
      </w:r>
      <w:r>
        <w:rPr>
          <w:rFonts w:hint="eastAsia"/>
          <w:sz w:val="24"/>
          <w:szCs w:val="24"/>
        </w:rPr>
        <w:t>所示。</w:t>
      </w:r>
    </w:p>
    <w:p w:rsidR="001032B3" w:rsidRDefault="009E7390">
      <w:pPr>
        <w:spacing w:after="0" w:line="360" w:lineRule="auto"/>
        <w:ind w:firstLine="425"/>
        <w:jc w:val="center"/>
        <w:rPr>
          <w:rFonts w:ascii="Times New Roman" w:hAnsi="Times New Roman" w:cs="Times New Roman"/>
          <w:sz w:val="24"/>
          <w:szCs w:val="24"/>
        </w:rPr>
      </w:pPr>
      <w:r>
        <w:rPr>
          <w:noProof/>
        </w:rPr>
        <w:lastRenderedPageBreak/>
        <w:drawing>
          <wp:inline distT="0" distB="0" distL="114300" distR="114300">
            <wp:extent cx="5270500" cy="4201795"/>
            <wp:effectExtent l="0" t="0" r="254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3"/>
                    <a:stretch>
                      <a:fillRect/>
                    </a:stretch>
                  </pic:blipFill>
                  <pic:spPr>
                    <a:xfrm>
                      <a:off x="0" y="0"/>
                      <a:ext cx="5270500" cy="4201795"/>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4-8</w:t>
      </w:r>
      <w:r>
        <w:rPr>
          <w:rFonts w:hint="eastAsia"/>
        </w:rPr>
        <w:t>系统主用例图</w:t>
      </w:r>
    </w:p>
    <w:p w:rsidR="001032B3" w:rsidRDefault="009E7390">
      <w:pPr>
        <w:pStyle w:val="22"/>
        <w:spacing w:after="240"/>
        <w:rPr>
          <w:rFonts w:ascii="Times New Roman" w:eastAsia="黑体" w:hAnsi="Times New Roman" w:cs="Times New Roman"/>
          <w:color w:val="auto"/>
          <w:sz w:val="30"/>
          <w:szCs w:val="30"/>
        </w:rPr>
      </w:pPr>
      <w:bookmarkStart w:id="64" w:name="_Toc444262598"/>
      <w:bookmarkStart w:id="65" w:name="_Toc12567"/>
      <w:r>
        <w:rPr>
          <w:rFonts w:ascii="Times New Roman" w:eastAsia="黑体" w:hAnsi="Times New Roman" w:cs="Times New Roman" w:hint="eastAsia"/>
          <w:color w:val="auto"/>
          <w:sz w:val="30"/>
          <w:szCs w:val="30"/>
        </w:rPr>
        <w:t>4.</w:t>
      </w:r>
      <w:r>
        <w:rPr>
          <w:rFonts w:ascii="Times New Roman" w:eastAsia="黑体" w:hAnsi="Times New Roman" w:cs="Times New Roman"/>
          <w:color w:val="auto"/>
          <w:sz w:val="30"/>
          <w:szCs w:val="30"/>
        </w:rPr>
        <w:t>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客户端子系统</w:t>
      </w:r>
      <w:bookmarkEnd w:id="64"/>
      <w:bookmarkEnd w:id="65"/>
      <w:r>
        <w:rPr>
          <w:rFonts w:ascii="Times New Roman" w:eastAsia="黑体" w:hAnsi="Times New Roman" w:cs="Times New Roman"/>
          <w:color w:val="auto"/>
          <w:sz w:val="30"/>
          <w:szCs w:val="30"/>
        </w:rPr>
        <w:tab/>
      </w:r>
    </w:p>
    <w:p w:rsidR="001032B3" w:rsidRDefault="009E7390">
      <w:pPr>
        <w:ind w:firstLine="420"/>
      </w:pPr>
      <w:r>
        <w:rPr>
          <w:rFonts w:ascii="Times New Roman" w:hAnsi="Times New Roman" w:cs="Times New Roman"/>
          <w:sz w:val="24"/>
          <w:szCs w:val="24"/>
        </w:rPr>
        <w:t>客户端子系统</w:t>
      </w:r>
      <w:r>
        <w:rPr>
          <w:rFonts w:ascii="Times New Roman" w:hAnsi="Times New Roman" w:cs="Times New Roman" w:hint="eastAsia"/>
          <w:sz w:val="24"/>
          <w:szCs w:val="24"/>
        </w:rPr>
        <w:t>的使用为学生，其</w:t>
      </w:r>
      <w:r>
        <w:rPr>
          <w:rFonts w:ascii="Times New Roman" w:hAnsi="Times New Roman" w:cs="Times New Roman" w:hint="eastAsia"/>
          <w:sz w:val="24"/>
          <w:szCs w:val="24"/>
        </w:rPr>
        <w:t>uml</w:t>
      </w:r>
      <w:r>
        <w:rPr>
          <w:rFonts w:ascii="Times New Roman" w:hAnsi="Times New Roman" w:cs="Times New Roman" w:hint="eastAsia"/>
          <w:sz w:val="24"/>
          <w:szCs w:val="24"/>
        </w:rPr>
        <w:t>用例如图示</w:t>
      </w:r>
      <w:r>
        <w:rPr>
          <w:rFonts w:ascii="Times New Roman" w:hAnsi="Times New Roman" w:cs="Times New Roman" w:hint="eastAsia"/>
          <w:sz w:val="24"/>
          <w:szCs w:val="24"/>
        </w:rPr>
        <w:t>4-9</w:t>
      </w:r>
      <w:r>
        <w:rPr>
          <w:rFonts w:hint="eastAsia"/>
        </w:rPr>
        <w:t>。</w:t>
      </w:r>
    </w:p>
    <w:p w:rsidR="001032B3" w:rsidRDefault="009E7390">
      <w:pPr>
        <w:ind w:firstLine="420"/>
      </w:pPr>
      <w:r>
        <w:rPr>
          <w:rFonts w:hint="eastAsia"/>
        </w:rPr>
        <w:lastRenderedPageBreak/>
        <w:t xml:space="preserve">    </w:t>
      </w:r>
      <w:r>
        <w:rPr>
          <w:noProof/>
        </w:rPr>
        <w:drawing>
          <wp:inline distT="0" distB="0" distL="114300" distR="114300">
            <wp:extent cx="4572000" cy="44272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4"/>
                    <a:stretch>
                      <a:fillRect/>
                    </a:stretch>
                  </pic:blipFill>
                  <pic:spPr>
                    <a:xfrm>
                      <a:off x="0" y="0"/>
                      <a:ext cx="4572000" cy="4427220"/>
                    </a:xfrm>
                    <a:prstGeom prst="rect">
                      <a:avLst/>
                    </a:prstGeom>
                    <a:noFill/>
                    <a:ln>
                      <a:noFill/>
                    </a:ln>
                  </pic:spPr>
                </pic:pic>
              </a:graphicData>
            </a:graphic>
          </wp:inline>
        </w:drawing>
      </w:r>
    </w:p>
    <w:p w:rsidR="001032B3" w:rsidRDefault="009E7390">
      <w:pPr>
        <w:spacing w:after="0" w:line="360" w:lineRule="auto"/>
        <w:ind w:left="2940" w:firstLine="420"/>
      </w:pPr>
      <w:r>
        <w:rPr>
          <w:rFonts w:hint="eastAsia"/>
        </w:rPr>
        <w:t>图</w:t>
      </w:r>
      <w:r>
        <w:rPr>
          <w:rFonts w:hint="eastAsia"/>
        </w:rPr>
        <w:t>4-9</w:t>
      </w:r>
      <w:r>
        <w:rPr>
          <w:rFonts w:hint="eastAsia"/>
        </w:rPr>
        <w:t>客户端用例图</w:t>
      </w:r>
    </w:p>
    <w:p w:rsidR="001032B3" w:rsidRDefault="001032B3">
      <w:pPr>
        <w:ind w:firstLine="420"/>
      </w:pPr>
    </w:p>
    <w:p w:rsidR="001032B3" w:rsidRDefault="009E7390">
      <w:pPr>
        <w:pStyle w:val="32"/>
        <w:spacing w:after="240"/>
        <w:rPr>
          <w:rFonts w:ascii="黑体" w:eastAsia="黑体" w:hAnsi="黑体" w:cs="Times New Roman"/>
          <w:color w:val="auto"/>
          <w:sz w:val="28"/>
          <w:szCs w:val="28"/>
        </w:rPr>
      </w:pPr>
      <w:bookmarkStart w:id="66" w:name="_Toc444262599"/>
      <w:bookmarkStart w:id="67" w:name="_Toc11595"/>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1</w:t>
      </w:r>
      <w:r>
        <w:rPr>
          <w:rFonts w:ascii="黑体" w:eastAsia="黑体" w:hAnsi="黑体" w:cs="Times New Roman" w:hint="eastAsia"/>
          <w:color w:val="auto"/>
          <w:sz w:val="28"/>
          <w:szCs w:val="28"/>
        </w:rPr>
        <w:t xml:space="preserve"> 登录</w:t>
      </w:r>
      <w:bookmarkEnd w:id="66"/>
      <w:bookmarkEnd w:id="67"/>
    </w:p>
    <w:p w:rsidR="001032B3" w:rsidRDefault="001032B3">
      <w:pPr>
        <w:spacing w:after="0" w:line="360" w:lineRule="auto"/>
        <w:rPr>
          <w:rFonts w:ascii="Times New Roman" w:hAnsi="Times New Roman" w:cs="Times New Roman"/>
          <w:b/>
          <w:sz w:val="24"/>
          <w:szCs w:val="24"/>
        </w:rPr>
      </w:pP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角色：学生、老师、管理员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区分登录的用户与未登录的用户；</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rsidR="001032B3" w:rsidRDefault="009E7390">
      <w:pPr>
        <w:pStyle w:val="110"/>
        <w:numPr>
          <w:ilvl w:val="0"/>
          <w:numId w:val="16"/>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b/>
          <w:sz w:val="24"/>
          <w:szCs w:val="24"/>
        </w:rPr>
        <w:t>学生：</w:t>
      </w:r>
      <w:r>
        <w:rPr>
          <w:rFonts w:ascii="Times New Roman" w:hAnsi="Times New Roman" w:cs="Times New Roman" w:hint="eastAsia"/>
          <w:sz w:val="24"/>
          <w:szCs w:val="24"/>
        </w:rPr>
        <w:t>不出现人员管理功能栏。</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b/>
          <w:sz w:val="24"/>
          <w:szCs w:val="24"/>
        </w:rPr>
        <w:t>教师：</w:t>
      </w:r>
      <w:r>
        <w:rPr>
          <w:rFonts w:ascii="Times New Roman" w:hAnsi="Times New Roman" w:cs="Times New Roman" w:hint="eastAsia"/>
          <w:sz w:val="24"/>
          <w:szCs w:val="24"/>
        </w:rPr>
        <w:t>不出现人员管理功能栏。</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管理员：</w:t>
      </w:r>
      <w:r>
        <w:rPr>
          <w:rFonts w:ascii="Times New Roman" w:hAnsi="Times New Roman" w:cs="Times New Roman" w:hint="eastAsia"/>
          <w:sz w:val="24"/>
          <w:szCs w:val="24"/>
        </w:rPr>
        <w:t>不出现课程学习相关功能栏。</w:t>
      </w:r>
    </w:p>
    <w:p w:rsidR="001032B3" w:rsidRDefault="009E7390">
      <w:pPr>
        <w:pStyle w:val="32"/>
        <w:rPr>
          <w:rFonts w:ascii="黑体" w:eastAsia="黑体" w:hAnsi="黑体"/>
          <w:color w:val="auto"/>
          <w:sz w:val="28"/>
          <w:szCs w:val="28"/>
        </w:rPr>
      </w:pPr>
      <w:bookmarkStart w:id="68" w:name="_Toc444262600"/>
      <w:bookmarkStart w:id="69" w:name="_Toc13429"/>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2</w:t>
      </w:r>
      <w:r>
        <w:rPr>
          <w:rFonts w:ascii="黑体" w:eastAsia="黑体" w:hAnsi="黑体" w:hint="eastAsia"/>
          <w:color w:val="auto"/>
          <w:sz w:val="28"/>
          <w:szCs w:val="28"/>
        </w:rPr>
        <w:t xml:space="preserve"> 修改密码</w:t>
      </w:r>
      <w:bookmarkEnd w:id="68"/>
      <w:bookmarkEnd w:id="69"/>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sz w:val="24"/>
          <w:szCs w:val="24"/>
        </w:rPr>
        <w:t>教师，学生</w:t>
      </w:r>
      <w:r>
        <w:rPr>
          <w:rFonts w:ascii="Times New Roman" w:hAnsi="Times New Roman" w:cs="Times New Roman" w:hint="eastAsia"/>
          <w:sz w:val="24"/>
          <w:szCs w:val="24"/>
        </w:rPr>
        <w:t>、管理员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保证账户的安全性，不被他人使用</w:t>
      </w:r>
      <w:r>
        <w:rPr>
          <w:rFonts w:ascii="Times New Roman" w:hAnsi="Times New Roman" w:cs="Times New Roman"/>
          <w:sz w:val="24"/>
          <w:szCs w:val="24"/>
        </w:rPr>
        <w:t>。</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numPr>
          <w:ilvl w:val="0"/>
          <w:numId w:val="17"/>
        </w:numPr>
        <w:spacing w:after="0" w:line="360" w:lineRule="auto"/>
        <w:ind w:leftChars="177" w:left="809"/>
        <w:rPr>
          <w:rFonts w:ascii="Times New Roman" w:hAnsi="Times New Roman" w:cs="Times New Roman"/>
          <w:sz w:val="24"/>
          <w:szCs w:val="24"/>
        </w:rPr>
      </w:pPr>
      <w:r>
        <w:rPr>
          <w:rFonts w:ascii="Times New Roman" w:hAnsi="Times New Roman" w:cs="Times New Roman" w:hint="eastAsia"/>
          <w:sz w:val="24"/>
          <w:szCs w:val="24"/>
        </w:rPr>
        <w:t>输入新密码和确认密码</w:t>
      </w:r>
    </w:p>
    <w:p w:rsidR="001032B3" w:rsidRDefault="009E7390">
      <w:pPr>
        <w:pStyle w:val="32"/>
        <w:rPr>
          <w:rFonts w:eastAsia="黑体"/>
        </w:rPr>
      </w:pPr>
      <w:bookmarkStart w:id="70" w:name="_Toc444262601"/>
      <w:bookmarkStart w:id="71" w:name="_Toc6612"/>
      <w:r>
        <w:rPr>
          <w:rFonts w:ascii="Times New Roman" w:eastAsia="黑体" w:hAnsi="Times New Roman" w:cs="Times New Roman"/>
          <w:color w:val="auto"/>
          <w:sz w:val="28"/>
          <w:szCs w:val="28"/>
        </w:rPr>
        <w:t>4.3.</w:t>
      </w:r>
      <w:r>
        <w:rPr>
          <w:rFonts w:ascii="Times New Roman" w:eastAsia="黑体" w:hAnsi="Times New Roman" w:cs="Times New Roman" w:hint="eastAsia"/>
          <w:color w:val="auto"/>
          <w:sz w:val="28"/>
          <w:szCs w:val="28"/>
        </w:rPr>
        <w:t>3</w:t>
      </w:r>
      <w:r>
        <w:rPr>
          <w:rFonts w:ascii="黑体" w:eastAsia="黑体" w:hAnsi="黑体" w:hint="eastAsia"/>
          <w:color w:val="auto"/>
          <w:sz w:val="28"/>
          <w:szCs w:val="28"/>
        </w:rPr>
        <w:t xml:space="preserve"> </w:t>
      </w:r>
      <w:bookmarkEnd w:id="70"/>
      <w:r>
        <w:rPr>
          <w:rFonts w:ascii="黑体" w:eastAsia="黑体" w:hAnsi="黑体" w:hint="eastAsia"/>
          <w:color w:val="auto"/>
          <w:sz w:val="28"/>
          <w:szCs w:val="28"/>
        </w:rPr>
        <w:t>课程学习</w:t>
      </w:r>
      <w:bookmarkEnd w:id="71"/>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sz w:val="24"/>
          <w:szCs w:val="24"/>
        </w:rPr>
        <w:t>学生</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对可学习课程进行学习</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hint="eastAsia"/>
          <w:sz w:val="24"/>
          <w:szCs w:val="24"/>
        </w:rPr>
        <w:t>不需要登录，可进行一些课程的学习</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sz w:val="24"/>
          <w:szCs w:val="24"/>
        </w:rPr>
        <w:t>在线播放，不用下载</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3) </w:t>
      </w:r>
      <w:r>
        <w:rPr>
          <w:rFonts w:ascii="Times New Roman" w:hAnsi="Times New Roman" w:cs="Times New Roman" w:hint="eastAsia"/>
          <w:sz w:val="24"/>
          <w:szCs w:val="24"/>
        </w:rPr>
        <w:t>分门别类，如公共课、专业课等</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4) </w:t>
      </w:r>
      <w:r>
        <w:rPr>
          <w:rFonts w:ascii="Times New Roman" w:hAnsi="Times New Roman" w:cs="Times New Roman" w:hint="eastAsia"/>
          <w:sz w:val="24"/>
          <w:szCs w:val="24"/>
        </w:rPr>
        <w:t>查询课程</w:t>
      </w:r>
    </w:p>
    <w:p w:rsidR="001032B3" w:rsidRDefault="001032B3">
      <w:pPr>
        <w:spacing w:after="0" w:line="360" w:lineRule="auto"/>
        <w:ind w:firstLine="425"/>
        <w:rPr>
          <w:rFonts w:ascii="Times New Roman" w:hAnsi="Times New Roman" w:cs="Times New Roman"/>
          <w:sz w:val="24"/>
          <w:szCs w:val="24"/>
        </w:rPr>
      </w:pPr>
    </w:p>
    <w:p w:rsidR="001032B3" w:rsidRDefault="001032B3">
      <w:pPr>
        <w:spacing w:after="0" w:line="360" w:lineRule="auto"/>
        <w:jc w:val="center"/>
        <w:rPr>
          <w:rFonts w:ascii="Times New Roman" w:hAnsi="Times New Roman" w:cs="Times New Roman"/>
          <w:sz w:val="24"/>
          <w:szCs w:val="24"/>
        </w:rPr>
      </w:pPr>
    </w:p>
    <w:p w:rsidR="001032B3" w:rsidRDefault="001032B3">
      <w:pPr>
        <w:spacing w:after="0" w:line="360" w:lineRule="auto"/>
        <w:ind w:firstLine="425"/>
        <w:jc w:val="center"/>
        <w:rPr>
          <w:rFonts w:ascii="Times New Roman" w:hAnsi="Times New Roman" w:cs="Times New Roman"/>
          <w:sz w:val="24"/>
          <w:szCs w:val="24"/>
        </w:rPr>
      </w:pPr>
    </w:p>
    <w:p w:rsidR="001032B3" w:rsidRDefault="001032B3">
      <w:pPr>
        <w:ind w:left="840"/>
        <w:rPr>
          <w:rFonts w:ascii="Times New Roman" w:hAnsi="Times New Roman" w:cs="Times New Roman"/>
          <w:sz w:val="24"/>
          <w:szCs w:val="24"/>
        </w:rPr>
      </w:pPr>
    </w:p>
    <w:p w:rsidR="001032B3" w:rsidRDefault="009E7390">
      <w:pPr>
        <w:pStyle w:val="22"/>
        <w:spacing w:after="240"/>
        <w:rPr>
          <w:rFonts w:ascii="Times New Roman" w:eastAsia="黑体" w:hAnsi="Times New Roman" w:cs="Times New Roman"/>
          <w:color w:val="auto"/>
          <w:sz w:val="30"/>
          <w:szCs w:val="30"/>
        </w:rPr>
      </w:pPr>
      <w:bookmarkStart w:id="72" w:name="_Toc444262603"/>
      <w:bookmarkStart w:id="73" w:name="_Toc28300"/>
      <w:r>
        <w:rPr>
          <w:rFonts w:ascii="Times New Roman" w:eastAsia="黑体" w:hAnsi="Times New Roman" w:cs="Times New Roman"/>
          <w:color w:val="auto"/>
          <w:sz w:val="30"/>
          <w:szCs w:val="30"/>
        </w:rPr>
        <w:lastRenderedPageBreak/>
        <w:t>4.4</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管理端子系统</w:t>
      </w:r>
      <w:bookmarkEnd w:id="72"/>
      <w:bookmarkEnd w:id="73"/>
    </w:p>
    <w:p w:rsidR="001032B3" w:rsidRDefault="009E7390">
      <w:pPr>
        <w:spacing w:after="0" w:line="360" w:lineRule="auto"/>
        <w:ind w:firstLineChars="200" w:firstLine="440"/>
        <w:rPr>
          <w:rFonts w:ascii="Times New Roman" w:hAnsi="Times New Roman" w:cs="Times New Roman"/>
          <w:sz w:val="24"/>
          <w:szCs w:val="24"/>
        </w:rPr>
      </w:pPr>
      <w:r>
        <w:rPr>
          <w:rFonts w:hint="eastAsia"/>
        </w:rPr>
        <w:t xml:space="preserve"> </w:t>
      </w:r>
      <w:r>
        <w:rPr>
          <w:noProof/>
        </w:rPr>
        <w:drawing>
          <wp:inline distT="0" distB="0" distL="114300" distR="114300">
            <wp:extent cx="4587240" cy="400812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5"/>
                    <a:stretch>
                      <a:fillRect/>
                    </a:stretch>
                  </pic:blipFill>
                  <pic:spPr>
                    <a:xfrm>
                      <a:off x="0" y="0"/>
                      <a:ext cx="4587240" cy="4008120"/>
                    </a:xfrm>
                    <a:prstGeom prst="rect">
                      <a:avLst/>
                    </a:prstGeom>
                    <a:noFill/>
                    <a:ln>
                      <a:noFill/>
                    </a:ln>
                  </pic:spPr>
                </pic:pic>
              </a:graphicData>
            </a:graphic>
          </wp:inline>
        </w:drawing>
      </w:r>
    </w:p>
    <w:p w:rsidR="001032B3" w:rsidRDefault="009E7390">
      <w:pPr>
        <w:spacing w:after="0" w:line="360" w:lineRule="auto"/>
        <w:ind w:firstLineChars="1418" w:firstLine="3403"/>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4-10</w:t>
      </w:r>
    </w:p>
    <w:p w:rsidR="001032B3" w:rsidRDefault="009E7390">
      <w:pPr>
        <w:pStyle w:val="32"/>
        <w:spacing w:after="240"/>
        <w:rPr>
          <w:rFonts w:ascii="Times New Roman" w:eastAsia="黑体" w:hAnsi="Times New Roman" w:cs="Times New Roman"/>
          <w:color w:val="auto"/>
          <w:sz w:val="28"/>
          <w:szCs w:val="28"/>
        </w:rPr>
      </w:pPr>
      <w:bookmarkStart w:id="74" w:name="_Toc444262604"/>
      <w:bookmarkStart w:id="75" w:name="_Toc16793"/>
      <w:r>
        <w:rPr>
          <w:rFonts w:ascii="Times New Roman" w:eastAsia="黑体" w:hAnsi="Times New Roman" w:cs="Times New Roman"/>
          <w:color w:val="auto"/>
          <w:sz w:val="28"/>
          <w:szCs w:val="28"/>
        </w:rPr>
        <w:t>4.4.1</w:t>
      </w:r>
      <w:bookmarkEnd w:id="74"/>
      <w:r>
        <w:rPr>
          <w:rFonts w:ascii="Times New Roman" w:eastAsia="黑体" w:hAnsi="Times New Roman" w:cs="Times New Roman" w:hint="eastAsia"/>
          <w:color w:val="auto"/>
          <w:sz w:val="28"/>
          <w:szCs w:val="28"/>
        </w:rPr>
        <w:t>上传资料</w:t>
      </w:r>
      <w:bookmarkEnd w:id="75"/>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w:t>
      </w:r>
      <w:r>
        <w:rPr>
          <w:rFonts w:ascii="Times New Roman" w:hAnsi="Times New Roman" w:cs="Times New Roman" w:hint="eastAsia"/>
          <w:sz w:val="24"/>
          <w:szCs w:val="24"/>
        </w:rPr>
        <w:t>老师</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目的：</w:t>
      </w:r>
      <w:r>
        <w:rPr>
          <w:rFonts w:ascii="Times New Roman" w:hAnsi="Times New Roman" w:cs="Times New Roman" w:hint="eastAsia"/>
          <w:sz w:val="24"/>
          <w:szCs w:val="24"/>
        </w:rPr>
        <w:t>对可学习课程资料、视频进行上传</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1) </w:t>
      </w:r>
      <w:r>
        <w:rPr>
          <w:rFonts w:ascii="Times New Roman" w:hAnsi="Times New Roman" w:cs="Times New Roman" w:hint="eastAsia"/>
          <w:sz w:val="24"/>
          <w:szCs w:val="24"/>
        </w:rPr>
        <w:t>上传视频和图片</w:t>
      </w:r>
    </w:p>
    <w:p w:rsidR="001032B3" w:rsidRDefault="009E7390" w:rsidP="00945847">
      <w:pPr>
        <w:pStyle w:val="13"/>
        <w:spacing w:after="0" w:line="360" w:lineRule="auto"/>
        <w:ind w:leftChars="177" w:left="389"/>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sz w:val="24"/>
          <w:szCs w:val="24"/>
        </w:rPr>
        <w:t>设置课程类别：免费、试听</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3) </w:t>
      </w:r>
      <w:r>
        <w:rPr>
          <w:rFonts w:ascii="Times New Roman" w:hAnsi="Times New Roman" w:cs="Times New Roman" w:hint="eastAsia"/>
          <w:sz w:val="24"/>
          <w:szCs w:val="24"/>
        </w:rPr>
        <w:t>设置别类，如公共课、专业课等</w:t>
      </w:r>
    </w:p>
    <w:p w:rsidR="001032B3" w:rsidRDefault="009E7390" w:rsidP="00945847">
      <w:pPr>
        <w:pStyle w:val="13"/>
        <w:spacing w:after="0" w:line="360" w:lineRule="auto"/>
        <w:ind w:leftChars="177" w:left="389"/>
      </w:pPr>
      <w:r>
        <w:rPr>
          <w:rFonts w:ascii="Times New Roman" w:hAnsi="Times New Roman" w:cs="Times New Roman" w:hint="eastAsia"/>
          <w:sz w:val="24"/>
          <w:szCs w:val="24"/>
        </w:rPr>
        <w:t xml:space="preserve">4) </w:t>
      </w:r>
      <w:r>
        <w:rPr>
          <w:rFonts w:ascii="Times New Roman" w:hAnsi="Times New Roman" w:cs="Times New Roman" w:hint="eastAsia"/>
          <w:sz w:val="24"/>
          <w:szCs w:val="24"/>
        </w:rPr>
        <w:t>说明</w:t>
      </w:r>
    </w:p>
    <w:p w:rsidR="001032B3" w:rsidRDefault="001032B3">
      <w:pPr>
        <w:spacing w:after="0" w:line="360" w:lineRule="auto"/>
        <w:rPr>
          <w:rFonts w:ascii="Times New Roman" w:hAnsi="Times New Roman" w:cs="Times New Roman"/>
          <w:sz w:val="24"/>
          <w:szCs w:val="24"/>
        </w:rPr>
      </w:pPr>
    </w:p>
    <w:p w:rsidR="001032B3" w:rsidRDefault="001032B3">
      <w:pPr>
        <w:spacing w:after="0" w:line="360" w:lineRule="auto"/>
        <w:rPr>
          <w:rFonts w:ascii="Times New Roman" w:hAnsi="Times New Roman" w:cs="Times New Roman"/>
          <w:b/>
          <w:sz w:val="24"/>
          <w:szCs w:val="24"/>
        </w:rPr>
      </w:pPr>
    </w:p>
    <w:p w:rsidR="001032B3" w:rsidRDefault="009E7390">
      <w:pPr>
        <w:pStyle w:val="32"/>
        <w:spacing w:after="240"/>
        <w:rPr>
          <w:rFonts w:ascii="Times New Roman" w:eastAsia="黑体" w:hAnsi="Times New Roman" w:cs="Times New Roman"/>
          <w:color w:val="auto"/>
          <w:sz w:val="28"/>
          <w:szCs w:val="28"/>
        </w:rPr>
      </w:pPr>
      <w:bookmarkStart w:id="76" w:name="_Toc444262605"/>
      <w:bookmarkStart w:id="77" w:name="_Toc30151"/>
      <w:r>
        <w:rPr>
          <w:rFonts w:ascii="Times New Roman" w:eastAsia="黑体" w:hAnsi="Times New Roman" w:cs="Times New Roman"/>
          <w:color w:val="auto"/>
          <w:sz w:val="28"/>
          <w:szCs w:val="28"/>
        </w:rPr>
        <w:lastRenderedPageBreak/>
        <w:t>4.4.2</w:t>
      </w:r>
      <w:r>
        <w:rPr>
          <w:rFonts w:ascii="Times New Roman" w:eastAsia="黑体" w:hAnsi="Times New Roman" w:cs="Times New Roman" w:hint="eastAsia"/>
          <w:color w:val="auto"/>
          <w:sz w:val="28"/>
          <w:szCs w:val="28"/>
        </w:rPr>
        <w:t xml:space="preserve"> </w:t>
      </w:r>
      <w:bookmarkEnd w:id="76"/>
      <w:r>
        <w:rPr>
          <w:rFonts w:ascii="Times New Roman" w:eastAsia="黑体" w:hAnsi="Times New Roman" w:cs="Times New Roman" w:hint="eastAsia"/>
          <w:color w:val="auto"/>
          <w:sz w:val="28"/>
          <w:szCs w:val="28"/>
        </w:rPr>
        <w:t>课程管理</w:t>
      </w:r>
      <w:bookmarkEnd w:id="77"/>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角色：老师、管理员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管理课程；</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spacing w:after="0" w:line="360" w:lineRule="auto"/>
        <w:ind w:left="389" w:firstLineChars="0" w:firstLine="0"/>
        <w:rPr>
          <w:rFonts w:ascii="Times New Roman" w:hAnsi="Times New Roman" w:cs="Times New Roman"/>
          <w:sz w:val="24"/>
          <w:szCs w:val="24"/>
        </w:rPr>
      </w:pPr>
      <w:r>
        <w:rPr>
          <w:rFonts w:ascii="Times New Roman" w:hAnsi="Times New Roman" w:cs="Times New Roman"/>
          <w:sz w:val="24"/>
          <w:szCs w:val="24"/>
        </w:rPr>
        <w:t>不同身份</w:t>
      </w:r>
      <w:r>
        <w:rPr>
          <w:rFonts w:ascii="Times New Roman" w:hAnsi="Times New Roman" w:cs="Times New Roman" w:hint="eastAsia"/>
          <w:sz w:val="24"/>
          <w:szCs w:val="24"/>
        </w:rPr>
        <w:t>管理</w:t>
      </w:r>
      <w:r>
        <w:rPr>
          <w:rFonts w:ascii="Times New Roman" w:hAnsi="Times New Roman" w:cs="Times New Roman"/>
          <w:sz w:val="24"/>
          <w:szCs w:val="24"/>
        </w:rPr>
        <w:t>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教师：</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进行修改课程类别</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进行修改课程别类</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删除视频</w:t>
      </w:r>
    </w:p>
    <w:p w:rsidR="001032B3" w:rsidRDefault="009E739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sz w:val="24"/>
          <w:szCs w:val="24"/>
        </w:rPr>
        <w:tab/>
      </w:r>
      <w:r>
        <w:rPr>
          <w:rFonts w:ascii="Times New Roman" w:hAnsi="Times New Roman" w:cs="Times New Roman" w:hint="eastAsia"/>
          <w:b/>
          <w:sz w:val="24"/>
          <w:szCs w:val="24"/>
        </w:rPr>
        <w:t>管理员：</w:t>
      </w:r>
    </w:p>
    <w:p w:rsidR="001032B3" w:rsidRDefault="009E7390">
      <w:pPr>
        <w:numPr>
          <w:ilvl w:val="0"/>
          <w:numId w:val="19"/>
        </w:numPr>
        <w:ind w:left="1260" w:firstLine="420"/>
        <w:rPr>
          <w:rFonts w:ascii="Times New Roman" w:hAnsi="Times New Roman" w:cs="Times New Roman"/>
          <w:sz w:val="24"/>
          <w:szCs w:val="24"/>
        </w:rPr>
      </w:pPr>
      <w:r>
        <w:rPr>
          <w:rFonts w:ascii="Times New Roman" w:hAnsi="Times New Roman" w:cs="Times New Roman" w:hint="eastAsia"/>
          <w:sz w:val="24"/>
          <w:szCs w:val="24"/>
        </w:rPr>
        <w:t>添加、修改课程类别</w:t>
      </w:r>
    </w:p>
    <w:p w:rsidR="001032B3" w:rsidRDefault="009E7390">
      <w:pPr>
        <w:numPr>
          <w:ilvl w:val="0"/>
          <w:numId w:val="19"/>
        </w:numPr>
        <w:ind w:left="1260" w:firstLine="420"/>
        <w:rPr>
          <w:rFonts w:ascii="Times New Roman" w:hAnsi="Times New Roman" w:cs="Times New Roman"/>
          <w:sz w:val="24"/>
          <w:szCs w:val="24"/>
        </w:rPr>
      </w:pPr>
      <w:r>
        <w:rPr>
          <w:rFonts w:ascii="Times New Roman" w:hAnsi="Times New Roman" w:cs="Times New Roman" w:hint="eastAsia"/>
          <w:sz w:val="24"/>
          <w:szCs w:val="24"/>
        </w:rPr>
        <w:t>删除上传视频</w:t>
      </w:r>
    </w:p>
    <w:p w:rsidR="001032B3" w:rsidRDefault="001032B3">
      <w:pPr>
        <w:ind w:left="1260" w:firstLine="420"/>
        <w:rPr>
          <w:rFonts w:ascii="Times New Roman" w:hAnsi="Times New Roman" w:cs="Times New Roman"/>
          <w:b/>
          <w:sz w:val="24"/>
          <w:szCs w:val="24"/>
        </w:rPr>
      </w:pPr>
    </w:p>
    <w:p w:rsidR="001032B3" w:rsidRDefault="009E7390">
      <w:pPr>
        <w:pStyle w:val="32"/>
        <w:spacing w:after="240"/>
        <w:rPr>
          <w:rFonts w:ascii="Times New Roman" w:eastAsia="黑体" w:hAnsi="Times New Roman" w:cs="Times New Roman"/>
          <w:color w:val="auto"/>
          <w:sz w:val="28"/>
          <w:szCs w:val="28"/>
        </w:rPr>
      </w:pPr>
      <w:bookmarkStart w:id="78" w:name="_Toc444262606"/>
      <w:bookmarkStart w:id="79" w:name="_Toc11886"/>
      <w:r>
        <w:rPr>
          <w:rFonts w:ascii="Times New Roman" w:eastAsia="黑体" w:hAnsi="Times New Roman" w:cs="Times New Roman"/>
          <w:color w:val="auto"/>
          <w:sz w:val="28"/>
          <w:szCs w:val="28"/>
        </w:rPr>
        <w:t>4.4.</w:t>
      </w:r>
      <w:r>
        <w:rPr>
          <w:rFonts w:ascii="Times New Roman" w:eastAsia="黑体" w:hAnsi="Times New Roman" w:cs="Times New Roman" w:hint="eastAsia"/>
          <w:color w:val="auto"/>
          <w:sz w:val="28"/>
          <w:szCs w:val="28"/>
        </w:rPr>
        <w:t xml:space="preserve">3 </w:t>
      </w:r>
      <w:bookmarkEnd w:id="78"/>
      <w:r>
        <w:rPr>
          <w:rFonts w:ascii="Times New Roman" w:eastAsia="黑体" w:hAnsi="Times New Roman" w:cs="Times New Roman" w:hint="eastAsia"/>
          <w:color w:val="auto"/>
          <w:sz w:val="28"/>
          <w:szCs w:val="28"/>
        </w:rPr>
        <w:t>用户管理</w:t>
      </w:r>
      <w:bookmarkEnd w:id="79"/>
    </w:p>
    <w:p w:rsidR="001032B3" w:rsidRDefault="009E7390">
      <w:pPr>
        <w:spacing w:after="0" w:line="360" w:lineRule="auto"/>
        <w:rPr>
          <w:rFonts w:ascii="Times New Roman" w:hAnsi="Times New Roman" w:cs="Times New Roman"/>
          <w:sz w:val="24"/>
          <w:szCs w:val="24"/>
        </w:rPr>
      </w:pPr>
      <w:bookmarkStart w:id="80" w:name="_4.4.2.2_下载区文件管理"/>
      <w:bookmarkStart w:id="81" w:name="_4.4.2.1网站行业信息管理"/>
      <w:bookmarkStart w:id="82" w:name="_4.4.3_网站显示内容管理"/>
      <w:bookmarkStart w:id="83" w:name="_Toc444262607"/>
      <w:bookmarkStart w:id="84" w:name="_Toc144052074"/>
      <w:bookmarkEnd w:id="80"/>
      <w:bookmarkEnd w:id="81"/>
      <w:bookmarkEnd w:id="82"/>
      <w:r>
        <w:rPr>
          <w:rFonts w:ascii="Times New Roman" w:hAnsi="Times New Roman" w:cs="Times New Roman" w:hint="eastAsia"/>
          <w:b/>
          <w:sz w:val="24"/>
          <w:szCs w:val="24"/>
        </w:rPr>
        <w:t>角色：管理员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管理学生和老师；</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spacing w:after="0" w:line="360" w:lineRule="auto"/>
        <w:ind w:left="389" w:firstLineChars="0" w:firstLine="0"/>
        <w:rPr>
          <w:rFonts w:ascii="Times New Roman" w:hAnsi="Times New Roman" w:cs="Times New Roman"/>
          <w:sz w:val="24"/>
          <w:szCs w:val="24"/>
        </w:rPr>
      </w:pPr>
      <w:r>
        <w:rPr>
          <w:rFonts w:ascii="Times New Roman" w:hAnsi="Times New Roman" w:cs="Times New Roman" w:hint="eastAsia"/>
          <w:sz w:val="24"/>
          <w:szCs w:val="24"/>
        </w:rPr>
        <w:t>管理</w:t>
      </w:r>
      <w:r>
        <w:rPr>
          <w:rFonts w:ascii="Times New Roman" w:hAnsi="Times New Roman" w:cs="Times New Roman"/>
          <w:sz w:val="24"/>
          <w:szCs w:val="24"/>
        </w:rPr>
        <w:t>不同身份详细说明</w:t>
      </w:r>
      <w:r>
        <w:rPr>
          <w:rFonts w:ascii="Times New Roman" w:hAnsi="Times New Roman" w:cs="Times New Roman" w:hint="eastAsia"/>
          <w:sz w:val="24"/>
          <w:szCs w:val="24"/>
        </w:rPr>
        <w:t>：</w:t>
      </w:r>
    </w:p>
    <w:p w:rsidR="001032B3" w:rsidRDefault="009E7390">
      <w:pPr>
        <w:pStyle w:val="110"/>
        <w:spacing w:after="0" w:line="360" w:lineRule="auto"/>
        <w:ind w:firstLineChars="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b/>
          <w:sz w:val="24"/>
          <w:szCs w:val="24"/>
        </w:rPr>
        <w:t>教师：</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）授权</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）删除</w:t>
      </w:r>
    </w:p>
    <w:p w:rsidR="001032B3" w:rsidRDefault="009E7390">
      <w:pPr>
        <w:pStyle w:val="110"/>
        <w:spacing w:after="0" w:line="360" w:lineRule="auto"/>
        <w:ind w:firstLineChars="0" w:firstLine="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hint="eastAsia"/>
          <w:sz w:val="24"/>
          <w:szCs w:val="24"/>
        </w:rPr>
        <w:tab/>
      </w:r>
      <w:r>
        <w:rPr>
          <w:rFonts w:ascii="Times New Roman" w:hAnsi="Times New Roman" w:cs="Times New Roman" w:hint="eastAsia"/>
          <w:b/>
          <w:sz w:val="24"/>
          <w:szCs w:val="24"/>
        </w:rPr>
        <w:t>学生：</w:t>
      </w:r>
    </w:p>
    <w:p w:rsidR="001032B3" w:rsidRDefault="009E7390">
      <w:pPr>
        <w:pStyle w:val="110"/>
        <w:spacing w:after="0" w:line="360" w:lineRule="auto"/>
        <w:ind w:left="1680"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）导入</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添加</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删除</w:t>
      </w:r>
    </w:p>
    <w:p w:rsidR="001032B3" w:rsidRDefault="009E7390">
      <w:pPr>
        <w:pStyle w:val="110"/>
        <w:numPr>
          <w:ilvl w:val="0"/>
          <w:numId w:val="18"/>
        </w:numPr>
        <w:spacing w:after="0" w:line="360" w:lineRule="auto"/>
        <w:ind w:left="1260" w:firstLineChars="0"/>
        <w:rPr>
          <w:rFonts w:ascii="Times New Roman" w:hAnsi="Times New Roman" w:cs="Times New Roman"/>
          <w:sz w:val="24"/>
          <w:szCs w:val="24"/>
        </w:rPr>
      </w:pPr>
      <w:r>
        <w:rPr>
          <w:rFonts w:ascii="Times New Roman" w:hAnsi="Times New Roman" w:cs="Times New Roman" w:hint="eastAsia"/>
          <w:sz w:val="24"/>
          <w:szCs w:val="24"/>
        </w:rPr>
        <w:t>打印</w:t>
      </w:r>
    </w:p>
    <w:p w:rsidR="001032B3" w:rsidRDefault="009E7390">
      <w:pPr>
        <w:pStyle w:val="32"/>
        <w:spacing w:after="240"/>
        <w:rPr>
          <w:rFonts w:ascii="Times New Roman" w:eastAsia="黑体" w:hAnsi="Times New Roman" w:cs="Times New Roman"/>
          <w:color w:val="auto"/>
          <w:sz w:val="28"/>
          <w:szCs w:val="28"/>
        </w:rPr>
      </w:pPr>
      <w:bookmarkStart w:id="85" w:name="_Toc11610"/>
      <w:r>
        <w:rPr>
          <w:rFonts w:ascii="Times New Roman" w:eastAsia="黑体" w:hAnsi="Times New Roman" w:cs="Times New Roman"/>
          <w:color w:val="auto"/>
          <w:sz w:val="28"/>
          <w:szCs w:val="28"/>
        </w:rPr>
        <w:lastRenderedPageBreak/>
        <w:t>4.4.</w:t>
      </w:r>
      <w:r>
        <w:rPr>
          <w:rFonts w:ascii="Times New Roman" w:eastAsia="黑体" w:hAnsi="Times New Roman" w:cs="Times New Roman" w:hint="eastAsia"/>
          <w:color w:val="auto"/>
          <w:sz w:val="28"/>
          <w:szCs w:val="28"/>
        </w:rPr>
        <w:t xml:space="preserve">4 </w:t>
      </w:r>
      <w:r>
        <w:rPr>
          <w:rFonts w:ascii="Times New Roman" w:eastAsia="黑体" w:hAnsi="Times New Roman" w:cs="Times New Roman" w:hint="eastAsia"/>
          <w:color w:val="auto"/>
          <w:sz w:val="28"/>
          <w:szCs w:val="28"/>
        </w:rPr>
        <w:t>新闻管理</w:t>
      </w:r>
      <w:bookmarkEnd w:id="85"/>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b/>
          <w:sz w:val="24"/>
          <w:szCs w:val="24"/>
        </w:rPr>
        <w:t>角色：管理员</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ascii="Times New Roman" w:hAnsi="Times New Roman" w:cs="Times New Roman" w:hint="eastAsia"/>
          <w:b/>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管理学生课程学习时头部的图片播放；</w:t>
      </w:r>
    </w:p>
    <w:p w:rsidR="001032B3" w:rsidRDefault="009E7390">
      <w:pPr>
        <w:spacing w:after="0" w:line="360" w:lineRule="auto"/>
        <w:rPr>
          <w:rFonts w:ascii="Times New Roman" w:hAnsi="Times New Roman" w:cs="Times New Roman"/>
          <w:b/>
          <w:sz w:val="24"/>
          <w:szCs w:val="24"/>
        </w:rPr>
      </w:pPr>
      <w:r>
        <w:rPr>
          <w:rFonts w:ascii="Times New Roman" w:hAnsi="Times New Roman" w:cs="Times New Roman" w:hint="eastAsia"/>
          <w:b/>
          <w:sz w:val="24"/>
          <w:szCs w:val="24"/>
        </w:rPr>
        <w:t>用例描述：</w:t>
      </w:r>
    </w:p>
    <w:p w:rsidR="001032B3" w:rsidRDefault="009E7390">
      <w:pPr>
        <w:pStyle w:val="110"/>
        <w:numPr>
          <w:ilvl w:val="0"/>
          <w:numId w:val="20"/>
        </w:numPr>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添加图片</w:t>
      </w:r>
    </w:p>
    <w:p w:rsidR="001032B3" w:rsidRDefault="009E7390">
      <w:pPr>
        <w:pStyle w:val="110"/>
        <w:spacing w:after="0" w:line="360" w:lineRule="auto"/>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）播放设置</w:t>
      </w:r>
    </w:p>
    <w:p w:rsidR="001032B3" w:rsidRDefault="009E7390">
      <w:pPr>
        <w:pStyle w:val="110"/>
        <w:spacing w:after="0"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）删除图片</w:t>
      </w:r>
    </w:p>
    <w:p w:rsidR="001032B3" w:rsidRDefault="001032B3">
      <w:pPr>
        <w:pStyle w:val="110"/>
        <w:spacing w:after="0" w:line="360" w:lineRule="auto"/>
        <w:ind w:firstLineChars="0"/>
        <w:rPr>
          <w:rFonts w:ascii="Times New Roman" w:hAnsi="Times New Roman" w:cs="Times New Roman"/>
          <w:sz w:val="24"/>
          <w:szCs w:val="24"/>
        </w:rPr>
      </w:pPr>
    </w:p>
    <w:p w:rsidR="001032B3" w:rsidRDefault="001032B3">
      <w:pPr>
        <w:pStyle w:val="110"/>
        <w:spacing w:after="0" w:line="360" w:lineRule="auto"/>
        <w:ind w:firstLineChars="0"/>
        <w:rPr>
          <w:rFonts w:ascii="Times New Roman" w:hAnsi="Times New Roman" w:cs="Times New Roman"/>
          <w:sz w:val="24"/>
          <w:szCs w:val="24"/>
        </w:rPr>
      </w:pPr>
    </w:p>
    <w:p w:rsidR="001032B3" w:rsidRDefault="001032B3">
      <w:pPr>
        <w:pStyle w:val="110"/>
        <w:spacing w:after="0" w:line="360" w:lineRule="auto"/>
        <w:ind w:firstLineChars="0"/>
        <w:rPr>
          <w:rFonts w:ascii="Times New Roman" w:hAnsi="Times New Roman" w:cs="Times New Roman"/>
          <w:sz w:val="24"/>
          <w:szCs w:val="24"/>
        </w:rPr>
      </w:pPr>
    </w:p>
    <w:p w:rsidR="001032B3" w:rsidRDefault="009E7390">
      <w:pPr>
        <w:outlineLvl w:val="1"/>
        <w:rPr>
          <w:rFonts w:ascii="Times New Roman" w:eastAsia="黑体" w:hAnsi="Times New Roman" w:cs="Times New Roman"/>
          <w:sz w:val="30"/>
          <w:szCs w:val="30"/>
        </w:rPr>
      </w:pPr>
      <w:bookmarkStart w:id="86" w:name="_Toc31903"/>
      <w:r>
        <w:rPr>
          <w:rFonts w:ascii="Times New Roman" w:eastAsia="黑体" w:hAnsi="Times New Roman" w:cs="Times New Roman" w:hint="eastAsia"/>
          <w:sz w:val="30"/>
          <w:szCs w:val="30"/>
        </w:rPr>
        <w:t xml:space="preserve">4.5 </w:t>
      </w:r>
      <w:r>
        <w:rPr>
          <w:rFonts w:ascii="Times New Roman" w:eastAsia="黑体" w:hAnsi="Times New Roman" w:cs="Times New Roman" w:hint="eastAsia"/>
          <w:sz w:val="30"/>
          <w:szCs w:val="30"/>
        </w:rPr>
        <w:t>非功能性需求</w:t>
      </w:r>
      <w:bookmarkEnd w:id="83"/>
      <w:bookmarkEnd w:id="86"/>
    </w:p>
    <w:p w:rsidR="001032B3" w:rsidRDefault="009E7390">
      <w:pPr>
        <w:pStyle w:val="32"/>
        <w:ind w:firstLine="1"/>
        <w:rPr>
          <w:rFonts w:ascii="黑体" w:eastAsia="黑体" w:hAnsi="黑体"/>
          <w:color w:val="auto"/>
          <w:sz w:val="28"/>
          <w:szCs w:val="28"/>
        </w:rPr>
      </w:pPr>
      <w:bookmarkStart w:id="87" w:name="_Toc444262608"/>
      <w:bookmarkStart w:id="88" w:name="_Toc579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.1</w:t>
      </w:r>
      <w:r>
        <w:rPr>
          <w:rFonts w:ascii="Times New Roman" w:eastAsia="黑体" w:hAnsi="Times New Roman" w:cs="Times New Roman" w:hint="eastAsia"/>
          <w:color w:val="auto"/>
          <w:sz w:val="28"/>
          <w:szCs w:val="28"/>
        </w:rPr>
        <w:t xml:space="preserve"> </w:t>
      </w:r>
      <w:r>
        <w:rPr>
          <w:rFonts w:ascii="黑体" w:eastAsia="黑体" w:hAnsi="黑体" w:hint="eastAsia"/>
          <w:color w:val="auto"/>
          <w:sz w:val="28"/>
          <w:szCs w:val="28"/>
        </w:rPr>
        <w:t>界面需求</w:t>
      </w:r>
      <w:bookmarkEnd w:id="84"/>
      <w:bookmarkEnd w:id="87"/>
      <w:bookmarkEnd w:id="88"/>
    </w:p>
    <w:p w:rsidR="001032B3" w:rsidRDefault="009E7390">
      <w:pPr>
        <w:pStyle w:val="32"/>
        <w:ind w:firstLine="420"/>
        <w:rPr>
          <w:rFonts w:ascii="Calibri" w:hAnsi="Calibri"/>
          <w:b w:val="0"/>
          <w:bCs w:val="0"/>
          <w:color w:val="auto"/>
          <w:sz w:val="24"/>
          <w:szCs w:val="24"/>
        </w:rPr>
      </w:pPr>
      <w:bookmarkStart w:id="89" w:name="_Toc11602"/>
      <w:bookmarkStart w:id="90" w:name="_Toc144052075"/>
      <w:bookmarkStart w:id="91" w:name="_Toc444262609"/>
      <w:r>
        <w:rPr>
          <w:rFonts w:ascii="Calibri" w:hAnsi="Calibri" w:hint="eastAsia"/>
          <w:b w:val="0"/>
          <w:bCs w:val="0"/>
          <w:color w:val="auto"/>
          <w:sz w:val="24"/>
          <w:szCs w:val="24"/>
        </w:rPr>
        <w:t>个性化、整洁、美观、布局合理。</w:t>
      </w:r>
      <w:bookmarkEnd w:id="89"/>
    </w:p>
    <w:p w:rsidR="001032B3" w:rsidRDefault="009E7390">
      <w:pPr>
        <w:pStyle w:val="32"/>
        <w:ind w:firstLine="1"/>
        <w:rPr>
          <w:rFonts w:ascii="Times New Roman" w:eastAsia="黑体" w:hAnsi="Times New Roman" w:cs="Times New Roman"/>
          <w:color w:val="auto"/>
          <w:sz w:val="28"/>
          <w:szCs w:val="28"/>
        </w:rPr>
      </w:pPr>
      <w:bookmarkStart w:id="92" w:name="_Toc166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2 </w:t>
      </w:r>
      <w:r>
        <w:rPr>
          <w:rFonts w:ascii="Times New Roman" w:eastAsia="黑体" w:hAnsi="Times New Roman" w:cs="Times New Roman" w:hint="eastAsia"/>
          <w:color w:val="auto"/>
          <w:sz w:val="28"/>
          <w:szCs w:val="28"/>
        </w:rPr>
        <w:t>响应时间需求</w:t>
      </w:r>
      <w:bookmarkEnd w:id="90"/>
      <w:bookmarkEnd w:id="91"/>
      <w:bookmarkEnd w:id="92"/>
    </w:p>
    <w:p w:rsidR="001032B3" w:rsidRDefault="009E7390">
      <w:pPr>
        <w:pStyle w:val="32"/>
        <w:ind w:firstLine="420"/>
        <w:rPr>
          <w:rFonts w:ascii="Calibri" w:hAnsi="Calibri"/>
          <w:b w:val="0"/>
          <w:bCs w:val="0"/>
          <w:color w:val="auto"/>
          <w:sz w:val="24"/>
          <w:szCs w:val="24"/>
        </w:rPr>
      </w:pPr>
      <w:bookmarkStart w:id="93" w:name="_Toc241"/>
      <w:bookmarkStart w:id="94" w:name="_Toc144052076"/>
      <w:bookmarkStart w:id="95" w:name="_Toc444262610"/>
      <w:r>
        <w:rPr>
          <w:rFonts w:ascii="Calibri" w:hAnsi="Calibri" w:hint="eastAsia"/>
          <w:b w:val="0"/>
          <w:bCs w:val="0"/>
          <w:color w:val="auto"/>
          <w:sz w:val="24"/>
          <w:szCs w:val="24"/>
        </w:rPr>
        <w:t>响应时间小于</w:t>
      </w:r>
      <w:r>
        <w:rPr>
          <w:rFonts w:ascii="Calibri" w:hAnsi="Calibri" w:hint="eastAsia"/>
          <w:b w:val="0"/>
          <w:bCs w:val="0"/>
          <w:color w:val="auto"/>
          <w:sz w:val="24"/>
          <w:szCs w:val="24"/>
        </w:rPr>
        <w:t>1ms</w:t>
      </w:r>
      <w:r>
        <w:rPr>
          <w:rFonts w:ascii="Calibri" w:hAnsi="Calibri" w:hint="eastAsia"/>
          <w:b w:val="0"/>
          <w:bCs w:val="0"/>
          <w:color w:val="auto"/>
          <w:sz w:val="24"/>
          <w:szCs w:val="24"/>
        </w:rPr>
        <w:t>。</w:t>
      </w:r>
      <w:bookmarkEnd w:id="93"/>
    </w:p>
    <w:p w:rsidR="001032B3" w:rsidRDefault="009E7390">
      <w:pPr>
        <w:pStyle w:val="32"/>
        <w:ind w:firstLine="1"/>
        <w:rPr>
          <w:rFonts w:ascii="Times New Roman" w:eastAsia="黑体" w:hAnsi="Times New Roman" w:cs="Times New Roman"/>
          <w:color w:val="auto"/>
          <w:sz w:val="28"/>
          <w:szCs w:val="28"/>
        </w:rPr>
      </w:pPr>
      <w:bookmarkStart w:id="96" w:name="_Toc9882"/>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 xml:space="preserve">3 </w:t>
      </w:r>
      <w:r>
        <w:rPr>
          <w:rFonts w:ascii="Times New Roman" w:eastAsia="黑体" w:hAnsi="Times New Roman" w:cs="Times New Roman" w:hint="eastAsia"/>
          <w:color w:val="auto"/>
          <w:sz w:val="28"/>
          <w:szCs w:val="28"/>
        </w:rPr>
        <w:t>可靠性需求</w:t>
      </w:r>
      <w:bookmarkEnd w:id="94"/>
      <w:bookmarkEnd w:id="95"/>
      <w:bookmarkEnd w:id="96"/>
    </w:p>
    <w:p w:rsidR="001032B3" w:rsidRDefault="009E7390">
      <w:pPr>
        <w:pStyle w:val="32"/>
        <w:ind w:firstLine="420"/>
        <w:rPr>
          <w:rFonts w:ascii="Calibri" w:hAnsi="Calibri"/>
          <w:b w:val="0"/>
          <w:bCs w:val="0"/>
          <w:color w:val="auto"/>
          <w:sz w:val="24"/>
          <w:szCs w:val="24"/>
        </w:rPr>
      </w:pPr>
      <w:bookmarkStart w:id="97" w:name="_Toc16867"/>
      <w:bookmarkStart w:id="98" w:name="_Toc444262611"/>
      <w:bookmarkStart w:id="99" w:name="_Toc144052078"/>
      <w:r>
        <w:rPr>
          <w:rFonts w:ascii="Calibri" w:hAnsi="Calibri" w:hint="eastAsia"/>
          <w:b w:val="0"/>
          <w:bCs w:val="0"/>
          <w:color w:val="auto"/>
          <w:sz w:val="24"/>
          <w:szCs w:val="24"/>
        </w:rPr>
        <w:t>软件在运行时，有可能会遇到故障（例如硬件失效</w:t>
      </w:r>
      <w:r>
        <w:rPr>
          <w:rFonts w:ascii="Calibri" w:hAnsi="Calibri" w:hint="eastAsia"/>
          <w:b w:val="0"/>
          <w:bCs w:val="0"/>
          <w:color w:val="auto"/>
          <w:sz w:val="24"/>
          <w:szCs w:val="24"/>
        </w:rPr>
        <w:t>)</w:t>
      </w:r>
      <w:r>
        <w:rPr>
          <w:rFonts w:ascii="Calibri" w:hAnsi="Calibri" w:hint="eastAsia"/>
          <w:b w:val="0"/>
          <w:bCs w:val="0"/>
          <w:color w:val="auto"/>
          <w:sz w:val="24"/>
          <w:szCs w:val="24"/>
        </w:rPr>
        <w:t>，或者其某些特定接口部分遭到侵害</w:t>
      </w:r>
      <w:r>
        <w:rPr>
          <w:rFonts w:ascii="Calibri" w:hAnsi="Calibri" w:hint="eastAsia"/>
          <w:b w:val="0"/>
          <w:bCs w:val="0"/>
          <w:color w:val="auto"/>
          <w:sz w:val="24"/>
          <w:szCs w:val="24"/>
        </w:rPr>
        <w:t>;</w:t>
      </w:r>
      <w:r>
        <w:rPr>
          <w:rFonts w:ascii="Calibri" w:hAnsi="Calibri" w:hint="eastAsia"/>
          <w:b w:val="0"/>
          <w:bCs w:val="0"/>
          <w:color w:val="auto"/>
          <w:sz w:val="24"/>
          <w:szCs w:val="24"/>
        </w:rPr>
        <w:t>在此情形下，软件应当仍然保持一定工作能力，从而避免彻底中断服务而造成的更大损失。</w:t>
      </w:r>
      <w:bookmarkEnd w:id="97"/>
    </w:p>
    <w:p w:rsidR="001032B3" w:rsidRDefault="009E7390">
      <w:r>
        <w:rPr>
          <w:rFonts w:hint="eastAsia"/>
          <w:sz w:val="24"/>
          <w:szCs w:val="24"/>
        </w:rPr>
        <w:t xml:space="preserve">   </w:t>
      </w:r>
      <w:r>
        <w:rPr>
          <w:rFonts w:hint="eastAsia"/>
          <w:sz w:val="24"/>
          <w:szCs w:val="24"/>
        </w:rPr>
        <w:t>我</w:t>
      </w:r>
    </w:p>
    <w:p w:rsidR="001032B3" w:rsidRDefault="009E7390">
      <w:pPr>
        <w:pStyle w:val="32"/>
        <w:rPr>
          <w:rFonts w:ascii="黑体" w:eastAsia="黑体" w:hAnsi="黑体"/>
          <w:color w:val="auto"/>
          <w:sz w:val="28"/>
          <w:szCs w:val="28"/>
        </w:rPr>
      </w:pPr>
      <w:bookmarkStart w:id="100" w:name="_Toc10665"/>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4</w:t>
      </w:r>
      <w:r>
        <w:rPr>
          <w:rFonts w:ascii="黑体" w:eastAsia="黑体" w:hAnsi="黑体" w:hint="eastAsia"/>
          <w:color w:val="auto"/>
          <w:sz w:val="28"/>
          <w:szCs w:val="28"/>
        </w:rPr>
        <w:t xml:space="preserve"> 可扩展性需求</w:t>
      </w:r>
      <w:bookmarkEnd w:id="98"/>
      <w:bookmarkEnd w:id="99"/>
      <w:bookmarkEnd w:id="100"/>
    </w:p>
    <w:p w:rsidR="001032B3" w:rsidRDefault="009E7390">
      <w:pPr>
        <w:pStyle w:val="32"/>
        <w:ind w:firstLine="420"/>
        <w:rPr>
          <w:rFonts w:ascii="Calibri" w:hAnsi="Calibri"/>
          <w:b w:val="0"/>
          <w:bCs w:val="0"/>
          <w:color w:val="auto"/>
          <w:sz w:val="24"/>
          <w:szCs w:val="24"/>
        </w:rPr>
      </w:pPr>
      <w:bookmarkStart w:id="101" w:name="_Toc27172"/>
      <w:bookmarkStart w:id="102" w:name="_Toc144052079"/>
      <w:bookmarkStart w:id="103" w:name="_Toc444262612"/>
      <w:r>
        <w:rPr>
          <w:rFonts w:ascii="Calibri" w:hAnsi="Calibri" w:hint="eastAsia"/>
          <w:b w:val="0"/>
          <w:bCs w:val="0"/>
          <w:color w:val="auto"/>
          <w:sz w:val="24"/>
          <w:szCs w:val="24"/>
        </w:rPr>
        <w:t>在系统功能配置上一方面要全面满足当前及可预见的未来一段时间内的应用需求，另一方面要能方便地进行功能扩展，可灵活地增、减功能模块。</w:t>
      </w:r>
      <w:bookmarkEnd w:id="101"/>
    </w:p>
    <w:p w:rsidR="001032B3" w:rsidRDefault="009E7390">
      <w:pPr>
        <w:pStyle w:val="32"/>
        <w:rPr>
          <w:rFonts w:ascii="黑体" w:eastAsia="黑体" w:hAnsi="黑体"/>
          <w:color w:val="auto"/>
          <w:sz w:val="28"/>
          <w:szCs w:val="28"/>
        </w:rPr>
      </w:pPr>
      <w:bookmarkStart w:id="104" w:name="_Toc492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5</w:t>
      </w:r>
      <w:r>
        <w:rPr>
          <w:rFonts w:ascii="黑体" w:eastAsia="黑体" w:hAnsi="黑体" w:hint="eastAsia"/>
          <w:color w:val="auto"/>
          <w:sz w:val="28"/>
          <w:szCs w:val="28"/>
        </w:rPr>
        <w:t xml:space="preserve"> 系统安全性需求</w:t>
      </w:r>
      <w:bookmarkEnd w:id="102"/>
      <w:bookmarkEnd w:id="103"/>
      <w:bookmarkEnd w:id="104"/>
    </w:p>
    <w:p w:rsidR="001032B3" w:rsidRDefault="009E7390">
      <w:pPr>
        <w:pStyle w:val="32"/>
        <w:ind w:firstLine="420"/>
        <w:rPr>
          <w:rFonts w:ascii="Calibri" w:hAnsi="Calibri"/>
          <w:b w:val="0"/>
          <w:bCs w:val="0"/>
          <w:color w:val="auto"/>
          <w:sz w:val="24"/>
          <w:szCs w:val="24"/>
        </w:rPr>
      </w:pPr>
      <w:bookmarkStart w:id="105" w:name="_Toc8820"/>
      <w:bookmarkStart w:id="106" w:name="_Toc144052080"/>
      <w:bookmarkStart w:id="107" w:name="_Toc444262613"/>
      <w:r>
        <w:rPr>
          <w:rFonts w:ascii="Calibri" w:hAnsi="Calibri" w:hint="eastAsia"/>
          <w:b w:val="0"/>
          <w:bCs w:val="0"/>
          <w:color w:val="auto"/>
          <w:sz w:val="24"/>
          <w:szCs w:val="24"/>
        </w:rPr>
        <w:t>系统保密性</w:t>
      </w:r>
      <w:r>
        <w:rPr>
          <w:rFonts w:ascii="Calibri" w:hAnsi="Calibri" w:hint="eastAsia"/>
          <w:b w:val="0"/>
          <w:bCs w:val="0"/>
          <w:color w:val="auto"/>
          <w:sz w:val="24"/>
          <w:szCs w:val="24"/>
        </w:rPr>
        <w:t>:</w:t>
      </w:r>
      <w:r>
        <w:rPr>
          <w:rFonts w:ascii="Calibri" w:hAnsi="Calibri" w:hint="eastAsia"/>
          <w:b w:val="0"/>
          <w:bCs w:val="0"/>
          <w:color w:val="auto"/>
          <w:sz w:val="24"/>
          <w:szCs w:val="24"/>
        </w:rPr>
        <w:t>只有授权的用户才能动用和修改信息系统的信息，而且必须防止信息的非法、非授权的泄漏。</w:t>
      </w:r>
      <w:bookmarkEnd w:id="105"/>
    </w:p>
    <w:p w:rsidR="001032B3" w:rsidRDefault="009E7390">
      <w:pPr>
        <w:pStyle w:val="32"/>
        <w:ind w:firstLine="420"/>
        <w:rPr>
          <w:rFonts w:ascii="Calibri" w:hAnsi="Calibri"/>
          <w:b w:val="0"/>
          <w:bCs w:val="0"/>
          <w:color w:val="auto"/>
          <w:sz w:val="24"/>
          <w:szCs w:val="24"/>
        </w:rPr>
      </w:pPr>
      <w:bookmarkStart w:id="108" w:name="_Toc13995"/>
      <w:r>
        <w:rPr>
          <w:rFonts w:ascii="Calibri" w:hAnsi="Calibri" w:hint="eastAsia"/>
          <w:b w:val="0"/>
          <w:bCs w:val="0"/>
          <w:color w:val="auto"/>
          <w:sz w:val="24"/>
          <w:szCs w:val="24"/>
        </w:rPr>
        <w:t>系统完整性</w:t>
      </w:r>
      <w:r>
        <w:rPr>
          <w:rFonts w:ascii="Calibri" w:hAnsi="Calibri" w:hint="eastAsia"/>
          <w:b w:val="0"/>
          <w:bCs w:val="0"/>
          <w:color w:val="auto"/>
          <w:sz w:val="24"/>
          <w:szCs w:val="24"/>
        </w:rPr>
        <w:t>:</w:t>
      </w:r>
      <w:r>
        <w:rPr>
          <w:rFonts w:ascii="Calibri" w:hAnsi="Calibri" w:hint="eastAsia"/>
          <w:b w:val="0"/>
          <w:bCs w:val="0"/>
          <w:color w:val="auto"/>
          <w:sz w:val="24"/>
          <w:szCs w:val="24"/>
        </w:rPr>
        <w:t>也就是说信息必须以其原形被授权的用户所用，也只有授权的用户才能修改信息。</w:t>
      </w:r>
      <w:bookmarkEnd w:id="108"/>
    </w:p>
    <w:p w:rsidR="001032B3" w:rsidRDefault="009E7390">
      <w:pPr>
        <w:pStyle w:val="32"/>
        <w:ind w:firstLine="420"/>
        <w:rPr>
          <w:rFonts w:ascii="Calibri" w:hAnsi="Calibri"/>
          <w:b w:val="0"/>
          <w:bCs w:val="0"/>
          <w:color w:val="auto"/>
          <w:sz w:val="24"/>
          <w:szCs w:val="24"/>
        </w:rPr>
      </w:pPr>
      <w:bookmarkStart w:id="109" w:name="_Toc20541"/>
      <w:r>
        <w:rPr>
          <w:rFonts w:ascii="Calibri" w:hAnsi="Calibri" w:hint="eastAsia"/>
          <w:b w:val="0"/>
          <w:bCs w:val="0"/>
          <w:color w:val="auto"/>
          <w:sz w:val="24"/>
          <w:szCs w:val="24"/>
        </w:rPr>
        <w:t>漏洞检测和安全风险评估</w:t>
      </w:r>
      <w:r>
        <w:rPr>
          <w:rFonts w:ascii="Calibri" w:hAnsi="Calibri" w:hint="eastAsia"/>
          <w:b w:val="0"/>
          <w:bCs w:val="0"/>
          <w:color w:val="auto"/>
          <w:sz w:val="24"/>
          <w:szCs w:val="24"/>
        </w:rPr>
        <w:t>:</w:t>
      </w:r>
      <w:r>
        <w:rPr>
          <w:rFonts w:ascii="Calibri" w:hAnsi="Calibri" w:hint="eastAsia"/>
          <w:b w:val="0"/>
          <w:bCs w:val="0"/>
          <w:color w:val="auto"/>
          <w:sz w:val="24"/>
          <w:szCs w:val="24"/>
        </w:rPr>
        <w:t>识别检测对象的系统资源，分析这一资源被攻击的可能指数，了解支撑系统本身的脆弱性，评估所有存在的安全风险。</w:t>
      </w:r>
      <w:bookmarkEnd w:id="109"/>
    </w:p>
    <w:p w:rsidR="001032B3" w:rsidRDefault="009E7390">
      <w:pPr>
        <w:pStyle w:val="32"/>
        <w:ind w:firstLine="420"/>
        <w:rPr>
          <w:rFonts w:ascii="Calibri" w:hAnsi="Calibri"/>
          <w:b w:val="0"/>
          <w:bCs w:val="0"/>
          <w:color w:val="auto"/>
          <w:sz w:val="24"/>
          <w:szCs w:val="24"/>
        </w:rPr>
      </w:pPr>
      <w:bookmarkStart w:id="110" w:name="_Toc28115"/>
      <w:r>
        <w:rPr>
          <w:rFonts w:ascii="Calibri" w:hAnsi="Calibri" w:hint="eastAsia"/>
          <w:b w:val="0"/>
          <w:bCs w:val="0"/>
          <w:color w:val="auto"/>
          <w:sz w:val="24"/>
          <w:szCs w:val="24"/>
        </w:rPr>
        <w:t>可用性和抗毁性</w:t>
      </w:r>
      <w:r>
        <w:rPr>
          <w:rFonts w:ascii="Calibri" w:hAnsi="Calibri" w:hint="eastAsia"/>
          <w:b w:val="0"/>
          <w:bCs w:val="0"/>
          <w:color w:val="auto"/>
          <w:sz w:val="24"/>
          <w:szCs w:val="24"/>
        </w:rPr>
        <w:t>:</w:t>
      </w:r>
      <w:r>
        <w:rPr>
          <w:rFonts w:ascii="Calibri" w:hAnsi="Calibri" w:hint="eastAsia"/>
          <w:b w:val="0"/>
          <w:bCs w:val="0"/>
          <w:color w:val="auto"/>
          <w:sz w:val="24"/>
          <w:szCs w:val="24"/>
        </w:rPr>
        <w:t>设备备份机制、容错机制，防止在系统出现单点失败时，系统的备份机制保证系统的正常运行。</w:t>
      </w:r>
      <w:bookmarkEnd w:id="110"/>
    </w:p>
    <w:p w:rsidR="001032B3" w:rsidRDefault="009E7390">
      <w:pPr>
        <w:pStyle w:val="10"/>
        <w:spacing w:after="240"/>
        <w:rPr>
          <w:rFonts w:ascii="Times New Roman" w:eastAsia="黑体" w:hAnsi="Times New Roman" w:cs="Times New Roman"/>
          <w:color w:val="auto"/>
          <w:sz w:val="44"/>
          <w:szCs w:val="44"/>
        </w:rPr>
      </w:pPr>
      <w:bookmarkStart w:id="111" w:name="_Toc20316"/>
      <w:r>
        <w:rPr>
          <w:rFonts w:ascii="Times New Roman" w:eastAsia="黑体" w:hAnsi="Times New Roman" w:cs="Times New Roman" w:hint="eastAsia"/>
          <w:color w:val="auto"/>
          <w:sz w:val="44"/>
          <w:szCs w:val="44"/>
        </w:rPr>
        <w:t>5</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产品提交</w:t>
      </w:r>
      <w:bookmarkEnd w:id="106"/>
      <w:bookmarkEnd w:id="107"/>
      <w:bookmarkEnd w:id="111"/>
    </w:p>
    <w:p w:rsidR="001032B3" w:rsidRDefault="009E7390">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r>
        <w:rPr>
          <w:rFonts w:ascii="Times New Roman" w:hAnsi="Times New Roman" w:cs="Times New Roman" w:hint="eastAsia"/>
          <w:sz w:val="24"/>
          <w:szCs w:val="24"/>
        </w:rPr>
        <w:t>：</w:t>
      </w:r>
      <w:r>
        <w:rPr>
          <w:rFonts w:hint="eastAsia"/>
          <w:sz w:val="24"/>
          <w:szCs w:val="24"/>
        </w:rPr>
        <w:t>课程资料自主学习系统包含客户端子系统和管理端子系统。</w:t>
      </w:r>
    </w:p>
    <w:p w:rsidR="001032B3" w:rsidRDefault="009E7390">
      <w:pPr>
        <w:spacing w:after="0"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1032B3" w:rsidRDefault="009E7390">
      <w:pPr>
        <w:pStyle w:val="10"/>
        <w:spacing w:after="240"/>
        <w:rPr>
          <w:rFonts w:ascii="Times New Roman" w:eastAsia="黑体" w:hAnsi="Times New Roman" w:cs="Times New Roman"/>
          <w:color w:val="auto"/>
          <w:sz w:val="44"/>
          <w:szCs w:val="44"/>
        </w:rPr>
      </w:pPr>
      <w:bookmarkStart w:id="112" w:name="_Toc444262614"/>
      <w:bookmarkStart w:id="113" w:name="_Toc144052082"/>
      <w:bookmarkStart w:id="114" w:name="_Toc20563"/>
      <w:r>
        <w:rPr>
          <w:rFonts w:ascii="Times New Roman" w:eastAsia="黑体" w:hAnsi="Times New Roman" w:cs="Times New Roman" w:hint="eastAsia"/>
          <w:color w:val="auto"/>
          <w:sz w:val="44"/>
          <w:szCs w:val="44"/>
        </w:rPr>
        <w:t>6</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签字</w:t>
      </w:r>
      <w:bookmarkEnd w:id="112"/>
      <w:bookmarkEnd w:id="113"/>
      <w:bookmarkEnd w:id="114"/>
    </w:p>
    <w:p w:rsidR="001032B3" w:rsidRDefault="009E7390">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本需求规格经过双方认可，特签字如下表</w:t>
      </w:r>
      <w:r>
        <w:rPr>
          <w:rFonts w:ascii="Times New Roman" w:hAnsi="Times New Roman" w:cs="Times New Roman" w:hint="eastAsia"/>
          <w:bCs/>
          <w:sz w:val="24"/>
          <w:szCs w:val="24"/>
        </w:rPr>
        <w:t>6</w:t>
      </w:r>
      <w:r>
        <w:rPr>
          <w:rFonts w:ascii="Times New Roman" w:hAnsi="Times New Roman" w:cs="Times New Roman"/>
          <w:bCs/>
          <w:sz w:val="24"/>
          <w:szCs w:val="24"/>
        </w:rPr>
        <w:t>-</w:t>
      </w:r>
      <w:r>
        <w:rPr>
          <w:rFonts w:ascii="Times New Roman" w:hAnsi="Times New Roman" w:cs="Times New Roman" w:hint="eastAsia"/>
          <w:bCs/>
          <w:sz w:val="24"/>
          <w:szCs w:val="24"/>
        </w:rPr>
        <w:t>1</w:t>
      </w:r>
      <w:r>
        <w:rPr>
          <w:rFonts w:ascii="Times New Roman" w:hAnsi="Times New Roman" w:cs="Times New Roman"/>
          <w:bCs/>
          <w:sz w:val="24"/>
          <w:szCs w:val="24"/>
        </w:rPr>
        <w:t>所示。</w:t>
      </w:r>
    </w:p>
    <w:p w:rsidR="001032B3" w:rsidRDefault="009E7390">
      <w:pPr>
        <w:spacing w:after="0" w:line="360" w:lineRule="auto"/>
        <w:jc w:val="center"/>
        <w:rPr>
          <w:rFonts w:ascii="Times New Roman" w:hAnsi="Times New Roman" w:cs="Times New Roman"/>
          <w:bCs/>
          <w:sz w:val="21"/>
          <w:szCs w:val="24"/>
        </w:rPr>
      </w:pPr>
      <w:r>
        <w:rPr>
          <w:rFonts w:ascii="Times New Roman" w:hAnsi="Times New Roman" w:cs="Times New Roman" w:hint="eastAsia"/>
          <w:bCs/>
          <w:sz w:val="21"/>
          <w:szCs w:val="24"/>
        </w:rPr>
        <w:t>表</w:t>
      </w:r>
      <w:r>
        <w:rPr>
          <w:rFonts w:ascii="Times New Roman" w:hAnsi="Times New Roman" w:cs="Times New Roman" w:hint="eastAsia"/>
          <w:bCs/>
          <w:sz w:val="21"/>
          <w:szCs w:val="24"/>
        </w:rPr>
        <w:t>6</w:t>
      </w:r>
      <w:r>
        <w:rPr>
          <w:rFonts w:ascii="Times New Roman" w:hAnsi="Times New Roman" w:cs="Times New Roman"/>
          <w:bCs/>
          <w:sz w:val="21"/>
          <w:szCs w:val="24"/>
        </w:rPr>
        <w:t>-</w:t>
      </w:r>
      <w:r>
        <w:rPr>
          <w:rFonts w:ascii="Times New Roman" w:hAnsi="Times New Roman" w:cs="Times New Roman" w:hint="eastAsia"/>
          <w:bCs/>
          <w:sz w:val="21"/>
          <w:szCs w:val="24"/>
        </w:rPr>
        <w:t>1</w:t>
      </w:r>
      <w:r>
        <w:rPr>
          <w:rFonts w:ascii="Times New Roman" w:hAnsi="Times New Roman" w:cs="Times New Roman" w:hint="eastAsia"/>
          <w:bCs/>
          <w:sz w:val="21"/>
          <w:szCs w:val="24"/>
        </w:rPr>
        <w:t>签字表</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tblPr>
      <w:tblGrid>
        <w:gridCol w:w="1428"/>
        <w:gridCol w:w="2640"/>
        <w:gridCol w:w="1440"/>
        <w:gridCol w:w="3360"/>
      </w:tblGrid>
      <w:tr w:rsidR="001032B3">
        <w:trPr>
          <w:cantSplit/>
        </w:trPr>
        <w:tc>
          <w:tcPr>
            <w:tcW w:w="4068" w:type="dxa"/>
            <w:gridSpan w:val="2"/>
            <w:tcBorders>
              <w:top w:val="double" w:sz="6" w:space="0" w:color="000000"/>
              <w:bottom w:val="single" w:sz="6" w:space="0" w:color="000000"/>
              <w:right w:val="double" w:sz="6" w:space="0" w:color="000000"/>
            </w:tcBorders>
            <w:vAlign w:val="center"/>
          </w:tcPr>
          <w:p w:rsidR="001032B3" w:rsidRDefault="009E7390">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用户签署信息</w:t>
            </w:r>
          </w:p>
        </w:tc>
        <w:tc>
          <w:tcPr>
            <w:tcW w:w="4800" w:type="dxa"/>
            <w:gridSpan w:val="2"/>
            <w:tcBorders>
              <w:left w:val="nil"/>
            </w:tcBorders>
            <w:vAlign w:val="center"/>
          </w:tcPr>
          <w:p w:rsidR="001032B3" w:rsidRDefault="009E7390">
            <w:pPr>
              <w:spacing w:after="0" w:line="360" w:lineRule="auto"/>
              <w:jc w:val="center"/>
              <w:rPr>
                <w:rFonts w:ascii="Times New Roman" w:hAnsi="Times New Roman" w:cs="Times New Roman"/>
                <w:caps/>
                <w:sz w:val="24"/>
                <w:szCs w:val="24"/>
              </w:rPr>
            </w:pPr>
            <w:r>
              <w:rPr>
                <w:rFonts w:ascii="Times New Roman" w:hAnsi="Times New Roman" w:cs="Times New Roman"/>
                <w:caps/>
                <w:sz w:val="24"/>
                <w:szCs w:val="24"/>
              </w:rPr>
              <w:t>企业签署信息</w:t>
            </w:r>
          </w:p>
        </w:tc>
      </w:tr>
      <w:tr w:rsidR="001032B3">
        <w:trPr>
          <w:cantSplit/>
        </w:trPr>
        <w:tc>
          <w:tcPr>
            <w:tcW w:w="1428" w:type="dxa"/>
            <w:tcBorders>
              <w:top w:val="single" w:sz="6" w:space="0" w:color="000000"/>
              <w:bottom w:val="sing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2640" w:type="dxa"/>
            <w:tcBorders>
              <w:top w:val="single" w:sz="6" w:space="0" w:color="000000"/>
              <w:bottom w:val="sing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单位名称</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r w:rsidR="001032B3">
        <w:trPr>
          <w:cantSplit/>
        </w:trPr>
        <w:tc>
          <w:tcPr>
            <w:tcW w:w="1428" w:type="dxa"/>
            <w:tcBorders>
              <w:top w:val="single" w:sz="6" w:space="0" w:color="000000"/>
              <w:bottom w:val="sing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2640" w:type="dxa"/>
            <w:tcBorders>
              <w:top w:val="single" w:sz="6" w:space="0" w:color="000000"/>
              <w:bottom w:val="sing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签署人姓名</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r w:rsidR="001032B3">
        <w:trPr>
          <w:cantSplit/>
        </w:trPr>
        <w:tc>
          <w:tcPr>
            <w:tcW w:w="1428" w:type="dxa"/>
            <w:tcBorders>
              <w:top w:val="single" w:sz="6" w:space="0" w:color="000000"/>
              <w:bottom w:val="double" w:sz="6" w:space="0" w:color="000000"/>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2640" w:type="dxa"/>
            <w:tcBorders>
              <w:top w:val="single" w:sz="6" w:space="0" w:color="000000"/>
              <w:bottom w:val="double" w:sz="6" w:space="0" w:color="000000"/>
              <w:right w:val="double" w:sz="6" w:space="0" w:color="000000"/>
            </w:tcBorders>
            <w:vAlign w:val="center"/>
          </w:tcPr>
          <w:p w:rsidR="001032B3" w:rsidRDefault="001032B3">
            <w:pPr>
              <w:spacing w:after="0" w:line="360" w:lineRule="auto"/>
              <w:jc w:val="center"/>
              <w:rPr>
                <w:rFonts w:ascii="Times New Roman" w:hAnsi="Times New Roman" w:cs="Times New Roman"/>
                <w:sz w:val="24"/>
                <w:szCs w:val="24"/>
              </w:rPr>
            </w:pPr>
          </w:p>
        </w:tc>
        <w:tc>
          <w:tcPr>
            <w:tcW w:w="1440" w:type="dxa"/>
            <w:tcBorders>
              <w:left w:val="nil"/>
            </w:tcBorders>
            <w:vAlign w:val="center"/>
          </w:tcPr>
          <w:p w:rsidR="001032B3" w:rsidRDefault="009E73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签署日期</w:t>
            </w:r>
          </w:p>
        </w:tc>
        <w:tc>
          <w:tcPr>
            <w:tcW w:w="3360" w:type="dxa"/>
            <w:tcBorders>
              <w:left w:val="nil"/>
            </w:tcBorders>
            <w:vAlign w:val="center"/>
          </w:tcPr>
          <w:p w:rsidR="001032B3" w:rsidRDefault="001032B3">
            <w:pPr>
              <w:spacing w:after="0" w:line="360" w:lineRule="auto"/>
              <w:jc w:val="center"/>
              <w:rPr>
                <w:rFonts w:ascii="Times New Roman" w:hAnsi="Times New Roman" w:cs="Times New Roman"/>
                <w:sz w:val="24"/>
                <w:szCs w:val="24"/>
              </w:rPr>
            </w:pPr>
          </w:p>
        </w:tc>
      </w:tr>
    </w:tbl>
    <w:p w:rsidR="001032B3" w:rsidRDefault="001032B3"/>
    <w:sectPr w:rsidR="001032B3" w:rsidSect="001032B3">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4EF" w:rsidRDefault="006854EF">
      <w:pPr>
        <w:spacing w:line="240" w:lineRule="auto"/>
      </w:pPr>
      <w:r>
        <w:separator/>
      </w:r>
    </w:p>
  </w:endnote>
  <w:endnote w:type="continuationSeparator" w:id="1">
    <w:p w:rsidR="006854EF" w:rsidRDefault="006854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D83E55">
    <w:pPr>
      <w:framePr w:wrap="around" w:vAnchor="text" w:hAnchor="margin" w:xAlign="right" w:y="1"/>
      <w:rPr>
        <w:rStyle w:val="af7"/>
      </w:rPr>
    </w:pPr>
    <w:r>
      <w:rPr>
        <w:rStyle w:val="af7"/>
      </w:rPr>
      <w:fldChar w:fldCharType="begin"/>
    </w:r>
    <w:r w:rsidR="009E7390">
      <w:rPr>
        <w:rStyle w:val="af7"/>
      </w:rPr>
      <w:instrText xml:space="preserve">PAGE  </w:instrText>
    </w:r>
    <w:r>
      <w:rPr>
        <w:rStyle w:val="af7"/>
      </w:rPr>
      <w:fldChar w:fldCharType="end"/>
    </w:r>
  </w:p>
  <w:p w:rsidR="001032B3" w:rsidRDefault="001032B3">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pPr>
      <w:jc w:val="right"/>
    </w:pPr>
    <w:r>
      <w:rPr>
        <w:rFonts w:hint="eastAsia"/>
        <w:szCs w:val="21"/>
      </w:rPr>
      <w:t>第</w:t>
    </w:r>
    <w:r w:rsidR="00D83E55">
      <w:rPr>
        <w:szCs w:val="21"/>
      </w:rPr>
      <w:fldChar w:fldCharType="begin"/>
    </w:r>
    <w:r>
      <w:rPr>
        <w:szCs w:val="21"/>
      </w:rPr>
      <w:instrText xml:space="preserve"> PAGE </w:instrText>
    </w:r>
    <w:r w:rsidR="00D83E55">
      <w:rPr>
        <w:szCs w:val="21"/>
      </w:rPr>
      <w:fldChar w:fldCharType="separate"/>
    </w:r>
    <w:r>
      <w:rPr>
        <w:szCs w:val="21"/>
      </w:rPr>
      <w:t>2</w:t>
    </w:r>
    <w:r w:rsidR="00D83E55">
      <w:rPr>
        <w:szCs w:val="21"/>
      </w:rPr>
      <w:fldChar w:fldCharType="end"/>
    </w:r>
    <w:r>
      <w:rPr>
        <w:rFonts w:hint="eastAsia"/>
        <w:szCs w:val="21"/>
      </w:rPr>
      <w:t>页共</w:t>
    </w:r>
    <w:r w:rsidR="00D83E55">
      <w:rPr>
        <w:szCs w:val="21"/>
      </w:rPr>
      <w:fldChar w:fldCharType="begin"/>
    </w:r>
    <w:r>
      <w:rPr>
        <w:szCs w:val="21"/>
      </w:rPr>
      <w:instrText xml:space="preserve"> NUMPAGES </w:instrText>
    </w:r>
    <w:r w:rsidR="00D83E55">
      <w:rPr>
        <w:szCs w:val="21"/>
      </w:rPr>
      <w:fldChar w:fldCharType="separate"/>
    </w:r>
    <w:r>
      <w:rPr>
        <w:szCs w:val="21"/>
      </w:rPr>
      <w:t>39</w:t>
    </w:r>
    <w:r w:rsidR="00D83E55">
      <w:rPr>
        <w:szCs w:val="21"/>
      </w:rPr>
      <w:fldChar w:fldCharType="end"/>
    </w:r>
    <w:r>
      <w:rPr>
        <w:rFonts w:hint="eastAsia"/>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r>
      <w:rPr>
        <w:rStyle w:val="af7"/>
        <w:rFonts w:eastAsia="PMingLiU"/>
      </w:rPr>
      <w:tab/>
    </w:r>
    <w:r>
      <w:rPr>
        <w:rStyle w:val="af7"/>
        <w:rFonts w:eastAsia="PMingLiU"/>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9E7390">
    <w:pPr>
      <w:jc w:val="right"/>
    </w:pPr>
    <w:r>
      <w:rPr>
        <w:rFonts w:hint="eastAsia"/>
        <w:szCs w:val="21"/>
      </w:rPr>
      <w:t>第</w:t>
    </w:r>
    <w:r w:rsidR="00D83E55">
      <w:rPr>
        <w:szCs w:val="21"/>
      </w:rPr>
      <w:fldChar w:fldCharType="begin"/>
    </w:r>
    <w:r>
      <w:rPr>
        <w:szCs w:val="21"/>
      </w:rPr>
      <w:instrText xml:space="preserve"> PAGE </w:instrText>
    </w:r>
    <w:r w:rsidR="00D83E55">
      <w:rPr>
        <w:szCs w:val="21"/>
      </w:rPr>
      <w:fldChar w:fldCharType="separate"/>
    </w:r>
    <w:r w:rsidR="00054043">
      <w:rPr>
        <w:noProof/>
        <w:szCs w:val="21"/>
      </w:rPr>
      <w:t>8</w:t>
    </w:r>
    <w:r w:rsidR="00D83E55">
      <w:rPr>
        <w:szCs w:val="21"/>
      </w:rPr>
      <w:fldChar w:fldCharType="end"/>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4EF" w:rsidRDefault="006854EF">
      <w:pPr>
        <w:spacing w:after="0" w:line="240" w:lineRule="auto"/>
      </w:pPr>
      <w:r>
        <w:separator/>
      </w:r>
    </w:p>
  </w:footnote>
  <w:footnote w:type="continuationSeparator" w:id="1">
    <w:p w:rsidR="006854EF" w:rsidRDefault="006854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043" w:rsidRDefault="00054043">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D83E55">
    <w:pPr>
      <w:tabs>
        <w:tab w:val="right" w:pos="9360"/>
      </w:tabs>
      <w:wordWrap w:val="0"/>
      <w:ind w:right="-818"/>
      <w:rPr>
        <w:rFonts w:ascii="Arial" w:hAnsi="Arial"/>
      </w:rPr>
    </w:pPr>
    <w:r>
      <w:rPr>
        <w:rFonts w:ascii="Arial" w:hAnsi="Arial"/>
      </w:rPr>
      <w:pict>
        <v:line id="Line 2" o:spid="_x0000_s4097" style="position:absolute;flip:y;z-index:251661312"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1" o:spid="_x0000_s4098" type="#_x0000_t202" style="position:absolute;margin-left:-10.5pt;margin-top:-4.35pt;width:214.5pt;height:38pt;z-index:251659264" o:preferrelative="t" o:allowincell="f" filled="f" stroked="f">
          <v:textbox>
            <w:txbxContent>
              <w:p w:rsidR="001032B3" w:rsidRDefault="009E7390">
                <w:pPr>
                  <w:spacing w:line="0" w:lineRule="atLeast"/>
                  <w:rPr>
                    <w:rFonts w:ascii="Arial" w:eastAsia="黑体" w:hAnsi="Arial"/>
                    <w:color w:val="808080"/>
                  </w:rPr>
                </w:pPr>
                <w:r>
                  <w:rPr>
                    <w:rFonts w:ascii="Arial" w:hAnsi="Arial" w:hint="eastAsia"/>
                    <w:color w:val="808080"/>
                  </w:rPr>
                  <w:t>VisionSky</w:t>
                </w:r>
              </w:p>
              <w:p w:rsidR="001032B3" w:rsidRDefault="009E7390">
                <w:pPr>
                  <w:rPr>
                    <w:color w:val="808080"/>
                    <w:sz w:val="15"/>
                  </w:rPr>
                </w:pPr>
                <w:r>
                  <w:rPr>
                    <w:rFonts w:hint="eastAsia"/>
                    <w:color w:val="808080"/>
                    <w:sz w:val="21"/>
                  </w:rPr>
                  <w:t>北京华际友天信息科技有限公司</w:t>
                </w:r>
              </w:p>
            </w:txbxContent>
          </v:textbox>
        </v:shape>
      </w:pict>
    </w:r>
    <w:r w:rsidR="009E7390">
      <w:rPr>
        <w:rFonts w:ascii="Arial" w:hAnsi="Arial" w:hint="eastAsia"/>
      </w:rPr>
      <w:t>（与标题内容相符）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1032B3">
    <w:pPr>
      <w:ind w:right="-616"/>
      <w:jc w:val="right"/>
      <w:rPr>
        <w:rFonts w:ascii="Arial" w:hAnsi="Arial"/>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B3" w:rsidRDefault="00D83E55">
    <w:pPr>
      <w:tabs>
        <w:tab w:val="right" w:pos="9360"/>
      </w:tabs>
      <w:wordWrap w:val="0"/>
      <w:ind w:right="-818"/>
      <w:jc w:val="right"/>
      <w:rPr>
        <w:rFonts w:ascii="Arial" w:hAnsi="Arial"/>
      </w:rPr>
    </w:pPr>
    <w:r>
      <w:rPr>
        <w:rFonts w:ascii="Arial" w:hAnsi="Arial"/>
      </w:rPr>
      <w:pict>
        <v:line id="Line 29" o:spid="_x0000_s4100" style="position:absolute;left:0;text-align:left;flip:y;z-index:251662336" from="-4.25pt,14.55pt" to="462pt,14.6pt" o:preferrelative="t" o:allowincell="f" strokecolor="#969696">
          <v:stroke miterlimit="2"/>
        </v:line>
      </w:pict>
    </w:r>
    <w:r>
      <w:rPr>
        <w:rFonts w:ascii="Arial" w:hAnsi="Arial"/>
      </w:rPr>
      <w:pict>
        <v:shapetype id="_x0000_t202" coordsize="21600,21600" o:spt="202" path="m,l,21600r21600,l21600,xe">
          <v:stroke joinstyle="miter"/>
          <v:path gradientshapeok="t" o:connecttype="rect"/>
        </v:shapetype>
        <v:shape id="Text Box 28" o:spid="_x0000_s4101" type="#_x0000_t202" style="position:absolute;left:0;text-align:left;margin-left:-10.5pt;margin-top:-4.35pt;width:214.5pt;height:38pt;z-index:251660288" o:preferrelative="t" o:allowincell="f" filled="f" stroked="f">
          <v:textbox>
            <w:txbxContent>
              <w:p w:rsidR="001032B3" w:rsidRDefault="009E7390">
                <w:pPr>
                  <w:spacing w:line="0" w:lineRule="atLeast"/>
                  <w:rPr>
                    <w:rFonts w:ascii="Arial" w:eastAsia="黑体" w:hAnsi="Arial"/>
                    <w:color w:val="808080"/>
                  </w:rPr>
                </w:pPr>
                <w:r>
                  <w:rPr>
                    <w:rFonts w:ascii="Arial" w:hAnsi="Arial" w:hint="eastAsia"/>
                    <w:color w:val="808080"/>
                  </w:rPr>
                  <w:t>北京邮电大学软件学院</w:t>
                </w:r>
              </w:p>
              <w:p w:rsidR="001032B3" w:rsidRDefault="001032B3">
                <w:pPr>
                  <w:rPr>
                    <w:color w:val="808080"/>
                    <w:sz w:val="15"/>
                  </w:rPr>
                </w:pPr>
              </w:p>
            </w:txbxContent>
          </v:textbox>
        </v:shape>
      </w:pict>
    </w:r>
    <w:r w:rsidR="009E7390">
      <w:rPr>
        <w:rFonts w:ascii="Arial" w:hAnsi="Arial"/>
      </w:rPr>
      <w:t>需求规格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895E9C0"/>
    <w:multiLevelType w:val="singleLevel"/>
    <w:tmpl w:val="A895E9C0"/>
    <w:lvl w:ilvl="0">
      <w:start w:val="1"/>
      <w:numFmt w:val="decimal"/>
      <w:suff w:val="nothing"/>
      <w:lvlText w:val="%1）"/>
      <w:lvlJc w:val="left"/>
    </w:lvl>
  </w:abstractNum>
  <w:abstractNum w:abstractNumId="1">
    <w:nsid w:val="FCC735D5"/>
    <w:multiLevelType w:val="singleLevel"/>
    <w:tmpl w:val="FCC735D5"/>
    <w:lvl w:ilvl="0">
      <w:start w:val="1"/>
      <w:numFmt w:val="decimal"/>
      <w:lvlText w:val="%1)"/>
      <w:lvlJc w:val="left"/>
      <w:pPr>
        <w:tabs>
          <w:tab w:val="left" w:pos="312"/>
        </w:tabs>
      </w:pPr>
    </w:lvl>
  </w:abstractNum>
  <w:abstractNum w:abstractNumId="2">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3">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4">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5">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6">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7">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8">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9">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1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11">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2">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3">
    <w:nsid w:val="2B534226"/>
    <w:multiLevelType w:val="multilevel"/>
    <w:tmpl w:val="2B534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317E6B4B"/>
    <w:multiLevelType w:val="singleLevel"/>
    <w:tmpl w:val="317E6B4B"/>
    <w:lvl w:ilvl="0">
      <w:start w:val="1"/>
      <w:numFmt w:val="decimal"/>
      <w:suff w:val="nothing"/>
      <w:lvlText w:val="%1）"/>
      <w:lvlJc w:val="left"/>
    </w:lvl>
  </w:abstractNum>
  <w:abstractNum w:abstractNumId="15">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6">
    <w:nsid w:val="428A5F9E"/>
    <w:multiLevelType w:val="multilevel"/>
    <w:tmpl w:val="428A5F9E"/>
    <w:lvl w:ilvl="0">
      <w:start w:val="1"/>
      <w:numFmt w:val="decimal"/>
      <w:pStyle w:val="a1"/>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7">
    <w:nsid w:val="450E730B"/>
    <w:multiLevelType w:val="multilevel"/>
    <w:tmpl w:val="450E730B"/>
    <w:lvl w:ilvl="0">
      <w:start w:val="4"/>
      <w:numFmt w:val="decimal"/>
      <w:pStyle w:val="21"/>
      <w:lvlText w:val="%1.3.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70D7290"/>
    <w:multiLevelType w:val="multilevel"/>
    <w:tmpl w:val="470D7290"/>
    <w:lvl w:ilvl="0">
      <w:start w:val="1"/>
      <w:numFmt w:val="decimal"/>
      <w:lvlText w:val="%1)"/>
      <w:lvlJc w:val="left"/>
      <w:pPr>
        <w:ind w:left="809" w:hanging="420"/>
      </w:p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19">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5"/>
  </w:num>
  <w:num w:numId="2">
    <w:abstractNumId w:val="7"/>
  </w:num>
  <w:num w:numId="3">
    <w:abstractNumId w:val="10"/>
  </w:num>
  <w:num w:numId="4">
    <w:abstractNumId w:val="11"/>
  </w:num>
  <w:num w:numId="5">
    <w:abstractNumId w:val="8"/>
  </w:num>
  <w:num w:numId="6">
    <w:abstractNumId w:val="4"/>
  </w:num>
  <w:num w:numId="7">
    <w:abstractNumId w:val="9"/>
  </w:num>
  <w:num w:numId="8">
    <w:abstractNumId w:val="6"/>
  </w:num>
  <w:num w:numId="9">
    <w:abstractNumId w:val="3"/>
  </w:num>
  <w:num w:numId="10">
    <w:abstractNumId w:val="2"/>
  </w:num>
  <w:num w:numId="11">
    <w:abstractNumId w:val="19"/>
  </w:num>
  <w:num w:numId="12">
    <w:abstractNumId w:val="15"/>
  </w:num>
  <w:num w:numId="13">
    <w:abstractNumId w:val="17"/>
  </w:num>
  <w:num w:numId="14">
    <w:abstractNumId w:val="16"/>
  </w:num>
  <w:num w:numId="15">
    <w:abstractNumId w:val="12"/>
  </w:num>
  <w:num w:numId="16">
    <w:abstractNumId w:val="18"/>
  </w:num>
  <w:num w:numId="17">
    <w:abstractNumId w:val="13"/>
  </w:num>
  <w:num w:numId="18">
    <w:abstractNumId w:val="14"/>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noPunctuationKerning/>
  <w:characterSpacingControl w:val="compressPunctuation"/>
  <w:hdrShapeDefaults>
    <o:shapedefaults v:ext="edit" spidmax="8194"/>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34772"/>
    <w:rsid w:val="0000434B"/>
    <w:rsid w:val="00020147"/>
    <w:rsid w:val="00032725"/>
    <w:rsid w:val="00033CF7"/>
    <w:rsid w:val="0005060B"/>
    <w:rsid w:val="00054043"/>
    <w:rsid w:val="00067A03"/>
    <w:rsid w:val="000826DF"/>
    <w:rsid w:val="00085636"/>
    <w:rsid w:val="000859EE"/>
    <w:rsid w:val="000D3CC8"/>
    <w:rsid w:val="000E75BC"/>
    <w:rsid w:val="000F46A5"/>
    <w:rsid w:val="000F5F21"/>
    <w:rsid w:val="001032B3"/>
    <w:rsid w:val="00107D4D"/>
    <w:rsid w:val="0011495F"/>
    <w:rsid w:val="00120638"/>
    <w:rsid w:val="001378B8"/>
    <w:rsid w:val="0015187F"/>
    <w:rsid w:val="00153590"/>
    <w:rsid w:val="001559C5"/>
    <w:rsid w:val="001677FE"/>
    <w:rsid w:val="00172629"/>
    <w:rsid w:val="00173E4A"/>
    <w:rsid w:val="00191204"/>
    <w:rsid w:val="00197326"/>
    <w:rsid w:val="00197C37"/>
    <w:rsid w:val="001A1419"/>
    <w:rsid w:val="001A2C4E"/>
    <w:rsid w:val="001B01C2"/>
    <w:rsid w:val="001B05A2"/>
    <w:rsid w:val="001B16B9"/>
    <w:rsid w:val="001B58EF"/>
    <w:rsid w:val="001E2E4F"/>
    <w:rsid w:val="001E6682"/>
    <w:rsid w:val="001F0AA7"/>
    <w:rsid w:val="002003F8"/>
    <w:rsid w:val="00205E0A"/>
    <w:rsid w:val="00214050"/>
    <w:rsid w:val="002155DD"/>
    <w:rsid w:val="00222CC3"/>
    <w:rsid w:val="00225A0A"/>
    <w:rsid w:val="00225C02"/>
    <w:rsid w:val="00233892"/>
    <w:rsid w:val="00240BE6"/>
    <w:rsid w:val="00243E4F"/>
    <w:rsid w:val="00271CCB"/>
    <w:rsid w:val="00285F85"/>
    <w:rsid w:val="0029383D"/>
    <w:rsid w:val="002B210A"/>
    <w:rsid w:val="002E1580"/>
    <w:rsid w:val="0030534C"/>
    <w:rsid w:val="0032738D"/>
    <w:rsid w:val="003466B1"/>
    <w:rsid w:val="00362F01"/>
    <w:rsid w:val="00363CF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F417D"/>
    <w:rsid w:val="003F7B38"/>
    <w:rsid w:val="004145D0"/>
    <w:rsid w:val="00430195"/>
    <w:rsid w:val="00470E01"/>
    <w:rsid w:val="00471BFA"/>
    <w:rsid w:val="00472A12"/>
    <w:rsid w:val="00472AE8"/>
    <w:rsid w:val="004755C9"/>
    <w:rsid w:val="004761E0"/>
    <w:rsid w:val="00487F47"/>
    <w:rsid w:val="00491AD9"/>
    <w:rsid w:val="00492A76"/>
    <w:rsid w:val="004A1298"/>
    <w:rsid w:val="004A5F86"/>
    <w:rsid w:val="004B388A"/>
    <w:rsid w:val="004B591F"/>
    <w:rsid w:val="004C71CD"/>
    <w:rsid w:val="00506E2E"/>
    <w:rsid w:val="00506FDE"/>
    <w:rsid w:val="00514BE8"/>
    <w:rsid w:val="005202F7"/>
    <w:rsid w:val="0052384B"/>
    <w:rsid w:val="00533148"/>
    <w:rsid w:val="00544601"/>
    <w:rsid w:val="00551468"/>
    <w:rsid w:val="00575170"/>
    <w:rsid w:val="0057658E"/>
    <w:rsid w:val="00585521"/>
    <w:rsid w:val="005A4D8F"/>
    <w:rsid w:val="005B5EB5"/>
    <w:rsid w:val="005D30C3"/>
    <w:rsid w:val="005D6EE7"/>
    <w:rsid w:val="005E2E65"/>
    <w:rsid w:val="005E3A9D"/>
    <w:rsid w:val="005F2E86"/>
    <w:rsid w:val="005F58FB"/>
    <w:rsid w:val="0060335B"/>
    <w:rsid w:val="006510A6"/>
    <w:rsid w:val="00656006"/>
    <w:rsid w:val="006757DF"/>
    <w:rsid w:val="006779DD"/>
    <w:rsid w:val="006854EF"/>
    <w:rsid w:val="00697DD8"/>
    <w:rsid w:val="006A3A42"/>
    <w:rsid w:val="006B7D46"/>
    <w:rsid w:val="006C7B10"/>
    <w:rsid w:val="006D2900"/>
    <w:rsid w:val="006E262E"/>
    <w:rsid w:val="006F6D8B"/>
    <w:rsid w:val="007009A6"/>
    <w:rsid w:val="00707716"/>
    <w:rsid w:val="007358C1"/>
    <w:rsid w:val="00740858"/>
    <w:rsid w:val="00741277"/>
    <w:rsid w:val="007452DB"/>
    <w:rsid w:val="00751D45"/>
    <w:rsid w:val="00754DE4"/>
    <w:rsid w:val="00780B40"/>
    <w:rsid w:val="00781D76"/>
    <w:rsid w:val="0078417A"/>
    <w:rsid w:val="007A3017"/>
    <w:rsid w:val="007B4F78"/>
    <w:rsid w:val="007C663B"/>
    <w:rsid w:val="007F515D"/>
    <w:rsid w:val="007F72F3"/>
    <w:rsid w:val="007F7E1E"/>
    <w:rsid w:val="00800A6A"/>
    <w:rsid w:val="00803E64"/>
    <w:rsid w:val="008128AF"/>
    <w:rsid w:val="00821E41"/>
    <w:rsid w:val="0082286C"/>
    <w:rsid w:val="0084219B"/>
    <w:rsid w:val="00860F23"/>
    <w:rsid w:val="00884470"/>
    <w:rsid w:val="00884D65"/>
    <w:rsid w:val="008850EA"/>
    <w:rsid w:val="00892BB9"/>
    <w:rsid w:val="008C3A40"/>
    <w:rsid w:val="008C4AC2"/>
    <w:rsid w:val="00905203"/>
    <w:rsid w:val="00911C50"/>
    <w:rsid w:val="00912A93"/>
    <w:rsid w:val="00914C93"/>
    <w:rsid w:val="00933E35"/>
    <w:rsid w:val="00945847"/>
    <w:rsid w:val="00950C96"/>
    <w:rsid w:val="00951CE1"/>
    <w:rsid w:val="00951ECA"/>
    <w:rsid w:val="00982AFF"/>
    <w:rsid w:val="00987754"/>
    <w:rsid w:val="009913AD"/>
    <w:rsid w:val="00991CFA"/>
    <w:rsid w:val="0099369D"/>
    <w:rsid w:val="009A0419"/>
    <w:rsid w:val="009A0CEF"/>
    <w:rsid w:val="009B2B76"/>
    <w:rsid w:val="009D496A"/>
    <w:rsid w:val="009D5B69"/>
    <w:rsid w:val="009D6B27"/>
    <w:rsid w:val="009D6D56"/>
    <w:rsid w:val="009E2D24"/>
    <w:rsid w:val="009E7390"/>
    <w:rsid w:val="00A0210A"/>
    <w:rsid w:val="00A02FC3"/>
    <w:rsid w:val="00A2154F"/>
    <w:rsid w:val="00A21A41"/>
    <w:rsid w:val="00A31A10"/>
    <w:rsid w:val="00A418D4"/>
    <w:rsid w:val="00A43BC3"/>
    <w:rsid w:val="00A54448"/>
    <w:rsid w:val="00A5639B"/>
    <w:rsid w:val="00A57D34"/>
    <w:rsid w:val="00A62C49"/>
    <w:rsid w:val="00A62F73"/>
    <w:rsid w:val="00A73ADF"/>
    <w:rsid w:val="00A82308"/>
    <w:rsid w:val="00A87C2B"/>
    <w:rsid w:val="00A951DE"/>
    <w:rsid w:val="00AB4708"/>
    <w:rsid w:val="00AB71EA"/>
    <w:rsid w:val="00AC27CA"/>
    <w:rsid w:val="00AC4376"/>
    <w:rsid w:val="00AD1DB2"/>
    <w:rsid w:val="00AD761F"/>
    <w:rsid w:val="00AF285B"/>
    <w:rsid w:val="00B04D1F"/>
    <w:rsid w:val="00B27BBC"/>
    <w:rsid w:val="00B46878"/>
    <w:rsid w:val="00B615FA"/>
    <w:rsid w:val="00B75F03"/>
    <w:rsid w:val="00B77EBD"/>
    <w:rsid w:val="00B8253C"/>
    <w:rsid w:val="00B87698"/>
    <w:rsid w:val="00B90B26"/>
    <w:rsid w:val="00B91F54"/>
    <w:rsid w:val="00B92F9C"/>
    <w:rsid w:val="00BA0DDF"/>
    <w:rsid w:val="00BA49CF"/>
    <w:rsid w:val="00BA4F7E"/>
    <w:rsid w:val="00BB47B1"/>
    <w:rsid w:val="00BC017E"/>
    <w:rsid w:val="00BC744D"/>
    <w:rsid w:val="00BD4A80"/>
    <w:rsid w:val="00BE3453"/>
    <w:rsid w:val="00BF18C7"/>
    <w:rsid w:val="00C07FE4"/>
    <w:rsid w:val="00C26AC1"/>
    <w:rsid w:val="00C33E21"/>
    <w:rsid w:val="00C516C2"/>
    <w:rsid w:val="00C540A7"/>
    <w:rsid w:val="00C74C60"/>
    <w:rsid w:val="00C91F3C"/>
    <w:rsid w:val="00C9558D"/>
    <w:rsid w:val="00CB2D1C"/>
    <w:rsid w:val="00CB508C"/>
    <w:rsid w:val="00CB5557"/>
    <w:rsid w:val="00CC3BF5"/>
    <w:rsid w:val="00CD5416"/>
    <w:rsid w:val="00CD66D2"/>
    <w:rsid w:val="00CD75B4"/>
    <w:rsid w:val="00CE7C6B"/>
    <w:rsid w:val="00D30ACB"/>
    <w:rsid w:val="00D315F2"/>
    <w:rsid w:val="00D37CB5"/>
    <w:rsid w:val="00D41713"/>
    <w:rsid w:val="00D60454"/>
    <w:rsid w:val="00D61AC9"/>
    <w:rsid w:val="00D70F39"/>
    <w:rsid w:val="00D83D7A"/>
    <w:rsid w:val="00D83E55"/>
    <w:rsid w:val="00DB4518"/>
    <w:rsid w:val="00DD22A5"/>
    <w:rsid w:val="00DD3FED"/>
    <w:rsid w:val="00DE0B54"/>
    <w:rsid w:val="00DE472D"/>
    <w:rsid w:val="00E06D7B"/>
    <w:rsid w:val="00E11336"/>
    <w:rsid w:val="00E27D51"/>
    <w:rsid w:val="00E401B4"/>
    <w:rsid w:val="00E5205B"/>
    <w:rsid w:val="00E72256"/>
    <w:rsid w:val="00EA1021"/>
    <w:rsid w:val="00EA2E96"/>
    <w:rsid w:val="00EC16CE"/>
    <w:rsid w:val="00EC52A2"/>
    <w:rsid w:val="00EF43B1"/>
    <w:rsid w:val="00EF7F68"/>
    <w:rsid w:val="00F34772"/>
    <w:rsid w:val="00F358E5"/>
    <w:rsid w:val="00F374CD"/>
    <w:rsid w:val="00F520ED"/>
    <w:rsid w:val="00F7472D"/>
    <w:rsid w:val="00F758D9"/>
    <w:rsid w:val="00F82A85"/>
    <w:rsid w:val="00F902F9"/>
    <w:rsid w:val="00F921E8"/>
    <w:rsid w:val="00FA6E8E"/>
    <w:rsid w:val="00FB75B7"/>
    <w:rsid w:val="00FC0327"/>
    <w:rsid w:val="00FD2022"/>
    <w:rsid w:val="00FD5C0E"/>
    <w:rsid w:val="00FE728C"/>
    <w:rsid w:val="04EF73C5"/>
    <w:rsid w:val="14BD6E8C"/>
    <w:rsid w:val="1D8145EA"/>
    <w:rsid w:val="210768A7"/>
    <w:rsid w:val="24FA7D40"/>
    <w:rsid w:val="2EBD0134"/>
    <w:rsid w:val="3969735F"/>
    <w:rsid w:val="3D6E4E21"/>
    <w:rsid w:val="3FEB1994"/>
    <w:rsid w:val="528D6505"/>
    <w:rsid w:val="67F77D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uiPriority="99" w:unhideWhenUsed="1" w:qFormat="1"/>
    <w:lsdException w:name="header" w:unhideWhenUsed="1" w:qFormat="1"/>
    <w:lsdException w:name="footer" w:uiPriority="99" w:unhideWhenUsed="1" w:qFormat="1"/>
    <w:lsdException w:name="index heading" w:semiHidden="1"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qFormat="1"/>
    <w:lsdException w:name="endnote reference" w:uiPriority="99" w:unhideWhenUsed="1" w:qFormat="1"/>
    <w:lsdException w:name="endnote text"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qFormat="1"/>
    <w:lsdException w:name="List 4" w:semiHidden="1" w:unhideWhenUsed="1"/>
    <w:lsdException w:name="List 5" w:semiHidden="1" w:unhideWhenUsed="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1032B3"/>
    <w:pPr>
      <w:spacing w:after="200" w:line="276" w:lineRule="auto"/>
    </w:pPr>
    <w:rPr>
      <w:rFonts w:ascii="Calibri" w:hAnsi="Calibri" w:cs="黑体"/>
      <w:sz w:val="22"/>
      <w:szCs w:val="22"/>
    </w:rPr>
  </w:style>
  <w:style w:type="paragraph" w:styleId="10">
    <w:name w:val="heading 1"/>
    <w:basedOn w:val="a2"/>
    <w:next w:val="a2"/>
    <w:link w:val="1Char"/>
    <w:uiPriority w:val="9"/>
    <w:qFormat/>
    <w:rsid w:val="001032B3"/>
    <w:pPr>
      <w:keepNext/>
      <w:keepLines/>
      <w:spacing w:before="480" w:after="0"/>
      <w:outlineLvl w:val="0"/>
    </w:pPr>
    <w:rPr>
      <w:rFonts w:ascii="Calibri Light" w:hAnsi="Calibri Light"/>
      <w:b/>
      <w:bCs/>
      <w:color w:val="2D73B3"/>
      <w:sz w:val="28"/>
      <w:szCs w:val="28"/>
    </w:rPr>
  </w:style>
  <w:style w:type="paragraph" w:styleId="22">
    <w:name w:val="heading 2"/>
    <w:basedOn w:val="a2"/>
    <w:next w:val="a2"/>
    <w:link w:val="2Char"/>
    <w:uiPriority w:val="9"/>
    <w:unhideWhenUsed/>
    <w:qFormat/>
    <w:rsid w:val="001032B3"/>
    <w:pPr>
      <w:keepNext/>
      <w:keepLines/>
      <w:spacing w:before="200" w:after="0"/>
      <w:outlineLvl w:val="1"/>
    </w:pPr>
    <w:rPr>
      <w:rFonts w:ascii="Calibri Light" w:hAnsi="Calibri Light"/>
      <w:b/>
      <w:bCs/>
      <w:color w:val="5B9BD5"/>
      <w:sz w:val="26"/>
      <w:szCs w:val="26"/>
    </w:rPr>
  </w:style>
  <w:style w:type="paragraph" w:styleId="32">
    <w:name w:val="heading 3"/>
    <w:basedOn w:val="a2"/>
    <w:next w:val="a2"/>
    <w:link w:val="3Char"/>
    <w:uiPriority w:val="9"/>
    <w:unhideWhenUsed/>
    <w:qFormat/>
    <w:rsid w:val="001032B3"/>
    <w:pPr>
      <w:keepNext/>
      <w:keepLines/>
      <w:spacing w:before="200" w:after="0"/>
      <w:outlineLvl w:val="2"/>
    </w:pPr>
    <w:rPr>
      <w:rFonts w:ascii="Calibri Light" w:hAnsi="Calibri Light"/>
      <w:b/>
      <w:bCs/>
      <w:color w:val="5B9BD5"/>
    </w:rPr>
  </w:style>
  <w:style w:type="paragraph" w:styleId="41">
    <w:name w:val="heading 4"/>
    <w:basedOn w:val="a2"/>
    <w:next w:val="a2"/>
    <w:link w:val="4Char"/>
    <w:uiPriority w:val="9"/>
    <w:unhideWhenUsed/>
    <w:qFormat/>
    <w:rsid w:val="001032B3"/>
    <w:pPr>
      <w:keepNext/>
      <w:keepLines/>
      <w:spacing w:before="200" w:after="0"/>
      <w:outlineLvl w:val="3"/>
    </w:pPr>
    <w:rPr>
      <w:rFonts w:ascii="Calibri Light" w:hAnsi="Calibri Light"/>
      <w:b/>
      <w:bCs/>
      <w:i/>
      <w:iCs/>
      <w:color w:val="5B9BD5"/>
    </w:rPr>
  </w:style>
  <w:style w:type="paragraph" w:styleId="51">
    <w:name w:val="heading 5"/>
    <w:basedOn w:val="a2"/>
    <w:next w:val="a2"/>
    <w:link w:val="5Char"/>
    <w:uiPriority w:val="9"/>
    <w:unhideWhenUsed/>
    <w:qFormat/>
    <w:rsid w:val="001032B3"/>
    <w:pPr>
      <w:keepNext/>
      <w:keepLines/>
      <w:spacing w:before="200" w:after="0"/>
      <w:outlineLvl w:val="4"/>
    </w:pPr>
    <w:rPr>
      <w:rFonts w:ascii="Calibri Light" w:hAnsi="Calibri Light"/>
      <w:color w:val="1E4C76"/>
    </w:rPr>
  </w:style>
  <w:style w:type="paragraph" w:styleId="6">
    <w:name w:val="heading 6"/>
    <w:basedOn w:val="a2"/>
    <w:next w:val="a2"/>
    <w:link w:val="6Char"/>
    <w:uiPriority w:val="9"/>
    <w:unhideWhenUsed/>
    <w:qFormat/>
    <w:rsid w:val="001032B3"/>
    <w:pPr>
      <w:keepNext/>
      <w:keepLines/>
      <w:spacing w:before="200" w:after="0"/>
      <w:outlineLvl w:val="5"/>
    </w:pPr>
    <w:rPr>
      <w:rFonts w:ascii="Calibri Light" w:hAnsi="Calibri Light"/>
      <w:i/>
      <w:iCs/>
      <w:color w:val="1E4C76"/>
    </w:rPr>
  </w:style>
  <w:style w:type="paragraph" w:styleId="7">
    <w:name w:val="heading 7"/>
    <w:basedOn w:val="a2"/>
    <w:next w:val="a2"/>
    <w:link w:val="7Char"/>
    <w:uiPriority w:val="9"/>
    <w:unhideWhenUsed/>
    <w:qFormat/>
    <w:rsid w:val="001032B3"/>
    <w:pPr>
      <w:keepNext/>
      <w:keepLines/>
      <w:spacing w:before="200" w:after="0"/>
      <w:outlineLvl w:val="6"/>
    </w:pPr>
    <w:rPr>
      <w:rFonts w:ascii="Calibri Light" w:hAnsi="Calibri Light"/>
      <w:i/>
      <w:iCs/>
      <w:color w:val="3F3F3F"/>
    </w:rPr>
  </w:style>
  <w:style w:type="paragraph" w:styleId="8">
    <w:name w:val="heading 8"/>
    <w:basedOn w:val="a2"/>
    <w:next w:val="a2"/>
    <w:link w:val="8Char"/>
    <w:uiPriority w:val="9"/>
    <w:unhideWhenUsed/>
    <w:qFormat/>
    <w:rsid w:val="001032B3"/>
    <w:pPr>
      <w:keepNext/>
      <w:keepLines/>
      <w:spacing w:before="200" w:after="0"/>
      <w:outlineLvl w:val="7"/>
    </w:pPr>
    <w:rPr>
      <w:rFonts w:ascii="Calibri Light" w:hAnsi="Calibri Light"/>
      <w:color w:val="5B9BD5"/>
      <w:sz w:val="20"/>
      <w:szCs w:val="20"/>
    </w:rPr>
  </w:style>
  <w:style w:type="paragraph" w:styleId="9">
    <w:name w:val="heading 9"/>
    <w:basedOn w:val="a2"/>
    <w:next w:val="a2"/>
    <w:link w:val="9Char"/>
    <w:uiPriority w:val="9"/>
    <w:unhideWhenUsed/>
    <w:qFormat/>
    <w:rsid w:val="001032B3"/>
    <w:pPr>
      <w:keepNext/>
      <w:keepLines/>
      <w:spacing w:before="200" w:after="0"/>
      <w:outlineLvl w:val="8"/>
    </w:pPr>
    <w:rPr>
      <w:rFonts w:ascii="Calibri Light" w:hAnsi="Calibri Light"/>
      <w:i/>
      <w:iCs/>
      <w:color w:val="3F3F3F"/>
      <w:sz w:val="2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3">
    <w:name w:val="List 3"/>
    <w:basedOn w:val="a2"/>
    <w:qFormat/>
    <w:rsid w:val="001032B3"/>
    <w:pPr>
      <w:ind w:leftChars="400" w:left="100" w:hangingChars="200" w:hanging="200"/>
    </w:pPr>
  </w:style>
  <w:style w:type="paragraph" w:styleId="70">
    <w:name w:val="toc 7"/>
    <w:basedOn w:val="a2"/>
    <w:next w:val="a2"/>
    <w:semiHidden/>
    <w:qFormat/>
    <w:rsid w:val="001032B3"/>
    <w:pPr>
      <w:adjustRightInd w:val="0"/>
      <w:spacing w:line="312" w:lineRule="atLeast"/>
      <w:ind w:left="1440"/>
      <w:textAlignment w:val="baseline"/>
    </w:pPr>
    <w:rPr>
      <w:sz w:val="18"/>
      <w:szCs w:val="20"/>
    </w:rPr>
  </w:style>
  <w:style w:type="paragraph" w:styleId="2">
    <w:name w:val="List Number 2"/>
    <w:basedOn w:val="a2"/>
    <w:qFormat/>
    <w:rsid w:val="001032B3"/>
    <w:pPr>
      <w:numPr>
        <w:numId w:val="1"/>
      </w:numPr>
      <w:ind w:leftChars="0" w:left="0" w:firstLineChars="0" w:firstLine="0"/>
    </w:pPr>
    <w:rPr>
      <w:sz w:val="21"/>
      <w:szCs w:val="20"/>
    </w:rPr>
  </w:style>
  <w:style w:type="paragraph" w:styleId="40">
    <w:name w:val="List Bullet 4"/>
    <w:basedOn w:val="a2"/>
    <w:qFormat/>
    <w:rsid w:val="001032B3"/>
    <w:pPr>
      <w:numPr>
        <w:numId w:val="2"/>
      </w:numPr>
      <w:ind w:leftChars="0" w:left="0" w:firstLineChars="0" w:firstLine="0"/>
    </w:pPr>
    <w:rPr>
      <w:sz w:val="21"/>
      <w:szCs w:val="20"/>
    </w:rPr>
  </w:style>
  <w:style w:type="paragraph" w:styleId="a">
    <w:name w:val="List Number"/>
    <w:basedOn w:val="a2"/>
    <w:qFormat/>
    <w:rsid w:val="001032B3"/>
    <w:pPr>
      <w:numPr>
        <w:numId w:val="3"/>
      </w:numPr>
      <w:ind w:firstLineChars="0" w:firstLine="0"/>
    </w:pPr>
    <w:rPr>
      <w:sz w:val="21"/>
      <w:szCs w:val="20"/>
    </w:rPr>
  </w:style>
  <w:style w:type="paragraph" w:styleId="a6">
    <w:name w:val="Normal Indent"/>
    <w:basedOn w:val="a2"/>
    <w:qFormat/>
    <w:rsid w:val="001032B3"/>
    <w:pPr>
      <w:ind w:firstLine="420"/>
    </w:pPr>
    <w:rPr>
      <w:szCs w:val="20"/>
    </w:rPr>
  </w:style>
  <w:style w:type="paragraph" w:styleId="a7">
    <w:name w:val="caption"/>
    <w:basedOn w:val="a2"/>
    <w:next w:val="a2"/>
    <w:uiPriority w:val="35"/>
    <w:unhideWhenUsed/>
    <w:qFormat/>
    <w:rsid w:val="001032B3"/>
    <w:pPr>
      <w:spacing w:line="240" w:lineRule="auto"/>
    </w:pPr>
    <w:rPr>
      <w:b/>
      <w:bCs/>
      <w:color w:val="5B9BD5"/>
      <w:sz w:val="18"/>
      <w:szCs w:val="18"/>
    </w:rPr>
  </w:style>
  <w:style w:type="paragraph" w:styleId="a0">
    <w:name w:val="List Bullet"/>
    <w:basedOn w:val="a2"/>
    <w:qFormat/>
    <w:rsid w:val="001032B3"/>
    <w:pPr>
      <w:numPr>
        <w:numId w:val="4"/>
      </w:numPr>
      <w:ind w:firstLineChars="0" w:firstLine="0"/>
    </w:pPr>
    <w:rPr>
      <w:sz w:val="21"/>
      <w:szCs w:val="20"/>
    </w:rPr>
  </w:style>
  <w:style w:type="paragraph" w:styleId="a8">
    <w:name w:val="Document Map"/>
    <w:basedOn w:val="a2"/>
    <w:link w:val="Char"/>
    <w:semiHidden/>
    <w:qFormat/>
    <w:rsid w:val="001032B3"/>
    <w:pPr>
      <w:shd w:val="clear" w:color="auto" w:fill="000080"/>
    </w:pPr>
  </w:style>
  <w:style w:type="paragraph" w:styleId="a9">
    <w:name w:val="annotation text"/>
    <w:basedOn w:val="a2"/>
    <w:link w:val="Char0"/>
    <w:uiPriority w:val="99"/>
    <w:unhideWhenUsed/>
    <w:qFormat/>
    <w:rsid w:val="001032B3"/>
  </w:style>
  <w:style w:type="paragraph" w:styleId="34">
    <w:name w:val="Body Text 3"/>
    <w:basedOn w:val="a2"/>
    <w:link w:val="3Char0"/>
    <w:qFormat/>
    <w:rsid w:val="001032B3"/>
    <w:pPr>
      <w:spacing w:line="0" w:lineRule="atLeast"/>
      <w:jc w:val="center"/>
    </w:pPr>
    <w:rPr>
      <w:color w:val="000000"/>
      <w:sz w:val="21"/>
      <w:szCs w:val="20"/>
    </w:rPr>
  </w:style>
  <w:style w:type="paragraph" w:styleId="30">
    <w:name w:val="List Bullet 3"/>
    <w:basedOn w:val="a2"/>
    <w:qFormat/>
    <w:rsid w:val="001032B3"/>
    <w:pPr>
      <w:numPr>
        <w:numId w:val="5"/>
      </w:numPr>
      <w:ind w:leftChars="0" w:left="0" w:firstLineChars="0" w:firstLine="0"/>
    </w:pPr>
    <w:rPr>
      <w:sz w:val="21"/>
      <w:szCs w:val="20"/>
    </w:rPr>
  </w:style>
  <w:style w:type="paragraph" w:styleId="aa">
    <w:name w:val="Body Text"/>
    <w:basedOn w:val="a2"/>
    <w:link w:val="Char1"/>
    <w:qFormat/>
    <w:rsid w:val="001032B3"/>
    <w:rPr>
      <w:rFonts w:ascii="Arial Narrow" w:hAnsi="Arial Narrow"/>
      <w:color w:val="080808"/>
      <w:szCs w:val="28"/>
    </w:rPr>
  </w:style>
  <w:style w:type="paragraph" w:styleId="ab">
    <w:name w:val="Body Text Indent"/>
    <w:basedOn w:val="a2"/>
    <w:link w:val="Char2"/>
    <w:qFormat/>
    <w:rsid w:val="001032B3"/>
    <w:pPr>
      <w:tabs>
        <w:tab w:val="left" w:pos="1275"/>
      </w:tabs>
      <w:spacing w:before="120"/>
      <w:ind w:firstLineChars="200" w:firstLine="420"/>
    </w:pPr>
    <w:rPr>
      <w:sz w:val="21"/>
    </w:rPr>
  </w:style>
  <w:style w:type="paragraph" w:styleId="3">
    <w:name w:val="List Number 3"/>
    <w:basedOn w:val="a2"/>
    <w:qFormat/>
    <w:rsid w:val="001032B3"/>
    <w:pPr>
      <w:numPr>
        <w:numId w:val="6"/>
      </w:numPr>
      <w:ind w:leftChars="0" w:left="0" w:firstLineChars="0" w:firstLine="0"/>
    </w:pPr>
    <w:rPr>
      <w:sz w:val="21"/>
      <w:szCs w:val="20"/>
    </w:rPr>
  </w:style>
  <w:style w:type="paragraph" w:styleId="20">
    <w:name w:val="List Bullet 2"/>
    <w:basedOn w:val="a2"/>
    <w:qFormat/>
    <w:rsid w:val="001032B3"/>
    <w:pPr>
      <w:numPr>
        <w:numId w:val="7"/>
      </w:numPr>
      <w:ind w:leftChars="0" w:left="0" w:firstLineChars="0" w:firstLine="0"/>
    </w:pPr>
    <w:rPr>
      <w:sz w:val="21"/>
      <w:szCs w:val="20"/>
    </w:rPr>
  </w:style>
  <w:style w:type="paragraph" w:styleId="52">
    <w:name w:val="toc 5"/>
    <w:basedOn w:val="a2"/>
    <w:next w:val="a2"/>
    <w:semiHidden/>
    <w:qFormat/>
    <w:rsid w:val="001032B3"/>
    <w:pPr>
      <w:ind w:leftChars="800" w:left="1680"/>
    </w:pPr>
    <w:rPr>
      <w:sz w:val="21"/>
    </w:rPr>
  </w:style>
  <w:style w:type="paragraph" w:styleId="35">
    <w:name w:val="toc 3"/>
    <w:basedOn w:val="a2"/>
    <w:next w:val="a2"/>
    <w:uiPriority w:val="39"/>
    <w:qFormat/>
    <w:rsid w:val="001032B3"/>
    <w:pPr>
      <w:ind w:leftChars="400" w:left="840"/>
    </w:pPr>
  </w:style>
  <w:style w:type="paragraph" w:styleId="50">
    <w:name w:val="List Bullet 5"/>
    <w:basedOn w:val="a2"/>
    <w:qFormat/>
    <w:rsid w:val="001032B3"/>
    <w:pPr>
      <w:numPr>
        <w:numId w:val="8"/>
      </w:numPr>
      <w:ind w:leftChars="0" w:left="0" w:firstLineChars="0" w:firstLine="0"/>
    </w:pPr>
    <w:rPr>
      <w:sz w:val="21"/>
      <w:szCs w:val="20"/>
    </w:rPr>
  </w:style>
  <w:style w:type="paragraph" w:styleId="4">
    <w:name w:val="List Number 4"/>
    <w:basedOn w:val="a2"/>
    <w:qFormat/>
    <w:rsid w:val="001032B3"/>
    <w:pPr>
      <w:numPr>
        <w:numId w:val="9"/>
      </w:numPr>
      <w:ind w:leftChars="0" w:left="0" w:firstLineChars="0" w:firstLine="0"/>
    </w:pPr>
    <w:rPr>
      <w:sz w:val="21"/>
      <w:szCs w:val="20"/>
    </w:rPr>
  </w:style>
  <w:style w:type="paragraph" w:styleId="80">
    <w:name w:val="toc 8"/>
    <w:basedOn w:val="a2"/>
    <w:next w:val="a2"/>
    <w:semiHidden/>
    <w:qFormat/>
    <w:rsid w:val="001032B3"/>
    <w:pPr>
      <w:ind w:leftChars="1400" w:left="2940"/>
    </w:pPr>
    <w:rPr>
      <w:sz w:val="21"/>
    </w:rPr>
  </w:style>
  <w:style w:type="paragraph" w:styleId="23">
    <w:name w:val="Body Text Indent 2"/>
    <w:basedOn w:val="a2"/>
    <w:link w:val="2Char0"/>
    <w:qFormat/>
    <w:rsid w:val="001032B3"/>
    <w:pPr>
      <w:ind w:left="425" w:firstLine="425"/>
    </w:pPr>
    <w:rPr>
      <w:sz w:val="21"/>
    </w:rPr>
  </w:style>
  <w:style w:type="paragraph" w:styleId="ac">
    <w:name w:val="endnote text"/>
    <w:basedOn w:val="a2"/>
    <w:link w:val="Char3"/>
    <w:uiPriority w:val="99"/>
    <w:unhideWhenUsed/>
    <w:qFormat/>
    <w:rsid w:val="001032B3"/>
    <w:pPr>
      <w:snapToGrid w:val="0"/>
    </w:pPr>
  </w:style>
  <w:style w:type="paragraph" w:styleId="ad">
    <w:name w:val="Balloon Text"/>
    <w:basedOn w:val="a2"/>
    <w:link w:val="Char4"/>
    <w:semiHidden/>
    <w:qFormat/>
    <w:rsid w:val="001032B3"/>
    <w:rPr>
      <w:sz w:val="18"/>
      <w:szCs w:val="18"/>
    </w:rPr>
  </w:style>
  <w:style w:type="paragraph" w:styleId="ae">
    <w:name w:val="footer"/>
    <w:basedOn w:val="a2"/>
    <w:link w:val="Char5"/>
    <w:uiPriority w:val="99"/>
    <w:unhideWhenUsed/>
    <w:qFormat/>
    <w:rsid w:val="001032B3"/>
    <w:pPr>
      <w:tabs>
        <w:tab w:val="center" w:pos="4153"/>
        <w:tab w:val="right" w:pos="8306"/>
      </w:tabs>
      <w:snapToGrid w:val="0"/>
    </w:pPr>
    <w:rPr>
      <w:sz w:val="18"/>
      <w:szCs w:val="18"/>
    </w:rPr>
  </w:style>
  <w:style w:type="paragraph" w:styleId="af">
    <w:name w:val="header"/>
    <w:basedOn w:val="a2"/>
    <w:link w:val="Char6"/>
    <w:unhideWhenUsed/>
    <w:qFormat/>
    <w:rsid w:val="001032B3"/>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qFormat/>
    <w:rsid w:val="001032B3"/>
    <w:pPr>
      <w:tabs>
        <w:tab w:val="right" w:leader="dot" w:pos="8296"/>
      </w:tabs>
      <w:jc w:val="center"/>
    </w:pPr>
  </w:style>
  <w:style w:type="paragraph" w:styleId="42">
    <w:name w:val="toc 4"/>
    <w:basedOn w:val="a2"/>
    <w:next w:val="a2"/>
    <w:uiPriority w:val="39"/>
    <w:qFormat/>
    <w:rsid w:val="001032B3"/>
    <w:pPr>
      <w:ind w:leftChars="600" w:left="1260"/>
    </w:pPr>
    <w:rPr>
      <w:sz w:val="21"/>
    </w:rPr>
  </w:style>
  <w:style w:type="paragraph" w:styleId="af0">
    <w:name w:val="index heading"/>
    <w:basedOn w:val="a2"/>
    <w:next w:val="a2"/>
    <w:semiHidden/>
    <w:qFormat/>
    <w:rsid w:val="001032B3"/>
  </w:style>
  <w:style w:type="paragraph" w:styleId="af1">
    <w:name w:val="Subtitle"/>
    <w:basedOn w:val="a2"/>
    <w:next w:val="a2"/>
    <w:link w:val="Char7"/>
    <w:uiPriority w:val="11"/>
    <w:qFormat/>
    <w:rsid w:val="001032B3"/>
    <w:rPr>
      <w:rFonts w:ascii="Calibri Light" w:hAnsi="Calibri Light"/>
      <w:i/>
      <w:iCs/>
      <w:color w:val="5B9BD5"/>
      <w:spacing w:val="15"/>
      <w:sz w:val="24"/>
      <w:szCs w:val="24"/>
    </w:rPr>
  </w:style>
  <w:style w:type="paragraph" w:styleId="5">
    <w:name w:val="List Number 5"/>
    <w:basedOn w:val="a2"/>
    <w:qFormat/>
    <w:rsid w:val="001032B3"/>
    <w:pPr>
      <w:numPr>
        <w:numId w:val="10"/>
      </w:numPr>
      <w:tabs>
        <w:tab w:val="clear" w:pos="2040"/>
        <w:tab w:val="left" w:pos="360"/>
      </w:tabs>
      <w:ind w:leftChars="0" w:left="0" w:firstLineChars="0" w:firstLine="0"/>
    </w:pPr>
    <w:rPr>
      <w:sz w:val="21"/>
      <w:szCs w:val="20"/>
    </w:rPr>
  </w:style>
  <w:style w:type="paragraph" w:styleId="60">
    <w:name w:val="toc 6"/>
    <w:basedOn w:val="a2"/>
    <w:next w:val="a2"/>
    <w:semiHidden/>
    <w:qFormat/>
    <w:rsid w:val="001032B3"/>
    <w:pPr>
      <w:ind w:leftChars="1000" w:left="2100"/>
    </w:pPr>
    <w:rPr>
      <w:sz w:val="21"/>
    </w:rPr>
  </w:style>
  <w:style w:type="paragraph" w:styleId="36">
    <w:name w:val="Body Text Indent 3"/>
    <w:basedOn w:val="a2"/>
    <w:link w:val="3Char1"/>
    <w:qFormat/>
    <w:rsid w:val="001032B3"/>
    <w:pPr>
      <w:ind w:leftChars="177" w:left="425" w:firstLineChars="200" w:firstLine="420"/>
    </w:pPr>
    <w:rPr>
      <w:sz w:val="21"/>
    </w:rPr>
  </w:style>
  <w:style w:type="paragraph" w:styleId="24">
    <w:name w:val="toc 2"/>
    <w:basedOn w:val="a2"/>
    <w:next w:val="a2"/>
    <w:uiPriority w:val="39"/>
    <w:qFormat/>
    <w:rsid w:val="001032B3"/>
    <w:pPr>
      <w:ind w:leftChars="200" w:left="420"/>
    </w:pPr>
  </w:style>
  <w:style w:type="paragraph" w:styleId="90">
    <w:name w:val="toc 9"/>
    <w:basedOn w:val="a2"/>
    <w:next w:val="a2"/>
    <w:semiHidden/>
    <w:qFormat/>
    <w:rsid w:val="001032B3"/>
    <w:pPr>
      <w:ind w:leftChars="1600" w:left="3360"/>
    </w:pPr>
    <w:rPr>
      <w:sz w:val="21"/>
    </w:rPr>
  </w:style>
  <w:style w:type="paragraph" w:styleId="HTML">
    <w:name w:val="HTML Preformatted"/>
    <w:basedOn w:val="a2"/>
    <w:link w:val="HTMLChar"/>
    <w:qFormat/>
    <w:rsid w:val="001032B3"/>
    <w:rPr>
      <w:rFonts w:ascii="Courier New" w:hAnsi="Courier New" w:cs="Courier New"/>
      <w:sz w:val="20"/>
      <w:szCs w:val="20"/>
    </w:rPr>
  </w:style>
  <w:style w:type="paragraph" w:styleId="12">
    <w:name w:val="index 1"/>
    <w:basedOn w:val="a2"/>
    <w:next w:val="a2"/>
    <w:unhideWhenUsed/>
    <w:qFormat/>
    <w:rsid w:val="001032B3"/>
  </w:style>
  <w:style w:type="paragraph" w:styleId="af2">
    <w:name w:val="Title"/>
    <w:basedOn w:val="a2"/>
    <w:next w:val="a2"/>
    <w:link w:val="Char8"/>
    <w:uiPriority w:val="10"/>
    <w:qFormat/>
    <w:rsid w:val="001032B3"/>
    <w:pPr>
      <w:pBdr>
        <w:bottom w:val="single" w:sz="8" w:space="4" w:color="5B9BD5"/>
      </w:pBdr>
      <w:spacing w:after="300" w:line="240" w:lineRule="auto"/>
      <w:contextualSpacing/>
    </w:pPr>
    <w:rPr>
      <w:rFonts w:ascii="Calibri Light" w:hAnsi="Calibri Light"/>
      <w:color w:val="323E4E"/>
      <w:spacing w:val="5"/>
      <w:kern w:val="28"/>
      <w:sz w:val="52"/>
      <w:szCs w:val="52"/>
    </w:rPr>
  </w:style>
  <w:style w:type="paragraph" w:styleId="af3">
    <w:name w:val="annotation subject"/>
    <w:basedOn w:val="a9"/>
    <w:next w:val="a9"/>
    <w:link w:val="Char9"/>
    <w:uiPriority w:val="99"/>
    <w:unhideWhenUsed/>
    <w:qFormat/>
    <w:rsid w:val="001032B3"/>
    <w:rPr>
      <w:b/>
      <w:bCs/>
    </w:rPr>
  </w:style>
  <w:style w:type="table" w:styleId="af4">
    <w:name w:val="Table Grid"/>
    <w:basedOn w:val="a4"/>
    <w:qFormat/>
    <w:rsid w:val="001032B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5">
    <w:name w:val="Strong"/>
    <w:basedOn w:val="a3"/>
    <w:uiPriority w:val="22"/>
    <w:qFormat/>
    <w:rsid w:val="001032B3"/>
    <w:rPr>
      <w:b/>
      <w:bCs/>
    </w:rPr>
  </w:style>
  <w:style w:type="character" w:styleId="af6">
    <w:name w:val="endnote reference"/>
    <w:basedOn w:val="a3"/>
    <w:uiPriority w:val="99"/>
    <w:unhideWhenUsed/>
    <w:qFormat/>
    <w:rsid w:val="001032B3"/>
    <w:rPr>
      <w:vertAlign w:val="superscript"/>
    </w:rPr>
  </w:style>
  <w:style w:type="character" w:styleId="af7">
    <w:name w:val="page number"/>
    <w:basedOn w:val="a3"/>
    <w:qFormat/>
    <w:rsid w:val="001032B3"/>
  </w:style>
  <w:style w:type="character" w:styleId="af8">
    <w:name w:val="FollowedHyperlink"/>
    <w:basedOn w:val="a3"/>
    <w:uiPriority w:val="99"/>
    <w:unhideWhenUsed/>
    <w:qFormat/>
    <w:rsid w:val="001032B3"/>
    <w:rPr>
      <w:color w:val="954F72"/>
      <w:u w:val="single"/>
    </w:rPr>
  </w:style>
  <w:style w:type="character" w:styleId="af9">
    <w:name w:val="Emphasis"/>
    <w:basedOn w:val="a3"/>
    <w:uiPriority w:val="20"/>
    <w:qFormat/>
    <w:rsid w:val="001032B3"/>
    <w:rPr>
      <w:i/>
      <w:iCs/>
    </w:rPr>
  </w:style>
  <w:style w:type="character" w:styleId="afa">
    <w:name w:val="Hyperlink"/>
    <w:uiPriority w:val="99"/>
    <w:qFormat/>
    <w:rsid w:val="001032B3"/>
    <w:rPr>
      <w:color w:val="0000FF"/>
      <w:u w:val="single"/>
    </w:rPr>
  </w:style>
  <w:style w:type="character" w:styleId="afb">
    <w:name w:val="annotation reference"/>
    <w:basedOn w:val="a3"/>
    <w:uiPriority w:val="99"/>
    <w:unhideWhenUsed/>
    <w:qFormat/>
    <w:rsid w:val="001032B3"/>
    <w:rPr>
      <w:sz w:val="21"/>
      <w:szCs w:val="21"/>
    </w:rPr>
  </w:style>
  <w:style w:type="paragraph" w:customStyle="1" w:styleId="qualitytd4">
    <w:name w:val="qualitytd样式4"/>
    <w:basedOn w:val="a2"/>
    <w:next w:val="qualitytd3"/>
    <w:qFormat/>
    <w:rsid w:val="001032B3"/>
    <w:pPr>
      <w:keepNext/>
      <w:tabs>
        <w:tab w:val="left" w:pos="1418"/>
      </w:tabs>
      <w:ind w:left="1418" w:hanging="567"/>
      <w:outlineLvl w:val="2"/>
    </w:pPr>
    <w:rPr>
      <w:rFonts w:ascii="Arial" w:hAnsi="Arial"/>
      <w:b/>
      <w:sz w:val="28"/>
    </w:rPr>
  </w:style>
  <w:style w:type="paragraph" w:customStyle="1" w:styleId="qualitytd3">
    <w:name w:val="qualitytd标题3"/>
    <w:basedOn w:val="32"/>
    <w:next w:val="a2"/>
    <w:qFormat/>
    <w:rsid w:val="001032B3"/>
    <w:pPr>
      <w:spacing w:before="240" w:after="240"/>
    </w:pPr>
    <w:rPr>
      <w:rFonts w:ascii="黑体" w:eastAsia="黑体" w:hAnsi="黑体"/>
      <w:b w:val="0"/>
      <w:sz w:val="28"/>
    </w:rPr>
  </w:style>
  <w:style w:type="paragraph" w:customStyle="1" w:styleId="qualitytd2">
    <w:name w:val="qualitytd标题2"/>
    <w:basedOn w:val="22"/>
    <w:next w:val="a2"/>
    <w:qFormat/>
    <w:rsid w:val="001032B3"/>
    <w:rPr>
      <w:rFonts w:ascii="黑体" w:eastAsia="黑体" w:hAnsi="黑体"/>
    </w:rPr>
  </w:style>
  <w:style w:type="paragraph" w:customStyle="1" w:styleId="qualitytd1">
    <w:name w:val="qualitytd标题1"/>
    <w:basedOn w:val="10"/>
    <w:next w:val="a2"/>
    <w:qFormat/>
    <w:rsid w:val="001032B3"/>
    <w:pPr>
      <w:ind w:left="782" w:hangingChars="177" w:hanging="782"/>
    </w:pPr>
    <w:rPr>
      <w:rFonts w:ascii="黑体" w:eastAsia="黑体" w:hAnsi="黑体"/>
    </w:rPr>
  </w:style>
  <w:style w:type="paragraph" w:customStyle="1" w:styleId="BulletList">
    <w:name w:val="Bullet List"/>
    <w:basedOn w:val="a2"/>
    <w:qFormat/>
    <w:rsid w:val="001032B3"/>
    <w:pPr>
      <w:overflowPunct w:val="0"/>
      <w:spacing w:before="120" w:line="40" w:lineRule="atLeast"/>
      <w:ind w:left="425" w:rightChars="8" w:right="19"/>
    </w:pPr>
    <w:rPr>
      <w:rFonts w:ascii="Arial" w:hAnsi="Arial"/>
      <w:sz w:val="21"/>
      <w:szCs w:val="20"/>
    </w:rPr>
  </w:style>
  <w:style w:type="paragraph" w:customStyle="1" w:styleId="TableText">
    <w:name w:val="Table Text"/>
    <w:basedOn w:val="a2"/>
    <w:qFormat/>
    <w:rsid w:val="001032B3"/>
    <w:pPr>
      <w:spacing w:before="60" w:after="60" w:line="40" w:lineRule="atLeast"/>
    </w:pPr>
    <w:rPr>
      <w:rFonts w:ascii="Arial" w:hAnsi="Arial"/>
      <w:sz w:val="20"/>
      <w:szCs w:val="20"/>
      <w:lang w:eastAsia="en-US"/>
    </w:rPr>
  </w:style>
  <w:style w:type="paragraph" w:customStyle="1" w:styleId="TableRow">
    <w:name w:val="Table Row"/>
    <w:basedOn w:val="a2"/>
    <w:qFormat/>
    <w:rsid w:val="001032B3"/>
    <w:pPr>
      <w:spacing w:before="60" w:after="60" w:line="240" w:lineRule="atLeast"/>
    </w:pPr>
    <w:rPr>
      <w:rFonts w:ascii="Arial" w:hAnsi="Arial"/>
      <w:b/>
      <w:snapToGrid w:val="0"/>
      <w:sz w:val="20"/>
      <w:szCs w:val="20"/>
    </w:rPr>
  </w:style>
  <w:style w:type="paragraph" w:customStyle="1" w:styleId="font">
    <w:name w:val="font"/>
    <w:basedOn w:val="a2"/>
    <w:qFormat/>
    <w:rsid w:val="001032B3"/>
    <w:pPr>
      <w:spacing w:before="100" w:beforeAutospacing="1" w:after="100" w:afterAutospacing="1"/>
    </w:pPr>
    <w:rPr>
      <w:rFonts w:ascii="宋体" w:hAnsi="宋体"/>
      <w:color w:val="000000"/>
      <w:sz w:val="18"/>
      <w:szCs w:val="18"/>
    </w:rPr>
  </w:style>
  <w:style w:type="paragraph" w:customStyle="1" w:styleId="afc">
    <w:name w:val="正文格式"/>
    <w:basedOn w:val="a2"/>
    <w:qFormat/>
    <w:rsid w:val="001032B3"/>
    <w:pPr>
      <w:adjustRightInd w:val="0"/>
      <w:spacing w:line="360" w:lineRule="atLeast"/>
      <w:ind w:firstLine="482"/>
      <w:textAlignment w:val="baseline"/>
    </w:pPr>
    <w:rPr>
      <w:rFonts w:ascii="Times" w:hAnsi="Times"/>
      <w:sz w:val="21"/>
      <w:szCs w:val="20"/>
    </w:rPr>
  </w:style>
  <w:style w:type="paragraph" w:customStyle="1" w:styleId="new">
    <w:name w:val="new"/>
    <w:basedOn w:val="a2"/>
    <w:qFormat/>
    <w:rsid w:val="001032B3"/>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2"/>
    <w:qFormat/>
    <w:rsid w:val="001032B3"/>
    <w:pPr>
      <w:numPr>
        <w:numId w:val="11"/>
      </w:numPr>
      <w:tabs>
        <w:tab w:val="left" w:pos="4800"/>
      </w:tabs>
      <w:spacing w:line="360" w:lineRule="auto"/>
    </w:pPr>
    <w:rPr>
      <w:szCs w:val="20"/>
    </w:rPr>
  </w:style>
  <w:style w:type="paragraph" w:customStyle="1" w:styleId="43">
    <w:name w:val="标题4－连尉平"/>
    <w:basedOn w:val="a2"/>
    <w:qFormat/>
    <w:rsid w:val="001032B3"/>
    <w:rPr>
      <w:sz w:val="21"/>
      <w:szCs w:val="20"/>
    </w:rPr>
  </w:style>
  <w:style w:type="paragraph" w:customStyle="1" w:styleId="1">
    <w:name w:val="项目列表符号1"/>
    <w:basedOn w:val="a2"/>
    <w:qFormat/>
    <w:rsid w:val="001032B3"/>
    <w:pPr>
      <w:numPr>
        <w:numId w:val="12"/>
      </w:numPr>
      <w:spacing w:before="120"/>
    </w:pPr>
    <w:rPr>
      <w:rFonts w:ascii="Times" w:eastAsia="仿宋_GB2312" w:hAnsi="Times"/>
      <w:szCs w:val="20"/>
    </w:rPr>
  </w:style>
  <w:style w:type="paragraph" w:customStyle="1" w:styleId="Copyright">
    <w:name w:val="Copyright"/>
    <w:qFormat/>
    <w:rsid w:val="001032B3"/>
    <w:pPr>
      <w:spacing w:before="120" w:after="200" w:line="276" w:lineRule="auto"/>
    </w:pPr>
    <w:rPr>
      <w:rFonts w:ascii="Arial" w:hAnsi="Arial"/>
      <w:sz w:val="18"/>
    </w:rPr>
  </w:style>
  <w:style w:type="paragraph" w:customStyle="1" w:styleId="afd">
    <w:name w:val="图表标题"/>
    <w:basedOn w:val="a2"/>
    <w:next w:val="a2"/>
    <w:qFormat/>
    <w:rsid w:val="001032B3"/>
    <w:pPr>
      <w:spacing w:before="120"/>
      <w:jc w:val="center"/>
    </w:pPr>
    <w:rPr>
      <w:rFonts w:ascii="Arial" w:eastAsia="黑体" w:hAnsi="Arial"/>
      <w:sz w:val="21"/>
      <w:szCs w:val="20"/>
    </w:rPr>
  </w:style>
  <w:style w:type="paragraph" w:customStyle="1" w:styleId="afe">
    <w:name w:val="图中文字"/>
    <w:basedOn w:val="a2"/>
    <w:qFormat/>
    <w:rsid w:val="001032B3"/>
    <w:pPr>
      <w:jc w:val="center"/>
    </w:pPr>
    <w:rPr>
      <w:rFonts w:ascii="Times" w:eastAsia="仿宋_GB2312" w:hAnsi="Times"/>
      <w:sz w:val="21"/>
      <w:szCs w:val="20"/>
    </w:rPr>
  </w:style>
  <w:style w:type="paragraph" w:customStyle="1" w:styleId="xl30">
    <w:name w:val="xl30"/>
    <w:basedOn w:val="a2"/>
    <w:qFormat/>
    <w:rsid w:val="001032B3"/>
    <w:pPr>
      <w:spacing w:before="100" w:beforeAutospacing="1" w:after="100" w:afterAutospacing="1"/>
      <w:jc w:val="center"/>
    </w:pPr>
    <w:rPr>
      <w:rFonts w:ascii="宋体" w:hAnsi="宋体"/>
      <w:b/>
      <w:bCs/>
      <w:sz w:val="32"/>
      <w:szCs w:val="32"/>
    </w:rPr>
  </w:style>
  <w:style w:type="paragraph" w:customStyle="1" w:styleId="aff">
    <w:name w:val="无缩进"/>
    <w:basedOn w:val="a2"/>
    <w:qFormat/>
    <w:rsid w:val="001032B3"/>
    <w:rPr>
      <w:rFonts w:ascii="Times" w:hAnsi="Times"/>
    </w:rPr>
  </w:style>
  <w:style w:type="paragraph" w:customStyle="1" w:styleId="q">
    <w:name w:val="q"/>
    <w:basedOn w:val="a2"/>
    <w:qFormat/>
    <w:rsid w:val="001032B3"/>
    <w:pPr>
      <w:spacing w:before="100" w:beforeAutospacing="1" w:after="100" w:afterAutospacing="1" w:line="360" w:lineRule="auto"/>
    </w:pPr>
    <w:rPr>
      <w:rFonts w:ascii="宋体" w:hAnsi="宋体"/>
      <w:spacing w:val="30"/>
      <w:sz w:val="18"/>
      <w:szCs w:val="18"/>
    </w:rPr>
  </w:style>
  <w:style w:type="paragraph" w:customStyle="1" w:styleId="Figure">
    <w:name w:val="Figure"/>
    <w:basedOn w:val="a2"/>
    <w:qFormat/>
    <w:rsid w:val="001032B3"/>
    <w:pPr>
      <w:spacing w:before="240" w:after="240"/>
      <w:jc w:val="center"/>
    </w:pPr>
    <w:rPr>
      <w:rFonts w:ascii="CG Times" w:hAnsi="CG Times"/>
      <w:b/>
      <w:sz w:val="16"/>
      <w:szCs w:val="20"/>
      <w:lang w:eastAsia="en-US"/>
    </w:rPr>
  </w:style>
  <w:style w:type="paragraph" w:customStyle="1" w:styleId="Rub-parm">
    <w:name w:val="Rub-parm"/>
    <w:basedOn w:val="a2"/>
    <w:qFormat/>
    <w:rsid w:val="001032B3"/>
    <w:pPr>
      <w:keepNext/>
      <w:spacing w:before="120" w:line="240" w:lineRule="exact"/>
    </w:pPr>
    <w:rPr>
      <w:rFonts w:ascii="CG Times" w:hAnsi="CG Times"/>
      <w:szCs w:val="20"/>
      <w:lang w:eastAsia="en-US"/>
    </w:rPr>
  </w:style>
  <w:style w:type="paragraph" w:customStyle="1" w:styleId="ASCI">
    <w:name w:val="ASCI"/>
    <w:basedOn w:val="a2"/>
    <w:qFormat/>
    <w:rsid w:val="001032B3"/>
    <w:pPr>
      <w:ind w:left="1080"/>
    </w:pPr>
    <w:rPr>
      <w:rFonts w:ascii="Courier New" w:hAnsi="Courier New"/>
      <w:sz w:val="18"/>
      <w:szCs w:val="20"/>
      <w:lang w:eastAsia="en-US"/>
    </w:rPr>
  </w:style>
  <w:style w:type="paragraph" w:customStyle="1" w:styleId="example">
    <w:name w:val="example"/>
    <w:basedOn w:val="a2"/>
    <w:qFormat/>
    <w:rsid w:val="001032B3"/>
    <w:pPr>
      <w:adjustRightInd w:val="0"/>
      <w:ind w:left="720"/>
      <w:textAlignment w:val="baseline"/>
    </w:pPr>
    <w:rPr>
      <w:rFonts w:ascii="Lucida Console" w:hAnsi="Lucida Console"/>
      <w:sz w:val="20"/>
      <w:szCs w:val="20"/>
    </w:rPr>
  </w:style>
  <w:style w:type="paragraph" w:customStyle="1" w:styleId="13">
    <w:name w:val="列出段落1"/>
    <w:basedOn w:val="a2"/>
    <w:uiPriority w:val="34"/>
    <w:qFormat/>
    <w:rsid w:val="001032B3"/>
    <w:pPr>
      <w:ind w:left="720"/>
      <w:contextualSpacing/>
    </w:pPr>
  </w:style>
  <w:style w:type="paragraph" w:customStyle="1" w:styleId="110">
    <w:name w:val="列出段落11"/>
    <w:basedOn w:val="a2"/>
    <w:uiPriority w:val="34"/>
    <w:qFormat/>
    <w:rsid w:val="001032B3"/>
    <w:pPr>
      <w:ind w:firstLineChars="200" w:firstLine="420"/>
    </w:pPr>
    <w:rPr>
      <w:sz w:val="21"/>
    </w:rPr>
  </w:style>
  <w:style w:type="paragraph" w:customStyle="1" w:styleId="TOC1">
    <w:name w:val="TOC 标题1"/>
    <w:basedOn w:val="10"/>
    <w:next w:val="a2"/>
    <w:uiPriority w:val="39"/>
    <w:unhideWhenUsed/>
    <w:qFormat/>
    <w:rsid w:val="001032B3"/>
    <w:pPr>
      <w:outlineLvl w:val="9"/>
    </w:pPr>
  </w:style>
  <w:style w:type="paragraph" w:customStyle="1" w:styleId="14">
    <w:name w:val="无间隔1"/>
    <w:uiPriority w:val="1"/>
    <w:qFormat/>
    <w:rsid w:val="001032B3"/>
    <w:rPr>
      <w:rFonts w:ascii="Calibri" w:hAnsi="Calibri" w:cs="黑体"/>
      <w:sz w:val="22"/>
      <w:szCs w:val="22"/>
    </w:rPr>
  </w:style>
  <w:style w:type="paragraph" w:customStyle="1" w:styleId="15">
    <w:name w:val="引用1"/>
    <w:basedOn w:val="a2"/>
    <w:next w:val="a2"/>
    <w:link w:val="Chara"/>
    <w:uiPriority w:val="29"/>
    <w:qFormat/>
    <w:rsid w:val="001032B3"/>
    <w:rPr>
      <w:i/>
      <w:iCs/>
      <w:color w:val="000000"/>
    </w:rPr>
  </w:style>
  <w:style w:type="paragraph" w:customStyle="1" w:styleId="16">
    <w:name w:val="明显引用1"/>
    <w:basedOn w:val="a2"/>
    <w:next w:val="a2"/>
    <w:link w:val="Charb"/>
    <w:uiPriority w:val="30"/>
    <w:qFormat/>
    <w:rsid w:val="001032B3"/>
    <w:pPr>
      <w:pBdr>
        <w:bottom w:val="single" w:sz="4" w:space="4" w:color="5B9BD5"/>
      </w:pBdr>
      <w:spacing w:before="200" w:after="280"/>
      <w:ind w:left="936" w:right="936"/>
    </w:pPr>
    <w:rPr>
      <w:b/>
      <w:bCs/>
      <w:i/>
      <w:iCs/>
      <w:color w:val="5B9BD5"/>
    </w:rPr>
  </w:style>
  <w:style w:type="paragraph" w:customStyle="1" w:styleId="21">
    <w:name w:val="样式2"/>
    <w:basedOn w:val="32"/>
    <w:link w:val="2Char1"/>
    <w:qFormat/>
    <w:rsid w:val="001032B3"/>
    <w:pPr>
      <w:numPr>
        <w:numId w:val="13"/>
      </w:numPr>
    </w:pPr>
    <w:rPr>
      <w:rFonts w:ascii="黑体" w:eastAsia="黑体" w:hAnsi="黑体"/>
      <w:color w:val="auto"/>
      <w:sz w:val="28"/>
      <w:szCs w:val="28"/>
    </w:rPr>
  </w:style>
  <w:style w:type="character" w:customStyle="1" w:styleId="Char6">
    <w:name w:val="页眉 Char"/>
    <w:basedOn w:val="a3"/>
    <w:link w:val="af"/>
    <w:uiPriority w:val="99"/>
    <w:qFormat/>
    <w:rsid w:val="001032B3"/>
    <w:rPr>
      <w:sz w:val="18"/>
      <w:szCs w:val="18"/>
    </w:rPr>
  </w:style>
  <w:style w:type="character" w:customStyle="1" w:styleId="Char5">
    <w:name w:val="页脚 Char"/>
    <w:basedOn w:val="a3"/>
    <w:link w:val="ae"/>
    <w:uiPriority w:val="99"/>
    <w:qFormat/>
    <w:rsid w:val="001032B3"/>
    <w:rPr>
      <w:sz w:val="18"/>
      <w:szCs w:val="18"/>
    </w:rPr>
  </w:style>
  <w:style w:type="character" w:customStyle="1" w:styleId="1Char">
    <w:name w:val="标题 1 Char"/>
    <w:basedOn w:val="a3"/>
    <w:link w:val="10"/>
    <w:uiPriority w:val="9"/>
    <w:qFormat/>
    <w:rsid w:val="001032B3"/>
    <w:rPr>
      <w:rFonts w:ascii="Calibri Light" w:eastAsia="宋体" w:hAnsi="Calibri Light" w:cs="黑体"/>
      <w:b/>
      <w:bCs/>
      <w:color w:val="2D73B3"/>
      <w:kern w:val="0"/>
      <w:sz w:val="28"/>
      <w:szCs w:val="28"/>
    </w:rPr>
  </w:style>
  <w:style w:type="character" w:customStyle="1" w:styleId="2Char">
    <w:name w:val="标题 2 Char"/>
    <w:basedOn w:val="a3"/>
    <w:link w:val="22"/>
    <w:uiPriority w:val="9"/>
    <w:qFormat/>
    <w:rsid w:val="001032B3"/>
    <w:rPr>
      <w:rFonts w:ascii="Calibri Light" w:eastAsia="宋体" w:hAnsi="Calibri Light" w:cs="黑体"/>
      <w:b/>
      <w:bCs/>
      <w:color w:val="5B9BD5"/>
      <w:kern w:val="0"/>
      <w:sz w:val="26"/>
      <w:szCs w:val="26"/>
    </w:rPr>
  </w:style>
  <w:style w:type="character" w:customStyle="1" w:styleId="3Char">
    <w:name w:val="标题 3 Char"/>
    <w:basedOn w:val="a3"/>
    <w:link w:val="32"/>
    <w:uiPriority w:val="9"/>
    <w:qFormat/>
    <w:rsid w:val="001032B3"/>
    <w:rPr>
      <w:rFonts w:ascii="Calibri Light" w:eastAsia="宋体" w:hAnsi="Calibri Light" w:cs="黑体"/>
      <w:b/>
      <w:bCs/>
      <w:color w:val="5B9BD5"/>
      <w:kern w:val="0"/>
      <w:sz w:val="22"/>
    </w:rPr>
  </w:style>
  <w:style w:type="character" w:customStyle="1" w:styleId="4Char">
    <w:name w:val="标题 4 Char"/>
    <w:basedOn w:val="a3"/>
    <w:link w:val="41"/>
    <w:uiPriority w:val="9"/>
    <w:qFormat/>
    <w:rsid w:val="001032B3"/>
    <w:rPr>
      <w:rFonts w:ascii="Calibri Light" w:eastAsia="宋体" w:hAnsi="Calibri Light" w:cs="黑体"/>
      <w:b/>
      <w:bCs/>
      <w:i/>
      <w:iCs/>
      <w:color w:val="5B9BD5"/>
      <w:kern w:val="0"/>
      <w:sz w:val="22"/>
    </w:rPr>
  </w:style>
  <w:style w:type="character" w:customStyle="1" w:styleId="5Char">
    <w:name w:val="标题 5 Char"/>
    <w:basedOn w:val="a3"/>
    <w:link w:val="51"/>
    <w:uiPriority w:val="9"/>
    <w:qFormat/>
    <w:rsid w:val="001032B3"/>
    <w:rPr>
      <w:rFonts w:ascii="Calibri Light" w:eastAsia="宋体" w:hAnsi="Calibri Light" w:cs="黑体"/>
      <w:color w:val="1E4C76"/>
      <w:kern w:val="0"/>
      <w:sz w:val="22"/>
    </w:rPr>
  </w:style>
  <w:style w:type="character" w:customStyle="1" w:styleId="6Char">
    <w:name w:val="标题 6 Char"/>
    <w:basedOn w:val="a3"/>
    <w:link w:val="6"/>
    <w:uiPriority w:val="9"/>
    <w:qFormat/>
    <w:rsid w:val="001032B3"/>
    <w:rPr>
      <w:rFonts w:ascii="Calibri Light" w:eastAsia="宋体" w:hAnsi="Calibri Light" w:cs="黑体"/>
      <w:i/>
      <w:iCs/>
      <w:color w:val="1E4C76"/>
      <w:kern w:val="0"/>
      <w:sz w:val="22"/>
    </w:rPr>
  </w:style>
  <w:style w:type="character" w:customStyle="1" w:styleId="7Char">
    <w:name w:val="标题 7 Char"/>
    <w:basedOn w:val="a3"/>
    <w:link w:val="7"/>
    <w:uiPriority w:val="9"/>
    <w:qFormat/>
    <w:rsid w:val="001032B3"/>
    <w:rPr>
      <w:rFonts w:ascii="Calibri Light" w:eastAsia="宋体" w:hAnsi="Calibri Light" w:cs="黑体"/>
      <w:i/>
      <w:iCs/>
      <w:color w:val="3F3F3F"/>
      <w:kern w:val="0"/>
      <w:sz w:val="22"/>
    </w:rPr>
  </w:style>
  <w:style w:type="character" w:customStyle="1" w:styleId="8Char">
    <w:name w:val="标题 8 Char"/>
    <w:basedOn w:val="a3"/>
    <w:link w:val="8"/>
    <w:uiPriority w:val="9"/>
    <w:qFormat/>
    <w:rsid w:val="001032B3"/>
    <w:rPr>
      <w:rFonts w:ascii="Calibri Light" w:eastAsia="宋体" w:hAnsi="Calibri Light" w:cs="黑体"/>
      <w:color w:val="5B9BD5"/>
      <w:kern w:val="0"/>
      <w:sz w:val="20"/>
      <w:szCs w:val="20"/>
    </w:rPr>
  </w:style>
  <w:style w:type="character" w:customStyle="1" w:styleId="9Char">
    <w:name w:val="标题 9 Char"/>
    <w:basedOn w:val="a3"/>
    <w:link w:val="9"/>
    <w:uiPriority w:val="9"/>
    <w:qFormat/>
    <w:rsid w:val="001032B3"/>
    <w:rPr>
      <w:rFonts w:ascii="Calibri Light" w:eastAsia="宋体" w:hAnsi="Calibri Light" w:cs="黑体"/>
      <w:i/>
      <w:iCs/>
      <w:color w:val="3F3F3F"/>
      <w:kern w:val="0"/>
      <w:sz w:val="20"/>
      <w:szCs w:val="20"/>
    </w:rPr>
  </w:style>
  <w:style w:type="character" w:customStyle="1" w:styleId="HTMLChar">
    <w:name w:val="HTML 预设格式 Char"/>
    <w:basedOn w:val="a3"/>
    <w:link w:val="HTML"/>
    <w:qFormat/>
    <w:rsid w:val="001032B3"/>
    <w:rPr>
      <w:rFonts w:ascii="Courier New" w:hAnsi="Courier New" w:cs="Courier New"/>
      <w:kern w:val="0"/>
      <w:sz w:val="20"/>
      <w:szCs w:val="20"/>
    </w:rPr>
  </w:style>
  <w:style w:type="character" w:customStyle="1" w:styleId="Char">
    <w:name w:val="文档结构图 Char"/>
    <w:basedOn w:val="a3"/>
    <w:link w:val="a8"/>
    <w:semiHidden/>
    <w:qFormat/>
    <w:rsid w:val="001032B3"/>
    <w:rPr>
      <w:kern w:val="0"/>
      <w:sz w:val="22"/>
      <w:shd w:val="clear" w:color="auto" w:fill="000080"/>
    </w:rPr>
  </w:style>
  <w:style w:type="character" w:customStyle="1" w:styleId="Char2">
    <w:name w:val="正文文本缩进 Char"/>
    <w:basedOn w:val="a3"/>
    <w:link w:val="ab"/>
    <w:qFormat/>
    <w:rsid w:val="001032B3"/>
    <w:rPr>
      <w:kern w:val="0"/>
    </w:rPr>
  </w:style>
  <w:style w:type="character" w:customStyle="1" w:styleId="2Char0">
    <w:name w:val="正文文本缩进 2 Char"/>
    <w:basedOn w:val="a3"/>
    <w:link w:val="23"/>
    <w:qFormat/>
    <w:rsid w:val="001032B3"/>
    <w:rPr>
      <w:kern w:val="0"/>
    </w:rPr>
  </w:style>
  <w:style w:type="character" w:customStyle="1" w:styleId="3Char1">
    <w:name w:val="正文文本缩进 3 Char"/>
    <w:basedOn w:val="a3"/>
    <w:link w:val="36"/>
    <w:qFormat/>
    <w:rsid w:val="001032B3"/>
    <w:rPr>
      <w:kern w:val="0"/>
    </w:rPr>
  </w:style>
  <w:style w:type="character" w:customStyle="1" w:styleId="Char8">
    <w:name w:val="标题 Char"/>
    <w:basedOn w:val="a3"/>
    <w:link w:val="af2"/>
    <w:uiPriority w:val="10"/>
    <w:qFormat/>
    <w:rsid w:val="001032B3"/>
    <w:rPr>
      <w:rFonts w:ascii="Calibri Light" w:eastAsia="宋体" w:hAnsi="Calibri Light" w:cs="黑体"/>
      <w:color w:val="323E4E"/>
      <w:spacing w:val="5"/>
      <w:kern w:val="28"/>
      <w:sz w:val="52"/>
      <w:szCs w:val="52"/>
    </w:rPr>
  </w:style>
  <w:style w:type="character" w:customStyle="1" w:styleId="Char1">
    <w:name w:val="正文文本 Char"/>
    <w:basedOn w:val="a3"/>
    <w:link w:val="aa"/>
    <w:qFormat/>
    <w:rsid w:val="001032B3"/>
    <w:rPr>
      <w:rFonts w:ascii="Arial Narrow" w:hAnsi="Arial Narrow"/>
      <w:color w:val="080808"/>
      <w:kern w:val="0"/>
      <w:sz w:val="22"/>
      <w:szCs w:val="28"/>
    </w:rPr>
  </w:style>
  <w:style w:type="character" w:customStyle="1" w:styleId="txt">
    <w:name w:val="txt"/>
    <w:basedOn w:val="a3"/>
    <w:qFormat/>
    <w:rsid w:val="001032B3"/>
  </w:style>
  <w:style w:type="character" w:customStyle="1" w:styleId="new2">
    <w:name w:val="new2"/>
    <w:qFormat/>
    <w:rsid w:val="001032B3"/>
    <w:rPr>
      <w:sz w:val="18"/>
      <w:szCs w:val="18"/>
    </w:rPr>
  </w:style>
  <w:style w:type="character" w:customStyle="1" w:styleId="font2">
    <w:name w:val="font2"/>
    <w:qFormat/>
    <w:rsid w:val="001032B3"/>
    <w:rPr>
      <w:color w:val="000000"/>
      <w:sz w:val="18"/>
      <w:szCs w:val="18"/>
    </w:rPr>
  </w:style>
  <w:style w:type="character" w:customStyle="1" w:styleId="titlefont1">
    <w:name w:val="titlefont1"/>
    <w:qFormat/>
    <w:rsid w:val="001032B3"/>
    <w:rPr>
      <w:color w:val="CC0000"/>
      <w:sz w:val="21"/>
      <w:szCs w:val="21"/>
    </w:rPr>
  </w:style>
  <w:style w:type="character" w:customStyle="1" w:styleId="w21">
    <w:name w:val="w21"/>
    <w:qFormat/>
    <w:rsid w:val="001032B3"/>
    <w:rPr>
      <w:rFonts w:hint="default"/>
      <w:sz w:val="22"/>
      <w:szCs w:val="22"/>
    </w:rPr>
  </w:style>
  <w:style w:type="character" w:customStyle="1" w:styleId="gray1">
    <w:name w:val="gray1"/>
    <w:qFormat/>
    <w:rsid w:val="001032B3"/>
    <w:rPr>
      <w:color w:val="7B7B7B"/>
    </w:rPr>
  </w:style>
  <w:style w:type="character" w:customStyle="1" w:styleId="font101">
    <w:name w:val="font101"/>
    <w:qFormat/>
    <w:rsid w:val="001032B3"/>
    <w:rPr>
      <w:sz w:val="21"/>
      <w:szCs w:val="21"/>
    </w:rPr>
  </w:style>
  <w:style w:type="character" w:customStyle="1" w:styleId="f141">
    <w:name w:val="f141"/>
    <w:qFormat/>
    <w:rsid w:val="001032B3"/>
    <w:rPr>
      <w:sz w:val="17"/>
      <w:szCs w:val="17"/>
    </w:rPr>
  </w:style>
  <w:style w:type="character" w:customStyle="1" w:styleId="myp112">
    <w:name w:val="myp112"/>
    <w:qFormat/>
    <w:rsid w:val="001032B3"/>
    <w:rPr>
      <w:rFonts w:ascii="ˎ̥" w:hAnsi="ˎ̥" w:hint="default"/>
      <w:color w:val="000000"/>
      <w:sz w:val="22"/>
      <w:szCs w:val="22"/>
      <w:u w:val="none"/>
    </w:rPr>
  </w:style>
  <w:style w:type="character" w:customStyle="1" w:styleId="content1">
    <w:name w:val="content1"/>
    <w:qFormat/>
    <w:rsid w:val="001032B3"/>
    <w:rPr>
      <w:sz w:val="18"/>
      <w:szCs w:val="18"/>
    </w:rPr>
  </w:style>
  <w:style w:type="character" w:customStyle="1" w:styleId="Char4">
    <w:name w:val="批注框文本 Char"/>
    <w:basedOn w:val="a3"/>
    <w:link w:val="ad"/>
    <w:semiHidden/>
    <w:qFormat/>
    <w:rsid w:val="001032B3"/>
    <w:rPr>
      <w:kern w:val="0"/>
      <w:sz w:val="18"/>
      <w:szCs w:val="18"/>
    </w:rPr>
  </w:style>
  <w:style w:type="character" w:customStyle="1" w:styleId="top111">
    <w:name w:val="top111"/>
    <w:qFormat/>
    <w:rsid w:val="001032B3"/>
    <w:rPr>
      <w:color w:val="000000"/>
      <w:sz w:val="17"/>
      <w:szCs w:val="17"/>
    </w:rPr>
  </w:style>
  <w:style w:type="character" w:customStyle="1" w:styleId="3Char0">
    <w:name w:val="正文文本 3 Char"/>
    <w:basedOn w:val="a3"/>
    <w:link w:val="34"/>
    <w:qFormat/>
    <w:rsid w:val="001032B3"/>
    <w:rPr>
      <w:color w:val="000000"/>
      <w:kern w:val="0"/>
      <w:szCs w:val="20"/>
    </w:rPr>
  </w:style>
  <w:style w:type="character" w:customStyle="1" w:styleId="Char7">
    <w:name w:val="副标题 Char"/>
    <w:basedOn w:val="a3"/>
    <w:link w:val="af1"/>
    <w:uiPriority w:val="11"/>
    <w:qFormat/>
    <w:rsid w:val="001032B3"/>
    <w:rPr>
      <w:rFonts w:ascii="Calibri Light" w:eastAsia="宋体" w:hAnsi="Calibri Light" w:cs="黑体"/>
      <w:i/>
      <w:iCs/>
      <w:color w:val="5B9BD5"/>
      <w:spacing w:val="15"/>
      <w:kern w:val="0"/>
      <w:sz w:val="24"/>
      <w:szCs w:val="24"/>
    </w:rPr>
  </w:style>
  <w:style w:type="character" w:customStyle="1" w:styleId="Chara">
    <w:name w:val="引用 Char"/>
    <w:basedOn w:val="a3"/>
    <w:link w:val="15"/>
    <w:uiPriority w:val="29"/>
    <w:qFormat/>
    <w:rsid w:val="001032B3"/>
    <w:rPr>
      <w:i/>
      <w:iCs/>
      <w:color w:val="000000"/>
      <w:kern w:val="0"/>
      <w:sz w:val="22"/>
    </w:rPr>
  </w:style>
  <w:style w:type="character" w:customStyle="1" w:styleId="Charb">
    <w:name w:val="明显引用 Char"/>
    <w:basedOn w:val="a3"/>
    <w:link w:val="16"/>
    <w:uiPriority w:val="30"/>
    <w:qFormat/>
    <w:rsid w:val="001032B3"/>
    <w:rPr>
      <w:b/>
      <w:bCs/>
      <w:i/>
      <w:iCs/>
      <w:color w:val="5B9BD5"/>
      <w:kern w:val="0"/>
      <w:sz w:val="22"/>
    </w:rPr>
  </w:style>
  <w:style w:type="character" w:customStyle="1" w:styleId="17">
    <w:name w:val="不明显强调1"/>
    <w:basedOn w:val="a3"/>
    <w:uiPriority w:val="19"/>
    <w:qFormat/>
    <w:rsid w:val="001032B3"/>
    <w:rPr>
      <w:i/>
      <w:iCs/>
      <w:color w:val="7F7F7F"/>
    </w:rPr>
  </w:style>
  <w:style w:type="character" w:customStyle="1" w:styleId="18">
    <w:name w:val="明显强调1"/>
    <w:basedOn w:val="a3"/>
    <w:uiPriority w:val="21"/>
    <w:qFormat/>
    <w:rsid w:val="001032B3"/>
    <w:rPr>
      <w:b/>
      <w:bCs/>
      <w:i/>
      <w:iCs/>
      <w:color w:val="5B9BD5"/>
    </w:rPr>
  </w:style>
  <w:style w:type="character" w:customStyle="1" w:styleId="19">
    <w:name w:val="不明显参考1"/>
    <w:basedOn w:val="a3"/>
    <w:uiPriority w:val="31"/>
    <w:qFormat/>
    <w:rsid w:val="001032B3"/>
    <w:rPr>
      <w:smallCaps/>
      <w:color w:val="ED7D31"/>
      <w:u w:val="single"/>
    </w:rPr>
  </w:style>
  <w:style w:type="character" w:customStyle="1" w:styleId="1a">
    <w:name w:val="明显参考1"/>
    <w:basedOn w:val="a3"/>
    <w:uiPriority w:val="32"/>
    <w:qFormat/>
    <w:rsid w:val="001032B3"/>
    <w:rPr>
      <w:b/>
      <w:bCs/>
      <w:smallCaps/>
      <w:color w:val="ED7D31"/>
      <w:spacing w:val="5"/>
      <w:u w:val="single"/>
    </w:rPr>
  </w:style>
  <w:style w:type="character" w:customStyle="1" w:styleId="1b">
    <w:name w:val="书籍标题1"/>
    <w:basedOn w:val="a3"/>
    <w:uiPriority w:val="33"/>
    <w:qFormat/>
    <w:rsid w:val="001032B3"/>
    <w:rPr>
      <w:b/>
      <w:bCs/>
      <w:smallCaps/>
      <w:spacing w:val="5"/>
    </w:rPr>
  </w:style>
  <w:style w:type="character" w:customStyle="1" w:styleId="Char0">
    <w:name w:val="批注文字 Char"/>
    <w:basedOn w:val="a3"/>
    <w:link w:val="a9"/>
    <w:uiPriority w:val="99"/>
    <w:semiHidden/>
    <w:qFormat/>
    <w:rsid w:val="001032B3"/>
    <w:rPr>
      <w:kern w:val="0"/>
      <w:sz w:val="22"/>
    </w:rPr>
  </w:style>
  <w:style w:type="character" w:customStyle="1" w:styleId="Char9">
    <w:name w:val="批注主题 Char"/>
    <w:basedOn w:val="Char0"/>
    <w:link w:val="af3"/>
    <w:uiPriority w:val="99"/>
    <w:semiHidden/>
    <w:qFormat/>
    <w:rsid w:val="001032B3"/>
    <w:rPr>
      <w:b/>
      <w:bCs/>
      <w:kern w:val="0"/>
      <w:sz w:val="22"/>
    </w:rPr>
  </w:style>
  <w:style w:type="character" w:customStyle="1" w:styleId="Char3">
    <w:name w:val="尾注文本 Char"/>
    <w:basedOn w:val="a3"/>
    <w:link w:val="ac"/>
    <w:uiPriority w:val="99"/>
    <w:semiHidden/>
    <w:qFormat/>
    <w:rsid w:val="001032B3"/>
    <w:rPr>
      <w:kern w:val="0"/>
      <w:sz w:val="22"/>
    </w:rPr>
  </w:style>
  <w:style w:type="character" w:customStyle="1" w:styleId="2Char1">
    <w:name w:val="样式2 Char"/>
    <w:basedOn w:val="3Char"/>
    <w:link w:val="21"/>
    <w:qFormat/>
    <w:rsid w:val="001032B3"/>
    <w:rPr>
      <w:rFonts w:ascii="黑体" w:eastAsia="黑体" w:hAnsi="黑体" w:cs="黑体"/>
      <w:color w:val="5B9BD5"/>
      <w:kern w:val="0"/>
      <w:sz w:val="28"/>
      <w:szCs w:val="28"/>
    </w:rPr>
  </w:style>
  <w:style w:type="table" w:customStyle="1" w:styleId="310">
    <w:name w:val="无格式表格 31"/>
    <w:basedOn w:val="a4"/>
    <w:uiPriority w:val="43"/>
    <w:qFormat/>
    <w:rsid w:val="001032B3"/>
    <w:pPr>
      <w:spacing w:after="200" w:line="276" w:lineRule="auto"/>
    </w:pPr>
    <w:tblPr>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paragraph" w:customStyle="1" w:styleId="1c">
    <w:name w:val="修订1"/>
    <w:hidden/>
    <w:uiPriority w:val="99"/>
    <w:unhideWhenUsed/>
    <w:qFormat/>
    <w:rsid w:val="001032B3"/>
    <w:rPr>
      <w:rFonts w:ascii="Calibri" w:hAnsi="Calibri" w:cs="黑体"/>
      <w:sz w:val="22"/>
      <w:szCs w:val="22"/>
    </w:rPr>
  </w:style>
  <w:style w:type="paragraph" w:customStyle="1" w:styleId="a1">
    <w:name w:val="实验标号正文"/>
    <w:basedOn w:val="a2"/>
    <w:qFormat/>
    <w:rsid w:val="001032B3"/>
    <w:pPr>
      <w:numPr>
        <w:numId w:val="14"/>
      </w:numPr>
      <w:spacing w:line="360" w:lineRule="auto"/>
      <w:ind w:firstLine="0"/>
    </w:pPr>
    <w:rPr>
      <w:rFonts w:ascii="宋体" w:hAnsi="宋体" w:cs="宋体"/>
      <w:sz w:val="24"/>
    </w:rPr>
  </w:style>
  <w:style w:type="paragraph" w:customStyle="1" w:styleId="WPSOffice1">
    <w:name w:val="WPSOffice手动目录 1"/>
    <w:rsid w:val="001032B3"/>
  </w:style>
  <w:style w:type="paragraph" w:customStyle="1" w:styleId="WPSOffice2">
    <w:name w:val="WPSOffice手动目录 2"/>
    <w:rsid w:val="001032B3"/>
    <w:pPr>
      <w:ind w:leftChars="200" w:left="200"/>
    </w:pPr>
  </w:style>
  <w:style w:type="paragraph" w:customStyle="1" w:styleId="WPSOffice3">
    <w:name w:val="WPSOffice手动目录 3"/>
    <w:rsid w:val="001032B3"/>
    <w:pPr>
      <w:ind w:leftChars="400" w:left="40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Info spid="_x0000_s4100"/>
    <customShpInfo spid="_x0000_s410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CD440-04E0-454B-9300-19AF7E2E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admin</cp:lastModifiedBy>
  <cp:revision>30</cp:revision>
  <dcterms:created xsi:type="dcterms:W3CDTF">2016-02-25T09:43:00Z</dcterms:created>
  <dcterms:modified xsi:type="dcterms:W3CDTF">2021-06-25T10:17:00Z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7CF91C998E9E46B9AEF7C188699191F9</vt:lpwstr>
  </property>
</Properties>
</file>