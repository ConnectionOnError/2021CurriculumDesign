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9"/>
        <w:tblpPr w:leftFromText="180" w:rightFromText="180" w:vertAnchor="text" w:horzAnchor="margin" w:tblpY="-231"/>
        <w:tblOverlap w:val="never"/>
        <w:tblW w:w="34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5"/>
        <w:gridCol w:w="1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5" w:type="dxa"/>
          </w:tcPr>
          <w:p>
            <w:pPr>
              <w:spacing w:after="0"/>
              <w:jc w:val="distribute"/>
              <w:rPr>
                <w:rFonts w:ascii="Times New Roman" w:hAnsi="Times New Roman" w:cs="Times New Roman"/>
                <w:b/>
                <w:sz w:val="21"/>
                <w:szCs w:val="21"/>
              </w:rPr>
            </w:pPr>
            <w:r>
              <w:rPr>
                <w:rFonts w:ascii="Times New Roman" w:hAnsi="Times New Roman" w:cs="Times New Roman"/>
                <w:b/>
                <w:sz w:val="21"/>
                <w:szCs w:val="21"/>
              </w:rPr>
              <w:t>项目编号</w:t>
            </w:r>
          </w:p>
        </w:tc>
        <w:tc>
          <w:tcPr>
            <w:tcW w:w="1980" w:type="dxa"/>
          </w:tcPr>
          <w:p>
            <w:pPr>
              <w:spacing w:after="0"/>
              <w:rPr>
                <w:rFonts w:ascii="Times New Roman" w:hAnsi="Times New Roman" w:cs="Times New Roman"/>
                <w:b/>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1435" w:type="dxa"/>
          </w:tcPr>
          <w:p>
            <w:pPr>
              <w:spacing w:after="0"/>
              <w:jc w:val="distribute"/>
              <w:rPr>
                <w:rFonts w:ascii="Times New Roman" w:hAnsi="Times New Roman" w:cs="Times New Roman"/>
                <w:b/>
                <w:sz w:val="21"/>
              </w:rPr>
            </w:pPr>
            <w:r>
              <w:rPr>
                <w:rFonts w:ascii="Times New Roman" w:hAnsi="Times New Roman" w:cs="Times New Roman"/>
                <w:b/>
                <w:sz w:val="21"/>
                <w:szCs w:val="21"/>
              </w:rPr>
              <w:t>文档编号</w:t>
            </w:r>
          </w:p>
        </w:tc>
        <w:tc>
          <w:tcPr>
            <w:tcW w:w="1980" w:type="dxa"/>
          </w:tcPr>
          <w:p>
            <w:pPr>
              <w:spacing w:after="0"/>
              <w:rPr>
                <w:rFonts w:ascii="Times New Roman" w:hAnsi="Times New Roman" w:cs="Times New Roman"/>
                <w:b/>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5" w:type="dxa"/>
          </w:tcPr>
          <w:p>
            <w:pPr>
              <w:spacing w:after="0"/>
              <w:jc w:val="distribute"/>
              <w:rPr>
                <w:rFonts w:ascii="Times New Roman" w:hAnsi="Times New Roman" w:cs="Times New Roman"/>
                <w:b/>
                <w:sz w:val="21"/>
                <w:szCs w:val="21"/>
              </w:rPr>
            </w:pPr>
            <w:r>
              <w:rPr>
                <w:rFonts w:ascii="Times New Roman" w:hAnsi="Times New Roman" w:cs="Times New Roman"/>
                <w:b/>
                <w:sz w:val="21"/>
                <w:szCs w:val="21"/>
              </w:rPr>
              <w:t>密级</w:t>
            </w:r>
          </w:p>
        </w:tc>
        <w:tc>
          <w:tcPr>
            <w:tcW w:w="1980" w:type="dxa"/>
          </w:tcPr>
          <w:p>
            <w:pPr>
              <w:spacing w:after="0"/>
              <w:rPr>
                <w:rFonts w:ascii="Times New Roman" w:hAnsi="Times New Roman" w:cs="Times New Roman"/>
                <w:b/>
                <w:sz w:val="21"/>
              </w:rPr>
            </w:pPr>
          </w:p>
        </w:tc>
      </w:tr>
    </w:tbl>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
      <w:pPr>
        <w:jc w:val="center"/>
      </w:pPr>
    </w:p>
    <w:p>
      <w:pPr>
        <w:jc w:val="center"/>
      </w:pPr>
    </w:p>
    <w:p>
      <w:pPr>
        <w:jc w:val="center"/>
        <w:rPr>
          <w:rFonts w:ascii="黑体" w:hAnsi="黑体" w:eastAsia="黑体"/>
          <w:b/>
          <w:sz w:val="56"/>
          <w:szCs w:val="56"/>
        </w:rPr>
      </w:pPr>
      <w:r>
        <w:rPr>
          <w:rFonts w:hint="eastAsia" w:ascii="黑体" w:hAnsi="黑体" w:eastAsia="黑体"/>
          <w:b/>
          <w:sz w:val="56"/>
          <w:szCs w:val="56"/>
          <w:lang w:val="en-US" w:eastAsia="zh-CN"/>
        </w:rPr>
        <w:t>课程资料自主学习系统</w:t>
      </w:r>
      <w:r>
        <w:rPr>
          <w:rFonts w:hint="eastAsia" w:ascii="黑体" w:hAnsi="黑体" w:eastAsia="黑体"/>
          <w:b/>
          <w:sz w:val="56"/>
          <w:szCs w:val="56"/>
        </w:rPr>
        <w:t>详细设计</w:t>
      </w:r>
    </w:p>
    <w:p>
      <w:pPr>
        <w:jc w:val="center"/>
      </w:pPr>
    </w:p>
    <w:p>
      <w:pPr>
        <w:jc w:val="center"/>
      </w:pPr>
    </w:p>
    <w:p>
      <w:pPr>
        <w:jc w:val="center"/>
      </w:pPr>
    </w:p>
    <w:p>
      <w:pPr>
        <w:jc w:val="center"/>
        <w:rPr>
          <w:b/>
          <w:sz w:val="40"/>
          <w:szCs w:val="40"/>
        </w:rPr>
      </w:pPr>
      <w:r>
        <w:rPr>
          <w:b/>
          <w:sz w:val="40"/>
          <w:szCs w:val="40"/>
        </w:rPr>
        <w:t>V</w:t>
      </w:r>
      <w:r>
        <w:rPr>
          <w:rFonts w:hint="eastAsia"/>
          <w:b/>
          <w:sz w:val="40"/>
          <w:szCs w:val="40"/>
        </w:rPr>
        <w:t>1</w:t>
      </w:r>
      <w:r>
        <w:rPr>
          <w:b/>
          <w:sz w:val="40"/>
          <w:szCs w:val="40"/>
        </w:rPr>
        <w:t>.0</w:t>
      </w:r>
    </w:p>
    <w:p>
      <w:pPr>
        <w:jc w:val="center"/>
        <w:rPr>
          <w:b/>
          <w:sz w:val="40"/>
          <w:szCs w:val="40"/>
        </w:rPr>
      </w:pPr>
    </w:p>
    <w:p>
      <w:pPr>
        <w:jc w:val="center"/>
        <w:rPr>
          <w:b/>
          <w:sz w:val="40"/>
          <w:szCs w:val="40"/>
        </w:rPr>
      </w:pPr>
    </w:p>
    <w:p>
      <w:pPr>
        <w:jc w:val="center"/>
        <w:rPr>
          <w:b/>
          <w:sz w:val="40"/>
          <w:szCs w:val="40"/>
        </w:rPr>
      </w:pPr>
      <w:r>
        <w:rPr>
          <w:rFonts w:hint="eastAsia"/>
          <w:b/>
          <w:sz w:val="40"/>
          <w:szCs w:val="40"/>
        </w:rPr>
        <w:t>广西民族大学</w:t>
      </w:r>
    </w:p>
    <w:p/>
    <w:p/>
    <w:p/>
    <w:p/>
    <w:p>
      <w:pPr>
        <w:jc w:val="center"/>
        <w:rPr>
          <w:sz w:val="32"/>
          <w:szCs w:val="32"/>
        </w:rPr>
      </w:pPr>
      <w:r>
        <w:rPr>
          <w:rFonts w:hint="eastAsia"/>
          <w:sz w:val="32"/>
          <w:szCs w:val="32"/>
        </w:rPr>
        <w:t>评审日期： 20</w:t>
      </w:r>
      <w:r>
        <w:rPr>
          <w:rFonts w:hint="eastAsia"/>
          <w:sz w:val="32"/>
          <w:szCs w:val="32"/>
          <w:lang w:val="en-US" w:eastAsia="zh-CN"/>
        </w:rPr>
        <w:t>21</w:t>
      </w:r>
      <w:r>
        <w:rPr>
          <w:rFonts w:hint="eastAsia"/>
          <w:sz w:val="32"/>
          <w:szCs w:val="32"/>
        </w:rPr>
        <w:t>年</w:t>
      </w:r>
      <w:r>
        <w:rPr>
          <w:rFonts w:hint="eastAsia"/>
          <w:sz w:val="32"/>
          <w:szCs w:val="32"/>
          <w:lang w:val="en-US" w:eastAsia="zh-CN"/>
        </w:rPr>
        <w:t>6</w:t>
      </w:r>
      <w:r>
        <w:rPr>
          <w:rFonts w:hint="eastAsia"/>
          <w:sz w:val="32"/>
          <w:szCs w:val="32"/>
        </w:rPr>
        <w:t>月</w:t>
      </w:r>
      <w:r>
        <w:rPr>
          <w:rFonts w:hint="eastAsia"/>
          <w:sz w:val="32"/>
          <w:szCs w:val="32"/>
          <w:lang w:val="en-US" w:eastAsia="zh-CN"/>
        </w:rPr>
        <w:t>16</w:t>
      </w:r>
      <w:r>
        <w:rPr>
          <w:rFonts w:hint="eastAsia"/>
          <w:sz w:val="32"/>
          <w:szCs w:val="32"/>
        </w:rPr>
        <w:t>日</w:t>
      </w:r>
    </w:p>
    <w:p/>
    <w:p/>
    <w:p/>
    <w:p/>
    <w:p/>
    <w:sdt>
      <w:sdtPr>
        <w:rPr>
          <w:rFonts w:asciiTheme="minorHAnsi" w:hAnsiTheme="minorHAnsi" w:eastAsiaTheme="minorEastAsia" w:cstheme="minorBidi"/>
          <w:b w:val="0"/>
          <w:bCs w:val="0"/>
          <w:color w:val="auto"/>
          <w:sz w:val="22"/>
          <w:szCs w:val="22"/>
          <w:lang w:val="zh-CN"/>
        </w:rPr>
        <w:id w:val="1485439915"/>
        <w:docPartObj>
          <w:docPartGallery w:val="Table of Contents"/>
          <w:docPartUnique/>
        </w:docPartObj>
      </w:sdtPr>
      <w:sdtEndPr>
        <w:rPr>
          <w:rFonts w:asciiTheme="minorHAnsi" w:hAnsiTheme="minorHAnsi" w:eastAsiaTheme="minorEastAsia" w:cstheme="minorBidi"/>
          <w:b w:val="0"/>
          <w:bCs w:val="0"/>
          <w:color w:val="auto"/>
          <w:sz w:val="22"/>
          <w:szCs w:val="22"/>
          <w:lang w:val="zh-CN"/>
        </w:rPr>
      </w:sdtEndPr>
      <w:sdtContent>
        <w:p>
          <w:pPr>
            <w:pStyle w:val="212"/>
          </w:pPr>
          <w:r>
            <w:rPr>
              <w:lang w:val="zh-CN"/>
            </w:rPr>
            <w:t>目录</w:t>
          </w:r>
        </w:p>
        <w:p>
          <w:pPr>
            <w:pStyle w:val="36"/>
            <w:rPr>
              <w:kern w:val="2"/>
              <w:sz w:val="21"/>
            </w:rPr>
          </w:pPr>
          <w:r>
            <w:fldChar w:fldCharType="begin"/>
          </w:r>
          <w:r>
            <w:instrText xml:space="preserve"> TOC \o "1-3" \h \z \u </w:instrText>
          </w:r>
          <w:r>
            <w:fldChar w:fldCharType="separate"/>
          </w:r>
          <w:r>
            <w:fldChar w:fldCharType="begin"/>
          </w:r>
          <w:r>
            <w:instrText xml:space="preserve"> HYPERLINK \l "_Toc444248412" </w:instrText>
          </w:r>
          <w:r>
            <w:fldChar w:fldCharType="separate"/>
          </w:r>
          <w:r>
            <w:rPr>
              <w:rStyle w:val="55"/>
              <w:rFonts w:ascii="Times New Roman" w:hAnsi="Times New Roman" w:eastAsia="黑体"/>
            </w:rPr>
            <w:t>1</w:t>
          </w:r>
          <w:r>
            <w:rPr>
              <w:rStyle w:val="55"/>
              <w:rFonts w:hint="eastAsia" w:ascii="Times New Roman" w:hAnsi="Times New Roman" w:eastAsia="黑体"/>
            </w:rPr>
            <w:t>．导言</w:t>
          </w:r>
          <w:r>
            <w:tab/>
          </w:r>
          <w:r>
            <w:fldChar w:fldCharType="begin"/>
          </w:r>
          <w:r>
            <w:instrText xml:space="preserve"> PAGEREF _Toc444248412 \h </w:instrText>
          </w:r>
          <w:r>
            <w:fldChar w:fldCharType="separate"/>
          </w:r>
          <w:r>
            <w:t>4</w:t>
          </w:r>
          <w:r>
            <w:fldChar w:fldCharType="end"/>
          </w:r>
          <w:r>
            <w:fldChar w:fldCharType="end"/>
          </w:r>
        </w:p>
        <w:p>
          <w:pPr>
            <w:pStyle w:val="43"/>
            <w:tabs>
              <w:tab w:val="right" w:leader="dot" w:pos="8296"/>
            </w:tabs>
            <w:ind w:left="440"/>
            <w:rPr>
              <w:kern w:val="2"/>
              <w:sz w:val="21"/>
            </w:rPr>
          </w:pPr>
          <w:r>
            <w:fldChar w:fldCharType="begin"/>
          </w:r>
          <w:r>
            <w:instrText xml:space="preserve"> HYPERLINK \l "_Toc444248413" </w:instrText>
          </w:r>
          <w:r>
            <w:fldChar w:fldCharType="separate"/>
          </w:r>
          <w:r>
            <w:rPr>
              <w:rStyle w:val="55"/>
              <w:rFonts w:ascii="Times New Roman" w:hAnsi="Times New Roman" w:eastAsia="黑体"/>
            </w:rPr>
            <w:t xml:space="preserve">1.1 </w:t>
          </w:r>
          <w:r>
            <w:rPr>
              <w:rStyle w:val="55"/>
              <w:rFonts w:hint="eastAsia" w:ascii="Times New Roman" w:hAnsi="Times New Roman" w:eastAsia="黑体"/>
            </w:rPr>
            <w:t>目的</w:t>
          </w:r>
          <w:r>
            <w:tab/>
          </w:r>
          <w:r>
            <w:fldChar w:fldCharType="begin"/>
          </w:r>
          <w:r>
            <w:instrText xml:space="preserve"> PAGEREF _Toc444248413 \h </w:instrText>
          </w:r>
          <w:r>
            <w:fldChar w:fldCharType="separate"/>
          </w:r>
          <w:r>
            <w:t>4</w:t>
          </w:r>
          <w:r>
            <w:fldChar w:fldCharType="end"/>
          </w:r>
          <w:r>
            <w:fldChar w:fldCharType="end"/>
          </w:r>
        </w:p>
        <w:p>
          <w:pPr>
            <w:pStyle w:val="43"/>
            <w:tabs>
              <w:tab w:val="right" w:leader="dot" w:pos="8296"/>
            </w:tabs>
            <w:ind w:left="440"/>
            <w:rPr>
              <w:kern w:val="2"/>
              <w:sz w:val="21"/>
            </w:rPr>
          </w:pPr>
          <w:r>
            <w:fldChar w:fldCharType="begin"/>
          </w:r>
          <w:r>
            <w:instrText xml:space="preserve"> HYPERLINK \l "_Toc444248414" </w:instrText>
          </w:r>
          <w:r>
            <w:fldChar w:fldCharType="separate"/>
          </w:r>
          <w:r>
            <w:rPr>
              <w:rStyle w:val="55"/>
              <w:rFonts w:ascii="Times New Roman" w:hAnsi="Times New Roman" w:eastAsia="黑体"/>
            </w:rPr>
            <w:t xml:space="preserve">1.2 </w:t>
          </w:r>
          <w:r>
            <w:rPr>
              <w:rStyle w:val="55"/>
              <w:rFonts w:hint="eastAsia" w:ascii="Times New Roman" w:hAnsi="Times New Roman" w:eastAsia="黑体"/>
            </w:rPr>
            <w:t>范围</w:t>
          </w:r>
          <w:r>
            <w:tab/>
          </w:r>
          <w:r>
            <w:fldChar w:fldCharType="begin"/>
          </w:r>
          <w:r>
            <w:instrText xml:space="preserve"> PAGEREF _Toc444248414 \h </w:instrText>
          </w:r>
          <w:r>
            <w:fldChar w:fldCharType="separate"/>
          </w:r>
          <w:r>
            <w:t>4</w:t>
          </w:r>
          <w:r>
            <w:fldChar w:fldCharType="end"/>
          </w:r>
          <w:r>
            <w:fldChar w:fldCharType="end"/>
          </w:r>
        </w:p>
        <w:p>
          <w:pPr>
            <w:pStyle w:val="43"/>
            <w:tabs>
              <w:tab w:val="right" w:leader="dot" w:pos="8296"/>
            </w:tabs>
            <w:ind w:left="440"/>
            <w:rPr>
              <w:kern w:val="2"/>
              <w:sz w:val="21"/>
            </w:rPr>
          </w:pPr>
          <w:r>
            <w:fldChar w:fldCharType="begin"/>
          </w:r>
          <w:r>
            <w:instrText xml:space="preserve"> HYPERLINK \l "_Toc444248415" </w:instrText>
          </w:r>
          <w:r>
            <w:fldChar w:fldCharType="separate"/>
          </w:r>
          <w:r>
            <w:rPr>
              <w:rStyle w:val="55"/>
              <w:rFonts w:ascii="Times New Roman" w:hAnsi="Times New Roman" w:eastAsia="黑体"/>
            </w:rPr>
            <w:t xml:space="preserve">1.3 </w:t>
          </w:r>
          <w:r>
            <w:rPr>
              <w:rStyle w:val="55"/>
              <w:rFonts w:hint="eastAsia" w:ascii="Times New Roman" w:hAnsi="Times New Roman" w:eastAsia="黑体"/>
            </w:rPr>
            <w:t>引用标准</w:t>
          </w:r>
          <w:r>
            <w:tab/>
          </w:r>
          <w:r>
            <w:fldChar w:fldCharType="begin"/>
          </w:r>
          <w:r>
            <w:instrText xml:space="preserve"> PAGEREF _Toc444248415 \h </w:instrText>
          </w:r>
          <w:r>
            <w:fldChar w:fldCharType="separate"/>
          </w:r>
          <w:r>
            <w:t>5</w:t>
          </w:r>
          <w:r>
            <w:fldChar w:fldCharType="end"/>
          </w:r>
          <w:r>
            <w:fldChar w:fldCharType="end"/>
          </w:r>
        </w:p>
        <w:p>
          <w:pPr>
            <w:pStyle w:val="43"/>
            <w:tabs>
              <w:tab w:val="right" w:leader="dot" w:pos="8296"/>
            </w:tabs>
            <w:ind w:left="440"/>
            <w:rPr>
              <w:kern w:val="2"/>
              <w:sz w:val="21"/>
            </w:rPr>
          </w:pPr>
          <w:r>
            <w:fldChar w:fldCharType="begin"/>
          </w:r>
          <w:r>
            <w:instrText xml:space="preserve"> HYPERLINK \l "_Toc444248416" </w:instrText>
          </w:r>
          <w:r>
            <w:fldChar w:fldCharType="separate"/>
          </w:r>
          <w:r>
            <w:rPr>
              <w:rStyle w:val="55"/>
              <w:rFonts w:ascii="Times New Roman" w:hAnsi="Times New Roman" w:eastAsia="黑体"/>
            </w:rPr>
            <w:t xml:space="preserve">1.4 </w:t>
          </w:r>
          <w:r>
            <w:rPr>
              <w:rStyle w:val="55"/>
              <w:rFonts w:hint="eastAsia" w:ascii="Times New Roman" w:hAnsi="Times New Roman" w:eastAsia="黑体"/>
            </w:rPr>
            <w:t>参考资料</w:t>
          </w:r>
          <w:r>
            <w:tab/>
          </w:r>
          <w:r>
            <w:fldChar w:fldCharType="begin"/>
          </w:r>
          <w:r>
            <w:instrText xml:space="preserve"> PAGEREF _Toc444248416 \h </w:instrText>
          </w:r>
          <w:r>
            <w:fldChar w:fldCharType="separate"/>
          </w:r>
          <w:r>
            <w:t>5</w:t>
          </w:r>
          <w:r>
            <w:fldChar w:fldCharType="end"/>
          </w:r>
          <w:r>
            <w:fldChar w:fldCharType="end"/>
          </w:r>
        </w:p>
        <w:p>
          <w:pPr>
            <w:pStyle w:val="43"/>
            <w:tabs>
              <w:tab w:val="right" w:leader="dot" w:pos="8296"/>
            </w:tabs>
            <w:ind w:left="440"/>
            <w:rPr>
              <w:kern w:val="2"/>
              <w:sz w:val="21"/>
            </w:rPr>
          </w:pPr>
          <w:r>
            <w:fldChar w:fldCharType="begin"/>
          </w:r>
          <w:r>
            <w:instrText xml:space="preserve"> HYPERLINK \l "_Toc444248417" </w:instrText>
          </w:r>
          <w:r>
            <w:fldChar w:fldCharType="separate"/>
          </w:r>
          <w:r>
            <w:rPr>
              <w:rStyle w:val="55"/>
              <w:rFonts w:ascii="Times New Roman" w:hAnsi="Times New Roman" w:eastAsia="黑体"/>
            </w:rPr>
            <w:t xml:space="preserve">1.5 </w:t>
          </w:r>
          <w:r>
            <w:rPr>
              <w:rStyle w:val="55"/>
              <w:rFonts w:hint="eastAsia" w:ascii="Times New Roman" w:hAnsi="Times New Roman" w:eastAsia="黑体"/>
            </w:rPr>
            <w:t>版本更新信息</w:t>
          </w:r>
          <w:r>
            <w:tab/>
          </w:r>
          <w:r>
            <w:fldChar w:fldCharType="begin"/>
          </w:r>
          <w:r>
            <w:instrText xml:space="preserve"> PAGEREF _Toc444248417 \h </w:instrText>
          </w:r>
          <w:r>
            <w:fldChar w:fldCharType="separate"/>
          </w:r>
          <w:r>
            <w:t>5</w:t>
          </w:r>
          <w:r>
            <w:fldChar w:fldCharType="end"/>
          </w:r>
          <w:r>
            <w:fldChar w:fldCharType="end"/>
          </w:r>
        </w:p>
        <w:p>
          <w:pPr>
            <w:pStyle w:val="36"/>
            <w:rPr>
              <w:kern w:val="2"/>
              <w:sz w:val="21"/>
            </w:rPr>
          </w:pPr>
          <w:r>
            <w:fldChar w:fldCharType="begin"/>
          </w:r>
          <w:r>
            <w:instrText xml:space="preserve"> HYPERLINK \l "_Toc444248418" </w:instrText>
          </w:r>
          <w:r>
            <w:fldChar w:fldCharType="separate"/>
          </w:r>
          <w:r>
            <w:rPr>
              <w:rStyle w:val="55"/>
              <w:rFonts w:ascii="Times New Roman" w:hAnsi="Times New Roman" w:eastAsia="黑体"/>
            </w:rPr>
            <w:t>2</w:t>
          </w:r>
          <w:r>
            <w:rPr>
              <w:rStyle w:val="55"/>
              <w:rFonts w:hint="eastAsia" w:ascii="Times New Roman" w:hAnsi="Times New Roman" w:eastAsia="黑体"/>
            </w:rPr>
            <w:t>．详细设计简述</w:t>
          </w:r>
          <w:r>
            <w:tab/>
          </w:r>
          <w:r>
            <w:fldChar w:fldCharType="begin"/>
          </w:r>
          <w:r>
            <w:instrText xml:space="preserve"> PAGEREF _Toc444248418 \h </w:instrText>
          </w:r>
          <w:r>
            <w:fldChar w:fldCharType="separate"/>
          </w:r>
          <w:r>
            <w:t>6</w:t>
          </w:r>
          <w:r>
            <w:fldChar w:fldCharType="end"/>
          </w:r>
          <w:r>
            <w:fldChar w:fldCharType="end"/>
          </w:r>
        </w:p>
        <w:p>
          <w:pPr>
            <w:pStyle w:val="43"/>
            <w:tabs>
              <w:tab w:val="right" w:leader="dot" w:pos="8296"/>
            </w:tabs>
            <w:ind w:left="440"/>
            <w:rPr>
              <w:kern w:val="2"/>
              <w:sz w:val="21"/>
            </w:rPr>
          </w:pPr>
          <w:r>
            <w:fldChar w:fldCharType="begin"/>
          </w:r>
          <w:r>
            <w:instrText xml:space="preserve"> HYPERLINK \l "_Toc444248419" </w:instrText>
          </w:r>
          <w:r>
            <w:fldChar w:fldCharType="separate"/>
          </w:r>
          <w:r>
            <w:rPr>
              <w:rStyle w:val="55"/>
              <w:rFonts w:ascii="Times New Roman" w:hAnsi="Times New Roman" w:eastAsia="黑体"/>
            </w:rPr>
            <w:t xml:space="preserve">2.1 </w:t>
          </w:r>
          <w:r>
            <w:rPr>
              <w:rStyle w:val="55"/>
              <w:rFonts w:hint="eastAsia" w:ascii="Times New Roman" w:hAnsi="Times New Roman" w:eastAsia="黑体"/>
            </w:rPr>
            <w:t>设计简介</w:t>
          </w:r>
          <w:r>
            <w:tab/>
          </w:r>
          <w:r>
            <w:fldChar w:fldCharType="begin"/>
          </w:r>
          <w:r>
            <w:instrText xml:space="preserve"> PAGEREF _Toc444248419 \h </w:instrText>
          </w:r>
          <w:r>
            <w:fldChar w:fldCharType="separate"/>
          </w:r>
          <w:r>
            <w:t>6</w:t>
          </w:r>
          <w:r>
            <w:fldChar w:fldCharType="end"/>
          </w:r>
          <w:r>
            <w:fldChar w:fldCharType="end"/>
          </w:r>
        </w:p>
        <w:p>
          <w:pPr>
            <w:pStyle w:val="43"/>
            <w:tabs>
              <w:tab w:val="right" w:leader="dot" w:pos="8296"/>
            </w:tabs>
            <w:ind w:left="440"/>
            <w:rPr>
              <w:kern w:val="2"/>
              <w:sz w:val="21"/>
            </w:rPr>
          </w:pPr>
          <w:r>
            <w:fldChar w:fldCharType="begin"/>
          </w:r>
          <w:r>
            <w:instrText xml:space="preserve"> HYPERLINK \l "_Toc444248420" </w:instrText>
          </w:r>
          <w:r>
            <w:fldChar w:fldCharType="separate"/>
          </w:r>
          <w:r>
            <w:rPr>
              <w:rStyle w:val="55"/>
              <w:rFonts w:ascii="Times New Roman" w:hAnsi="Times New Roman" w:eastAsia="黑体"/>
            </w:rPr>
            <w:t xml:space="preserve">2.2 </w:t>
          </w:r>
          <w:r>
            <w:rPr>
              <w:rStyle w:val="55"/>
              <w:rFonts w:hint="eastAsia" w:ascii="Times New Roman" w:hAnsi="Times New Roman" w:eastAsia="黑体"/>
            </w:rPr>
            <w:t>模块简介</w:t>
          </w:r>
          <w:r>
            <w:tab/>
          </w:r>
          <w:r>
            <w:fldChar w:fldCharType="begin"/>
          </w:r>
          <w:r>
            <w:instrText xml:space="preserve"> PAGEREF _Toc444248420 \h </w:instrText>
          </w:r>
          <w:r>
            <w:fldChar w:fldCharType="separate"/>
          </w:r>
          <w:r>
            <w:t>6</w:t>
          </w:r>
          <w:r>
            <w:fldChar w:fldCharType="end"/>
          </w:r>
          <w:r>
            <w:fldChar w:fldCharType="end"/>
          </w:r>
        </w:p>
        <w:p>
          <w:pPr>
            <w:pStyle w:val="36"/>
            <w:rPr>
              <w:kern w:val="2"/>
              <w:sz w:val="21"/>
            </w:rPr>
          </w:pPr>
          <w:r>
            <w:fldChar w:fldCharType="begin"/>
          </w:r>
          <w:r>
            <w:instrText xml:space="preserve"> HYPERLINK \l "_Toc444248421" </w:instrText>
          </w:r>
          <w:r>
            <w:fldChar w:fldCharType="separate"/>
          </w:r>
          <w:r>
            <w:rPr>
              <w:rStyle w:val="55"/>
              <w:rFonts w:ascii="Times New Roman" w:hAnsi="Times New Roman" w:eastAsia="黑体"/>
            </w:rPr>
            <w:t>3</w:t>
          </w:r>
          <w:r>
            <w:rPr>
              <w:rStyle w:val="55"/>
              <w:rFonts w:hint="eastAsia" w:ascii="Times New Roman" w:hAnsi="Times New Roman" w:eastAsia="黑体"/>
            </w:rPr>
            <w:t>、界面详细设计</w:t>
          </w:r>
          <w:r>
            <w:tab/>
          </w:r>
          <w:r>
            <w:fldChar w:fldCharType="begin"/>
          </w:r>
          <w:r>
            <w:instrText xml:space="preserve"> PAGEREF _Toc444248421 \h </w:instrText>
          </w:r>
          <w:r>
            <w:fldChar w:fldCharType="separate"/>
          </w:r>
          <w:r>
            <w:t>7</w:t>
          </w:r>
          <w:r>
            <w:fldChar w:fldCharType="end"/>
          </w:r>
          <w:r>
            <w:fldChar w:fldCharType="end"/>
          </w:r>
        </w:p>
        <w:p>
          <w:pPr>
            <w:pStyle w:val="43"/>
            <w:tabs>
              <w:tab w:val="right" w:leader="dot" w:pos="8296"/>
            </w:tabs>
            <w:ind w:left="440"/>
            <w:rPr>
              <w:kern w:val="2"/>
              <w:sz w:val="21"/>
            </w:rPr>
          </w:pPr>
          <w:r>
            <w:fldChar w:fldCharType="begin"/>
          </w:r>
          <w:r>
            <w:instrText xml:space="preserve"> HYPERLINK \l "_Toc444248422" </w:instrText>
          </w:r>
          <w:r>
            <w:fldChar w:fldCharType="separate"/>
          </w:r>
          <w:r>
            <w:rPr>
              <w:rStyle w:val="55"/>
            </w:rPr>
            <w:t>3.1</w:t>
          </w:r>
          <w:r>
            <w:rPr>
              <w:rStyle w:val="55"/>
              <w:rFonts w:hint="eastAsia"/>
            </w:rPr>
            <w:t>、页面设计说明</w:t>
          </w:r>
          <w:r>
            <w:tab/>
          </w:r>
          <w:r>
            <w:fldChar w:fldCharType="begin"/>
          </w:r>
          <w:r>
            <w:instrText xml:space="preserve"> PAGEREF _Toc444248422 \h </w:instrText>
          </w:r>
          <w:r>
            <w:fldChar w:fldCharType="separate"/>
          </w:r>
          <w:r>
            <w:t>7</w:t>
          </w:r>
          <w:r>
            <w:fldChar w:fldCharType="end"/>
          </w:r>
          <w:r>
            <w:fldChar w:fldCharType="end"/>
          </w:r>
        </w:p>
        <w:p>
          <w:pPr>
            <w:pStyle w:val="43"/>
            <w:tabs>
              <w:tab w:val="right" w:leader="dot" w:pos="8296"/>
            </w:tabs>
            <w:ind w:left="440"/>
            <w:rPr>
              <w:kern w:val="2"/>
              <w:sz w:val="21"/>
            </w:rPr>
          </w:pPr>
          <w:r>
            <w:fldChar w:fldCharType="begin"/>
          </w:r>
          <w:r>
            <w:instrText xml:space="preserve"> HYPERLINK \l "_Toc444248423" </w:instrText>
          </w:r>
          <w:r>
            <w:fldChar w:fldCharType="separate"/>
          </w:r>
          <w:r>
            <w:rPr>
              <w:rStyle w:val="55"/>
            </w:rPr>
            <w:t>3.2</w:t>
          </w:r>
          <w:r>
            <w:rPr>
              <w:rStyle w:val="55"/>
              <w:rFonts w:hint="eastAsia"/>
            </w:rPr>
            <w:t>、静态页面详细设计</w:t>
          </w:r>
          <w:r>
            <w:tab/>
          </w:r>
          <w:r>
            <w:fldChar w:fldCharType="begin"/>
          </w:r>
          <w:r>
            <w:instrText xml:space="preserve"> PAGEREF _Toc444248423 \h </w:instrText>
          </w:r>
          <w:r>
            <w:fldChar w:fldCharType="separate"/>
          </w:r>
          <w:r>
            <w:t>7</w:t>
          </w:r>
          <w:r>
            <w:fldChar w:fldCharType="end"/>
          </w:r>
          <w:r>
            <w:fldChar w:fldCharType="end"/>
          </w:r>
        </w:p>
        <w:p>
          <w:pPr>
            <w:pStyle w:val="36"/>
            <w:rPr>
              <w:kern w:val="2"/>
              <w:sz w:val="21"/>
            </w:rPr>
          </w:pPr>
          <w:r>
            <w:fldChar w:fldCharType="begin"/>
          </w:r>
          <w:r>
            <w:instrText xml:space="preserve"> HYPERLINK \l "_Toc444248424" </w:instrText>
          </w:r>
          <w:r>
            <w:fldChar w:fldCharType="separate"/>
          </w:r>
          <w:r>
            <w:rPr>
              <w:rStyle w:val="55"/>
              <w:rFonts w:ascii="Times New Roman" w:hAnsi="Times New Roman" w:eastAsia="黑体"/>
            </w:rPr>
            <w:t>4</w:t>
          </w:r>
          <w:r>
            <w:rPr>
              <w:rStyle w:val="55"/>
              <w:rFonts w:hint="eastAsia" w:ascii="Times New Roman" w:hAnsi="Times New Roman" w:eastAsia="黑体"/>
            </w:rPr>
            <w:t>、客户端模块详细设计</w:t>
          </w:r>
          <w:r>
            <w:tab/>
          </w:r>
          <w:r>
            <w:fldChar w:fldCharType="begin"/>
          </w:r>
          <w:r>
            <w:instrText xml:space="preserve"> PAGEREF _Toc444248424 \h </w:instrText>
          </w:r>
          <w:r>
            <w:fldChar w:fldCharType="separate"/>
          </w:r>
          <w:r>
            <w:t>7</w:t>
          </w:r>
          <w:r>
            <w:fldChar w:fldCharType="end"/>
          </w:r>
          <w:r>
            <w:fldChar w:fldCharType="end"/>
          </w:r>
        </w:p>
        <w:p>
          <w:pPr>
            <w:pStyle w:val="43"/>
            <w:tabs>
              <w:tab w:val="right" w:leader="dot" w:pos="8296"/>
            </w:tabs>
            <w:ind w:left="440"/>
            <w:rPr>
              <w:kern w:val="2"/>
              <w:sz w:val="21"/>
            </w:rPr>
          </w:pPr>
          <w:r>
            <w:fldChar w:fldCharType="begin"/>
          </w:r>
          <w:r>
            <w:instrText xml:space="preserve"> HYPERLINK \l "_Toc444248425" </w:instrText>
          </w:r>
          <w:r>
            <w:fldChar w:fldCharType="separate"/>
          </w:r>
          <w:r>
            <w:rPr>
              <w:rStyle w:val="55"/>
            </w:rPr>
            <w:t>4.1</w:t>
          </w:r>
          <w:r>
            <w:rPr>
              <w:rStyle w:val="55"/>
              <w:rFonts w:hint="eastAsia"/>
            </w:rPr>
            <w:t>、公用模块的详细设计</w:t>
          </w:r>
          <w:r>
            <w:tab/>
          </w:r>
          <w:r>
            <w:fldChar w:fldCharType="begin"/>
          </w:r>
          <w:r>
            <w:instrText xml:space="preserve"> PAGEREF _Toc444248425 \h </w:instrText>
          </w:r>
          <w:r>
            <w:fldChar w:fldCharType="separate"/>
          </w:r>
          <w:r>
            <w:t>7</w:t>
          </w:r>
          <w:r>
            <w:fldChar w:fldCharType="end"/>
          </w:r>
          <w:r>
            <w:fldChar w:fldCharType="end"/>
          </w:r>
        </w:p>
        <w:p>
          <w:pPr>
            <w:pStyle w:val="28"/>
            <w:tabs>
              <w:tab w:val="right" w:leader="dot" w:pos="8296"/>
            </w:tabs>
            <w:ind w:left="880"/>
            <w:rPr>
              <w:kern w:val="2"/>
              <w:sz w:val="21"/>
            </w:rPr>
          </w:pPr>
          <w:r>
            <w:fldChar w:fldCharType="begin"/>
          </w:r>
          <w:r>
            <w:instrText xml:space="preserve"> HYPERLINK \l "_Toc444248426" </w:instrText>
          </w:r>
          <w:r>
            <w:fldChar w:fldCharType="separate"/>
          </w:r>
          <w:r>
            <w:rPr>
              <w:rStyle w:val="55"/>
            </w:rPr>
            <w:t xml:space="preserve">4.1.1 </w:t>
          </w:r>
          <w:r>
            <w:rPr>
              <w:rStyle w:val="55"/>
              <w:rFonts w:hint="eastAsia"/>
            </w:rPr>
            <w:t>表现层</w:t>
          </w:r>
          <w:r>
            <w:tab/>
          </w:r>
          <w:r>
            <w:fldChar w:fldCharType="begin"/>
          </w:r>
          <w:r>
            <w:instrText xml:space="preserve"> PAGEREF _Toc444248426 \h </w:instrText>
          </w:r>
          <w:r>
            <w:fldChar w:fldCharType="separate"/>
          </w:r>
          <w:r>
            <w:t>8</w:t>
          </w:r>
          <w:r>
            <w:fldChar w:fldCharType="end"/>
          </w:r>
          <w:r>
            <w:fldChar w:fldCharType="end"/>
          </w:r>
        </w:p>
        <w:p>
          <w:pPr>
            <w:pStyle w:val="28"/>
            <w:tabs>
              <w:tab w:val="right" w:leader="dot" w:pos="8296"/>
            </w:tabs>
            <w:ind w:left="880"/>
            <w:rPr>
              <w:kern w:val="2"/>
              <w:sz w:val="21"/>
            </w:rPr>
          </w:pPr>
          <w:r>
            <w:fldChar w:fldCharType="begin"/>
          </w:r>
          <w:r>
            <w:instrText xml:space="preserve"> HYPERLINK \l "_Toc444248427" </w:instrText>
          </w:r>
          <w:r>
            <w:fldChar w:fldCharType="separate"/>
          </w:r>
          <w:r>
            <w:rPr>
              <w:rStyle w:val="55"/>
            </w:rPr>
            <w:t xml:space="preserve">4.1.2 </w:t>
          </w:r>
          <w:r>
            <w:rPr>
              <w:rStyle w:val="55"/>
              <w:rFonts w:hint="eastAsia"/>
            </w:rPr>
            <w:t>控制层</w:t>
          </w:r>
          <w:r>
            <w:tab/>
          </w:r>
          <w:r>
            <w:fldChar w:fldCharType="begin"/>
          </w:r>
          <w:r>
            <w:instrText xml:space="preserve"> PAGEREF _Toc444248427 \h </w:instrText>
          </w:r>
          <w:r>
            <w:fldChar w:fldCharType="separate"/>
          </w:r>
          <w:r>
            <w:t>8</w:t>
          </w:r>
          <w:r>
            <w:fldChar w:fldCharType="end"/>
          </w:r>
          <w:r>
            <w:fldChar w:fldCharType="end"/>
          </w:r>
        </w:p>
        <w:p>
          <w:pPr>
            <w:pStyle w:val="43"/>
            <w:tabs>
              <w:tab w:val="right" w:leader="dot" w:pos="8296"/>
            </w:tabs>
            <w:ind w:left="440"/>
            <w:rPr>
              <w:kern w:val="2"/>
              <w:sz w:val="21"/>
            </w:rPr>
          </w:pPr>
          <w:r>
            <w:fldChar w:fldCharType="begin"/>
          </w:r>
          <w:r>
            <w:instrText xml:space="preserve"> HYPERLINK \l "_Toc444248429" </w:instrText>
          </w:r>
          <w:r>
            <w:fldChar w:fldCharType="separate"/>
          </w:r>
          <w:r>
            <w:rPr>
              <w:rStyle w:val="55"/>
            </w:rPr>
            <w:t>4.2</w:t>
          </w:r>
          <w:r>
            <w:rPr>
              <w:rStyle w:val="55"/>
              <w:rFonts w:hint="eastAsia"/>
            </w:rPr>
            <w:t>、登录模块</w:t>
          </w:r>
          <w:r>
            <w:tab/>
          </w:r>
          <w:r>
            <w:fldChar w:fldCharType="begin"/>
          </w:r>
          <w:r>
            <w:instrText xml:space="preserve"> PAGEREF _Toc444248429 \h </w:instrText>
          </w:r>
          <w:r>
            <w:fldChar w:fldCharType="separate"/>
          </w:r>
          <w:r>
            <w:t>12</w:t>
          </w:r>
          <w:r>
            <w:fldChar w:fldCharType="end"/>
          </w:r>
          <w:r>
            <w:fldChar w:fldCharType="end"/>
          </w:r>
        </w:p>
        <w:p>
          <w:pPr>
            <w:pStyle w:val="28"/>
            <w:tabs>
              <w:tab w:val="right" w:leader="dot" w:pos="8296"/>
            </w:tabs>
            <w:ind w:left="880"/>
            <w:rPr>
              <w:kern w:val="2"/>
              <w:sz w:val="21"/>
            </w:rPr>
          </w:pPr>
          <w:r>
            <w:fldChar w:fldCharType="begin"/>
          </w:r>
          <w:r>
            <w:instrText xml:space="preserve"> HYPERLINK \l "_Toc444248430" </w:instrText>
          </w:r>
          <w:r>
            <w:fldChar w:fldCharType="separate"/>
          </w:r>
          <w:r>
            <w:rPr>
              <w:rStyle w:val="55"/>
            </w:rPr>
            <w:t xml:space="preserve">4.2.1 </w:t>
          </w:r>
          <w:r>
            <w:rPr>
              <w:rStyle w:val="55"/>
              <w:rFonts w:hint="eastAsia"/>
            </w:rPr>
            <w:t>表现层</w:t>
          </w:r>
          <w:r>
            <w:tab/>
          </w:r>
          <w:r>
            <w:fldChar w:fldCharType="begin"/>
          </w:r>
          <w:r>
            <w:instrText xml:space="preserve"> PAGEREF _Toc444248430 \h </w:instrText>
          </w:r>
          <w:r>
            <w:fldChar w:fldCharType="separate"/>
          </w:r>
          <w:r>
            <w:t>12</w:t>
          </w:r>
          <w:r>
            <w:fldChar w:fldCharType="end"/>
          </w:r>
          <w:r>
            <w:fldChar w:fldCharType="end"/>
          </w:r>
        </w:p>
        <w:p>
          <w:pPr>
            <w:pStyle w:val="28"/>
            <w:tabs>
              <w:tab w:val="right" w:leader="dot" w:pos="8296"/>
            </w:tabs>
            <w:ind w:left="880"/>
            <w:rPr>
              <w:kern w:val="2"/>
              <w:sz w:val="21"/>
            </w:rPr>
          </w:pPr>
          <w:r>
            <w:fldChar w:fldCharType="begin"/>
          </w:r>
          <w:r>
            <w:instrText xml:space="preserve"> HYPERLINK \l "_Toc444248431" </w:instrText>
          </w:r>
          <w:r>
            <w:fldChar w:fldCharType="separate"/>
          </w:r>
          <w:r>
            <w:rPr>
              <w:rStyle w:val="55"/>
            </w:rPr>
            <w:t xml:space="preserve">4.2.2 </w:t>
          </w:r>
          <w:r>
            <w:rPr>
              <w:rStyle w:val="55"/>
              <w:rFonts w:hint="eastAsia"/>
            </w:rPr>
            <w:t>控制层</w:t>
          </w:r>
          <w:r>
            <w:tab/>
          </w:r>
          <w:r>
            <w:fldChar w:fldCharType="begin"/>
          </w:r>
          <w:r>
            <w:instrText xml:space="preserve"> PAGEREF _Toc444248431 \h </w:instrText>
          </w:r>
          <w:r>
            <w:fldChar w:fldCharType="separate"/>
          </w:r>
          <w:r>
            <w:t>14</w:t>
          </w:r>
          <w:r>
            <w:fldChar w:fldCharType="end"/>
          </w:r>
          <w:r>
            <w:fldChar w:fldCharType="end"/>
          </w:r>
        </w:p>
        <w:p>
          <w:pPr>
            <w:pStyle w:val="43"/>
            <w:tabs>
              <w:tab w:val="right" w:leader="dot" w:pos="8296"/>
            </w:tabs>
            <w:ind w:left="440"/>
            <w:rPr>
              <w:kern w:val="2"/>
              <w:sz w:val="21"/>
            </w:rPr>
          </w:pPr>
          <w:r>
            <w:fldChar w:fldCharType="begin"/>
          </w:r>
          <w:r>
            <w:instrText xml:space="preserve"> HYPERLINK \l "_Toc444248435" </w:instrText>
          </w:r>
          <w:r>
            <w:fldChar w:fldCharType="separate"/>
          </w:r>
          <w:r>
            <w:rPr>
              <w:rStyle w:val="55"/>
            </w:rPr>
            <w:t>4.n</w:t>
          </w:r>
          <w:r>
            <w:rPr>
              <w:rStyle w:val="55"/>
              <w:rFonts w:hint="eastAsia"/>
            </w:rPr>
            <w:t>、</w:t>
          </w:r>
          <w:r>
            <w:rPr>
              <w:rStyle w:val="55"/>
            </w:rPr>
            <w:t>XXXX</w:t>
          </w:r>
          <w:r>
            <w:rPr>
              <w:rStyle w:val="55"/>
              <w:rFonts w:hint="eastAsia"/>
            </w:rPr>
            <w:t>模块</w:t>
          </w:r>
          <w:r>
            <w:tab/>
          </w:r>
          <w:r>
            <w:fldChar w:fldCharType="begin"/>
          </w:r>
          <w:r>
            <w:instrText xml:space="preserve"> PAGEREF _Toc444248435 \h </w:instrText>
          </w:r>
          <w:r>
            <w:fldChar w:fldCharType="separate"/>
          </w:r>
          <w:r>
            <w:t>20</w:t>
          </w:r>
          <w:r>
            <w:fldChar w:fldCharType="end"/>
          </w:r>
          <w:r>
            <w:fldChar w:fldCharType="end"/>
          </w:r>
        </w:p>
        <w:p>
          <w:pPr>
            <w:pStyle w:val="28"/>
            <w:tabs>
              <w:tab w:val="right" w:leader="dot" w:pos="8296"/>
            </w:tabs>
            <w:ind w:left="880"/>
            <w:rPr>
              <w:kern w:val="2"/>
              <w:sz w:val="21"/>
            </w:rPr>
          </w:pPr>
          <w:r>
            <w:fldChar w:fldCharType="begin"/>
          </w:r>
          <w:r>
            <w:instrText xml:space="preserve"> HYPERLINK \l "_Toc444248436" </w:instrText>
          </w:r>
          <w:r>
            <w:fldChar w:fldCharType="separate"/>
          </w:r>
          <w:r>
            <w:rPr>
              <w:rStyle w:val="55"/>
            </w:rPr>
            <w:t xml:space="preserve">4.n.1 </w:t>
          </w:r>
          <w:r>
            <w:rPr>
              <w:rStyle w:val="55"/>
              <w:rFonts w:hint="eastAsia"/>
            </w:rPr>
            <w:t>表现层</w:t>
          </w:r>
          <w:r>
            <w:tab/>
          </w:r>
          <w:r>
            <w:fldChar w:fldCharType="begin"/>
          </w:r>
          <w:r>
            <w:instrText xml:space="preserve"> PAGEREF _Toc444248436 \h </w:instrText>
          </w:r>
          <w:r>
            <w:fldChar w:fldCharType="separate"/>
          </w:r>
          <w:r>
            <w:t>20</w:t>
          </w:r>
          <w:r>
            <w:fldChar w:fldCharType="end"/>
          </w:r>
          <w:r>
            <w:fldChar w:fldCharType="end"/>
          </w:r>
        </w:p>
        <w:p>
          <w:pPr>
            <w:pStyle w:val="28"/>
            <w:tabs>
              <w:tab w:val="right" w:leader="dot" w:pos="8296"/>
            </w:tabs>
            <w:ind w:left="880"/>
            <w:rPr>
              <w:kern w:val="2"/>
              <w:sz w:val="21"/>
            </w:rPr>
          </w:pPr>
          <w:r>
            <w:fldChar w:fldCharType="begin"/>
          </w:r>
          <w:r>
            <w:instrText xml:space="preserve"> HYPERLINK \l "_Toc444248437" </w:instrText>
          </w:r>
          <w:r>
            <w:fldChar w:fldCharType="separate"/>
          </w:r>
          <w:r>
            <w:rPr>
              <w:rStyle w:val="55"/>
            </w:rPr>
            <w:t xml:space="preserve">4.n.2 </w:t>
          </w:r>
          <w:r>
            <w:rPr>
              <w:rStyle w:val="55"/>
              <w:rFonts w:hint="eastAsia"/>
            </w:rPr>
            <w:t>控制层</w:t>
          </w:r>
          <w:r>
            <w:tab/>
          </w:r>
          <w:r>
            <w:fldChar w:fldCharType="begin"/>
          </w:r>
          <w:r>
            <w:instrText xml:space="preserve"> PAGEREF _Toc444248437 \h </w:instrText>
          </w:r>
          <w:r>
            <w:fldChar w:fldCharType="separate"/>
          </w:r>
          <w:r>
            <w:t>21</w:t>
          </w:r>
          <w:r>
            <w:fldChar w:fldCharType="end"/>
          </w:r>
          <w:r>
            <w:fldChar w:fldCharType="end"/>
          </w:r>
        </w:p>
        <w:p>
          <w:pPr>
            <w:pStyle w:val="28"/>
            <w:tabs>
              <w:tab w:val="right" w:leader="dot" w:pos="8296"/>
            </w:tabs>
            <w:ind w:left="880"/>
          </w:pPr>
          <w:r>
            <w:fldChar w:fldCharType="begin"/>
          </w:r>
          <w:r>
            <w:instrText xml:space="preserve"> HYPERLINK \l "_Toc444248438" </w:instrText>
          </w:r>
          <w:r>
            <w:fldChar w:fldCharType="separate"/>
          </w:r>
          <w:r>
            <w:rPr>
              <w:rStyle w:val="55"/>
            </w:rPr>
            <w:t xml:space="preserve">4.n.3 </w:t>
          </w:r>
          <w:r>
            <w:rPr>
              <w:rStyle w:val="55"/>
              <w:rFonts w:hint="eastAsia"/>
            </w:rPr>
            <w:t>业务逻辑层</w:t>
          </w:r>
          <w:r>
            <w:tab/>
          </w:r>
          <w:r>
            <w:fldChar w:fldCharType="begin"/>
          </w:r>
          <w:r>
            <w:instrText xml:space="preserve"> PAGEREF _Toc444248438 \h </w:instrText>
          </w:r>
          <w:r>
            <w:fldChar w:fldCharType="separate"/>
          </w:r>
          <w:r>
            <w:t>21</w:t>
          </w:r>
          <w:r>
            <w:fldChar w:fldCharType="end"/>
          </w:r>
          <w:r>
            <w:fldChar w:fldCharType="end"/>
          </w:r>
        </w:p>
        <w:p>
          <w:pPr>
            <w:pStyle w:val="28"/>
            <w:tabs>
              <w:tab w:val="right" w:leader="dot" w:pos="8296"/>
            </w:tabs>
            <w:ind w:left="880"/>
            <w:rPr>
              <w:kern w:val="2"/>
              <w:sz w:val="21"/>
            </w:rPr>
          </w:pPr>
          <w:r>
            <w:fldChar w:fldCharType="begin"/>
          </w:r>
          <w:r>
            <w:instrText xml:space="preserve"> HYPERLINK \l "_Toc444248440" </w:instrText>
          </w:r>
          <w:r>
            <w:fldChar w:fldCharType="separate"/>
          </w:r>
          <w:r>
            <w:rPr>
              <w:rStyle w:val="55"/>
            </w:rPr>
            <w:t>4.n.</w:t>
          </w:r>
          <w:r>
            <w:rPr>
              <w:rStyle w:val="55"/>
              <w:rFonts w:hint="eastAsia"/>
              <w:lang w:val="en-US" w:eastAsia="zh-CN"/>
            </w:rPr>
            <w:t>4</w:t>
          </w:r>
          <w:r>
            <w:rPr>
              <w:rStyle w:val="55"/>
            </w:rPr>
            <w:t xml:space="preserve"> </w:t>
          </w:r>
          <w:r>
            <w:rPr>
              <w:rStyle w:val="55"/>
              <w:rFonts w:hint="eastAsia"/>
            </w:rPr>
            <w:t>域模型层</w:t>
          </w:r>
          <w:r>
            <w:tab/>
          </w:r>
          <w:r>
            <w:fldChar w:fldCharType="begin"/>
          </w:r>
          <w:r>
            <w:instrText xml:space="preserve"> PAGEREF _Toc444248440 \h </w:instrText>
          </w:r>
          <w:r>
            <w:fldChar w:fldCharType="separate"/>
          </w:r>
          <w:r>
            <w:t>21</w:t>
          </w:r>
          <w:r>
            <w:fldChar w:fldCharType="end"/>
          </w:r>
          <w:r>
            <w:fldChar w:fldCharType="end"/>
          </w:r>
        </w:p>
        <w:p>
          <w:pPr>
            <w:pStyle w:val="36"/>
            <w:rPr>
              <w:kern w:val="2"/>
              <w:sz w:val="21"/>
            </w:rPr>
          </w:pPr>
          <w:r>
            <w:fldChar w:fldCharType="begin"/>
          </w:r>
          <w:r>
            <w:instrText xml:space="preserve"> HYPERLINK \l "_Toc444248441" </w:instrText>
          </w:r>
          <w:r>
            <w:fldChar w:fldCharType="separate"/>
          </w:r>
          <w:r>
            <w:rPr>
              <w:rStyle w:val="55"/>
              <w:rFonts w:ascii="Times New Roman" w:hAnsi="Times New Roman" w:eastAsia="黑体"/>
            </w:rPr>
            <w:t>5</w:t>
          </w:r>
          <w:r>
            <w:rPr>
              <w:rStyle w:val="55"/>
              <w:rFonts w:hint="eastAsia" w:ascii="Times New Roman" w:hAnsi="Times New Roman" w:eastAsia="黑体"/>
            </w:rPr>
            <w:t>、管理端模块详细设计</w:t>
          </w:r>
          <w:r>
            <w:tab/>
          </w:r>
          <w:r>
            <w:fldChar w:fldCharType="begin"/>
          </w:r>
          <w:r>
            <w:instrText xml:space="preserve"> PAGEREF _Toc444248441 \h </w:instrText>
          </w:r>
          <w:r>
            <w:fldChar w:fldCharType="separate"/>
          </w:r>
          <w:r>
            <w:t>21</w:t>
          </w:r>
          <w:r>
            <w:fldChar w:fldCharType="end"/>
          </w:r>
          <w:r>
            <w:fldChar w:fldCharType="end"/>
          </w:r>
        </w:p>
        <w:p>
          <w:pPr>
            <w:pStyle w:val="43"/>
            <w:tabs>
              <w:tab w:val="right" w:leader="dot" w:pos="8296"/>
            </w:tabs>
            <w:ind w:left="440"/>
            <w:rPr>
              <w:kern w:val="2"/>
              <w:sz w:val="21"/>
            </w:rPr>
          </w:pPr>
          <w:r>
            <w:fldChar w:fldCharType="begin"/>
          </w:r>
          <w:r>
            <w:instrText xml:space="preserve"> HYPERLINK \l "_Toc444248442" </w:instrText>
          </w:r>
          <w:r>
            <w:fldChar w:fldCharType="separate"/>
          </w:r>
          <w:r>
            <w:rPr>
              <w:rStyle w:val="55"/>
            </w:rPr>
            <w:t>5.1</w:t>
          </w:r>
          <w:r>
            <w:rPr>
              <w:rStyle w:val="55"/>
              <w:rFonts w:hint="eastAsia"/>
            </w:rPr>
            <w:t>、</w:t>
          </w:r>
          <w:r>
            <w:rPr>
              <w:rStyle w:val="55"/>
            </w:rPr>
            <w:t>XXXXX</w:t>
          </w:r>
          <w:r>
            <w:rPr>
              <w:rStyle w:val="55"/>
              <w:rFonts w:hint="eastAsia"/>
            </w:rPr>
            <w:t>模块详细设计</w:t>
          </w:r>
          <w:r>
            <w:tab/>
          </w:r>
          <w:r>
            <w:fldChar w:fldCharType="begin"/>
          </w:r>
          <w:r>
            <w:instrText xml:space="preserve"> PAGEREF _Toc444248442 \h </w:instrText>
          </w:r>
          <w:r>
            <w:fldChar w:fldCharType="separate"/>
          </w:r>
          <w:r>
            <w:t>21</w:t>
          </w:r>
          <w:r>
            <w:fldChar w:fldCharType="end"/>
          </w:r>
          <w:r>
            <w:fldChar w:fldCharType="end"/>
          </w:r>
        </w:p>
        <w:p>
          <w:pPr>
            <w:pStyle w:val="28"/>
            <w:tabs>
              <w:tab w:val="right" w:leader="dot" w:pos="8296"/>
            </w:tabs>
            <w:ind w:left="880"/>
            <w:rPr>
              <w:kern w:val="2"/>
              <w:sz w:val="21"/>
            </w:rPr>
          </w:pPr>
          <w:r>
            <w:fldChar w:fldCharType="begin"/>
          </w:r>
          <w:r>
            <w:instrText xml:space="preserve"> HYPERLINK \l "_Toc444248443" </w:instrText>
          </w:r>
          <w:r>
            <w:fldChar w:fldCharType="separate"/>
          </w:r>
          <w:r>
            <w:rPr>
              <w:rStyle w:val="55"/>
            </w:rPr>
            <w:t xml:space="preserve">5.1.1 </w:t>
          </w:r>
          <w:r>
            <w:rPr>
              <w:rStyle w:val="55"/>
              <w:rFonts w:hint="eastAsia"/>
            </w:rPr>
            <w:t>表现层</w:t>
          </w:r>
          <w:r>
            <w:tab/>
          </w:r>
          <w:r>
            <w:fldChar w:fldCharType="begin"/>
          </w:r>
          <w:r>
            <w:instrText xml:space="preserve"> PAGEREF _Toc444248443 \h </w:instrText>
          </w:r>
          <w:r>
            <w:fldChar w:fldCharType="separate"/>
          </w:r>
          <w:r>
            <w:t>21</w:t>
          </w:r>
          <w:r>
            <w:fldChar w:fldCharType="end"/>
          </w:r>
          <w:r>
            <w:fldChar w:fldCharType="end"/>
          </w:r>
        </w:p>
        <w:p>
          <w:pPr>
            <w:pStyle w:val="28"/>
            <w:tabs>
              <w:tab w:val="right" w:leader="dot" w:pos="8296"/>
            </w:tabs>
            <w:ind w:left="880"/>
            <w:rPr>
              <w:kern w:val="2"/>
              <w:sz w:val="21"/>
            </w:rPr>
          </w:pPr>
          <w:r>
            <w:fldChar w:fldCharType="begin"/>
          </w:r>
          <w:r>
            <w:instrText xml:space="preserve"> HYPERLINK \l "_Toc444248444" </w:instrText>
          </w:r>
          <w:r>
            <w:fldChar w:fldCharType="separate"/>
          </w:r>
          <w:r>
            <w:rPr>
              <w:rStyle w:val="55"/>
            </w:rPr>
            <w:t xml:space="preserve">5.1.2 </w:t>
          </w:r>
          <w:r>
            <w:rPr>
              <w:rStyle w:val="55"/>
              <w:rFonts w:hint="eastAsia"/>
            </w:rPr>
            <w:t>控制层</w:t>
          </w:r>
          <w:r>
            <w:tab/>
          </w:r>
          <w:r>
            <w:fldChar w:fldCharType="begin"/>
          </w:r>
          <w:r>
            <w:instrText xml:space="preserve"> PAGEREF _Toc444248444 \h </w:instrText>
          </w:r>
          <w:r>
            <w:fldChar w:fldCharType="separate"/>
          </w:r>
          <w:r>
            <w:t>21</w:t>
          </w:r>
          <w:r>
            <w:fldChar w:fldCharType="end"/>
          </w:r>
          <w:r>
            <w:fldChar w:fldCharType="end"/>
          </w:r>
        </w:p>
        <w:p>
          <w:pPr>
            <w:pStyle w:val="28"/>
            <w:tabs>
              <w:tab w:val="right" w:leader="dot" w:pos="8296"/>
            </w:tabs>
            <w:ind w:left="880"/>
          </w:pPr>
          <w:r>
            <w:fldChar w:fldCharType="begin"/>
          </w:r>
          <w:r>
            <w:instrText xml:space="preserve"> HYPERLINK \l "_Toc444248445" </w:instrText>
          </w:r>
          <w:r>
            <w:fldChar w:fldCharType="separate"/>
          </w:r>
          <w:r>
            <w:rPr>
              <w:rStyle w:val="55"/>
            </w:rPr>
            <w:t xml:space="preserve">5.1.3 </w:t>
          </w:r>
          <w:r>
            <w:rPr>
              <w:rStyle w:val="55"/>
              <w:rFonts w:hint="eastAsia"/>
            </w:rPr>
            <w:t>业务逻辑层</w:t>
          </w:r>
          <w:r>
            <w:tab/>
          </w:r>
          <w:r>
            <w:fldChar w:fldCharType="begin"/>
          </w:r>
          <w:r>
            <w:instrText xml:space="preserve"> PAGEREF _Toc444248445 \h </w:instrText>
          </w:r>
          <w:r>
            <w:fldChar w:fldCharType="separate"/>
          </w:r>
          <w:r>
            <w:t>21</w:t>
          </w:r>
          <w:r>
            <w:fldChar w:fldCharType="end"/>
          </w:r>
          <w:r>
            <w:fldChar w:fldCharType="end"/>
          </w:r>
        </w:p>
        <w:p>
          <w:pPr>
            <w:pStyle w:val="28"/>
            <w:tabs>
              <w:tab w:val="right" w:leader="dot" w:pos="8296"/>
            </w:tabs>
            <w:ind w:left="880"/>
            <w:rPr>
              <w:kern w:val="2"/>
              <w:sz w:val="21"/>
            </w:rPr>
          </w:pPr>
          <w:r>
            <w:fldChar w:fldCharType="begin"/>
          </w:r>
          <w:r>
            <w:instrText xml:space="preserve"> HYPERLINK \l "_Toc444248447" </w:instrText>
          </w:r>
          <w:r>
            <w:fldChar w:fldCharType="separate"/>
          </w:r>
          <w:r>
            <w:rPr>
              <w:rStyle w:val="55"/>
            </w:rPr>
            <w:t>5.1.</w:t>
          </w:r>
          <w:r>
            <w:rPr>
              <w:rStyle w:val="55"/>
              <w:rFonts w:hint="eastAsia"/>
              <w:lang w:val="en-US" w:eastAsia="zh-CN"/>
            </w:rPr>
            <w:t>4</w:t>
          </w:r>
          <w:r>
            <w:rPr>
              <w:rStyle w:val="55"/>
            </w:rPr>
            <w:t xml:space="preserve"> </w:t>
          </w:r>
          <w:r>
            <w:rPr>
              <w:rStyle w:val="55"/>
              <w:rFonts w:hint="eastAsia"/>
            </w:rPr>
            <w:t>域模型层</w:t>
          </w:r>
          <w:r>
            <w:tab/>
          </w:r>
          <w:r>
            <w:fldChar w:fldCharType="begin"/>
          </w:r>
          <w:r>
            <w:instrText xml:space="preserve"> PAGEREF _Toc444248447 \h </w:instrText>
          </w:r>
          <w:r>
            <w:fldChar w:fldCharType="separate"/>
          </w:r>
          <w:r>
            <w:t>22</w:t>
          </w:r>
          <w:r>
            <w:fldChar w:fldCharType="end"/>
          </w:r>
          <w:r>
            <w:fldChar w:fldCharType="end"/>
          </w:r>
        </w:p>
        <w:p>
          <w:pPr>
            <w:pStyle w:val="43"/>
            <w:tabs>
              <w:tab w:val="right" w:leader="dot" w:pos="8296"/>
            </w:tabs>
            <w:ind w:left="440"/>
            <w:rPr>
              <w:kern w:val="2"/>
              <w:sz w:val="21"/>
            </w:rPr>
          </w:pPr>
          <w:r>
            <w:fldChar w:fldCharType="begin"/>
          </w:r>
          <w:r>
            <w:instrText xml:space="preserve"> HYPERLINK \l "_Toc444248448" </w:instrText>
          </w:r>
          <w:r>
            <w:fldChar w:fldCharType="separate"/>
          </w:r>
          <w:r>
            <w:rPr>
              <w:rStyle w:val="55"/>
            </w:rPr>
            <w:t>5.</w:t>
          </w:r>
          <w:r>
            <w:rPr>
              <w:rStyle w:val="55"/>
              <w:rFonts w:hint="eastAsia"/>
              <w:lang w:val="en-US" w:eastAsia="zh-CN"/>
            </w:rPr>
            <w:t>2</w:t>
          </w:r>
          <w:r>
            <w:rPr>
              <w:rStyle w:val="55"/>
              <w:rFonts w:hint="eastAsia"/>
            </w:rPr>
            <w:t>、</w:t>
          </w:r>
          <w:r>
            <w:rPr>
              <w:rStyle w:val="55"/>
            </w:rPr>
            <w:t>XXXXX</w:t>
          </w:r>
          <w:r>
            <w:rPr>
              <w:rStyle w:val="55"/>
              <w:rFonts w:hint="eastAsia"/>
            </w:rPr>
            <w:t>模块详细设计</w:t>
          </w:r>
          <w:r>
            <w:tab/>
          </w:r>
          <w:r>
            <w:fldChar w:fldCharType="begin"/>
          </w:r>
          <w:r>
            <w:instrText xml:space="preserve"> PAGEREF _Toc444248448 \h </w:instrText>
          </w:r>
          <w:r>
            <w:fldChar w:fldCharType="separate"/>
          </w:r>
          <w:r>
            <w:t>22</w:t>
          </w:r>
          <w:r>
            <w:fldChar w:fldCharType="end"/>
          </w:r>
          <w:r>
            <w:fldChar w:fldCharType="end"/>
          </w:r>
        </w:p>
        <w:p>
          <w:pPr>
            <w:pStyle w:val="28"/>
            <w:tabs>
              <w:tab w:val="right" w:leader="dot" w:pos="8296"/>
            </w:tabs>
            <w:ind w:left="880"/>
            <w:rPr>
              <w:kern w:val="2"/>
              <w:sz w:val="21"/>
            </w:rPr>
          </w:pPr>
          <w:r>
            <w:fldChar w:fldCharType="begin"/>
          </w:r>
          <w:r>
            <w:instrText xml:space="preserve"> HYPERLINK \l "_Toc444248449" </w:instrText>
          </w:r>
          <w:r>
            <w:fldChar w:fldCharType="separate"/>
          </w:r>
          <w:r>
            <w:rPr>
              <w:rStyle w:val="55"/>
            </w:rPr>
            <w:t xml:space="preserve">5.n.1 </w:t>
          </w:r>
          <w:r>
            <w:rPr>
              <w:rStyle w:val="55"/>
              <w:rFonts w:hint="eastAsia"/>
            </w:rPr>
            <w:t>表现层</w:t>
          </w:r>
          <w:r>
            <w:tab/>
          </w:r>
          <w:r>
            <w:fldChar w:fldCharType="begin"/>
          </w:r>
          <w:r>
            <w:instrText xml:space="preserve"> PAGEREF _Toc444248449 \h </w:instrText>
          </w:r>
          <w:r>
            <w:fldChar w:fldCharType="separate"/>
          </w:r>
          <w:r>
            <w:t>22</w:t>
          </w:r>
          <w:r>
            <w:fldChar w:fldCharType="end"/>
          </w:r>
          <w:r>
            <w:fldChar w:fldCharType="end"/>
          </w:r>
        </w:p>
        <w:p>
          <w:pPr>
            <w:pStyle w:val="28"/>
            <w:tabs>
              <w:tab w:val="right" w:leader="dot" w:pos="8296"/>
            </w:tabs>
            <w:ind w:left="880"/>
            <w:rPr>
              <w:kern w:val="2"/>
              <w:sz w:val="21"/>
            </w:rPr>
          </w:pPr>
          <w:r>
            <w:fldChar w:fldCharType="begin"/>
          </w:r>
          <w:r>
            <w:instrText xml:space="preserve"> HYPERLINK \l "_Toc444248450" </w:instrText>
          </w:r>
          <w:r>
            <w:fldChar w:fldCharType="separate"/>
          </w:r>
          <w:r>
            <w:rPr>
              <w:rStyle w:val="55"/>
            </w:rPr>
            <w:t xml:space="preserve">5.n.2 </w:t>
          </w:r>
          <w:r>
            <w:rPr>
              <w:rStyle w:val="55"/>
              <w:rFonts w:hint="eastAsia"/>
            </w:rPr>
            <w:t>控制层</w:t>
          </w:r>
          <w:r>
            <w:tab/>
          </w:r>
          <w:r>
            <w:fldChar w:fldCharType="begin"/>
          </w:r>
          <w:r>
            <w:instrText xml:space="preserve"> PAGEREF _Toc444248450 \h </w:instrText>
          </w:r>
          <w:r>
            <w:fldChar w:fldCharType="separate"/>
          </w:r>
          <w:r>
            <w:t>22</w:t>
          </w:r>
          <w:r>
            <w:fldChar w:fldCharType="end"/>
          </w:r>
          <w:r>
            <w:fldChar w:fldCharType="end"/>
          </w:r>
        </w:p>
        <w:p>
          <w:pPr>
            <w:pStyle w:val="28"/>
            <w:tabs>
              <w:tab w:val="right" w:leader="dot" w:pos="8296"/>
            </w:tabs>
            <w:ind w:left="880"/>
          </w:pPr>
          <w:r>
            <w:fldChar w:fldCharType="begin"/>
          </w:r>
          <w:r>
            <w:instrText xml:space="preserve"> HYPERLINK \l "_Toc444248451" </w:instrText>
          </w:r>
          <w:r>
            <w:fldChar w:fldCharType="separate"/>
          </w:r>
          <w:r>
            <w:rPr>
              <w:rStyle w:val="55"/>
            </w:rPr>
            <w:t xml:space="preserve">5.n.3 </w:t>
          </w:r>
          <w:r>
            <w:rPr>
              <w:rStyle w:val="55"/>
              <w:rFonts w:hint="eastAsia"/>
            </w:rPr>
            <w:t>业务逻辑层</w:t>
          </w:r>
          <w:r>
            <w:tab/>
          </w:r>
          <w:r>
            <w:fldChar w:fldCharType="begin"/>
          </w:r>
          <w:r>
            <w:instrText xml:space="preserve"> PAGEREF _Toc444248451 \h </w:instrText>
          </w:r>
          <w:r>
            <w:fldChar w:fldCharType="separate"/>
          </w:r>
          <w:r>
            <w:t>23</w:t>
          </w:r>
          <w:r>
            <w:fldChar w:fldCharType="end"/>
          </w:r>
          <w:r>
            <w:fldChar w:fldCharType="end"/>
          </w:r>
        </w:p>
        <w:p>
          <w:pPr>
            <w:pStyle w:val="28"/>
            <w:tabs>
              <w:tab w:val="right" w:leader="dot" w:pos="8296"/>
            </w:tabs>
            <w:rPr>
              <w:kern w:val="2"/>
              <w:sz w:val="21"/>
            </w:rPr>
          </w:pPr>
          <w:r>
            <w:fldChar w:fldCharType="begin"/>
          </w:r>
          <w:r>
            <w:instrText xml:space="preserve"> HYPERLINK \l "_Toc444248453" </w:instrText>
          </w:r>
          <w:r>
            <w:fldChar w:fldCharType="separate"/>
          </w:r>
          <w:r>
            <w:rPr>
              <w:rStyle w:val="55"/>
            </w:rPr>
            <w:t>5.n.</w:t>
          </w:r>
          <w:r>
            <w:rPr>
              <w:rStyle w:val="55"/>
              <w:rFonts w:hint="eastAsia"/>
              <w:lang w:val="en-US" w:eastAsia="zh-CN"/>
            </w:rPr>
            <w:t>4</w:t>
          </w:r>
          <w:r>
            <w:rPr>
              <w:rStyle w:val="55"/>
            </w:rPr>
            <w:t xml:space="preserve"> </w:t>
          </w:r>
          <w:r>
            <w:rPr>
              <w:rStyle w:val="55"/>
              <w:rFonts w:hint="eastAsia"/>
            </w:rPr>
            <w:t>域模型层</w:t>
          </w:r>
          <w:r>
            <w:tab/>
          </w:r>
          <w:r>
            <w:fldChar w:fldCharType="begin"/>
          </w:r>
          <w:r>
            <w:instrText xml:space="preserve"> PAGEREF _Toc444248453 \h </w:instrText>
          </w:r>
          <w:r>
            <w:fldChar w:fldCharType="separate"/>
          </w:r>
          <w:r>
            <w:t>23</w:t>
          </w:r>
          <w:r>
            <w:fldChar w:fldCharType="end"/>
          </w:r>
          <w:r>
            <w:fldChar w:fldCharType="end"/>
          </w:r>
        </w:p>
        <w:p>
          <w:pPr>
            <w:pStyle w:val="36"/>
            <w:rPr>
              <w:kern w:val="2"/>
              <w:sz w:val="21"/>
            </w:rPr>
          </w:pPr>
          <w:r>
            <w:fldChar w:fldCharType="begin"/>
          </w:r>
          <w:r>
            <w:instrText xml:space="preserve"> HYPERLINK \l "_Toc444248454" </w:instrText>
          </w:r>
          <w:r>
            <w:fldChar w:fldCharType="separate"/>
          </w:r>
          <w:r>
            <w:rPr>
              <w:rStyle w:val="55"/>
              <w:rFonts w:ascii="Times New Roman" w:hAnsi="Times New Roman" w:eastAsia="黑体"/>
            </w:rPr>
            <w:t>6</w:t>
          </w:r>
          <w:r>
            <w:rPr>
              <w:rStyle w:val="55"/>
              <w:rFonts w:hint="eastAsia" w:ascii="Times New Roman" w:hAnsi="Times New Roman" w:eastAsia="黑体"/>
            </w:rPr>
            <w:t>、公共部分模块详细设计</w:t>
          </w:r>
          <w:r>
            <w:tab/>
          </w:r>
          <w:r>
            <w:fldChar w:fldCharType="begin"/>
          </w:r>
          <w:r>
            <w:instrText xml:space="preserve"> PAGEREF _Toc444248454 \h </w:instrText>
          </w:r>
          <w:r>
            <w:fldChar w:fldCharType="separate"/>
          </w:r>
          <w:r>
            <w:t>23</w:t>
          </w:r>
          <w:r>
            <w:fldChar w:fldCharType="end"/>
          </w:r>
          <w:r>
            <w:fldChar w:fldCharType="end"/>
          </w:r>
        </w:p>
        <w:p>
          <w:pPr>
            <w:pStyle w:val="43"/>
            <w:tabs>
              <w:tab w:val="right" w:leader="dot" w:pos="8296"/>
            </w:tabs>
            <w:ind w:left="440"/>
            <w:rPr>
              <w:kern w:val="2"/>
              <w:sz w:val="21"/>
            </w:rPr>
          </w:pPr>
          <w:r>
            <w:fldChar w:fldCharType="begin"/>
          </w:r>
          <w:r>
            <w:instrText xml:space="preserve"> HYPERLINK \l "_Toc444248455" </w:instrText>
          </w:r>
          <w:r>
            <w:fldChar w:fldCharType="separate"/>
          </w:r>
          <w:r>
            <w:rPr>
              <w:rStyle w:val="55"/>
            </w:rPr>
            <w:t xml:space="preserve">6.1 </w:t>
          </w:r>
          <w:r>
            <w:rPr>
              <w:rStyle w:val="55"/>
              <w:rFonts w:hint="eastAsia"/>
            </w:rPr>
            <w:t>公共页面</w:t>
          </w:r>
          <w:r>
            <w:tab/>
          </w:r>
          <w:r>
            <w:fldChar w:fldCharType="begin"/>
          </w:r>
          <w:r>
            <w:instrText xml:space="preserve"> PAGEREF _Toc444248455 \h </w:instrText>
          </w:r>
          <w:r>
            <w:fldChar w:fldCharType="separate"/>
          </w:r>
          <w:r>
            <w:t>23</w:t>
          </w:r>
          <w:r>
            <w:fldChar w:fldCharType="end"/>
          </w:r>
          <w:r>
            <w:fldChar w:fldCharType="end"/>
          </w:r>
        </w:p>
        <w:p>
          <w:pPr>
            <w:pStyle w:val="43"/>
            <w:tabs>
              <w:tab w:val="right" w:leader="dot" w:pos="8296"/>
            </w:tabs>
            <w:ind w:left="440"/>
            <w:rPr>
              <w:kern w:val="2"/>
              <w:sz w:val="21"/>
            </w:rPr>
          </w:pPr>
          <w:r>
            <w:fldChar w:fldCharType="begin"/>
          </w:r>
          <w:r>
            <w:instrText xml:space="preserve"> HYPERLINK \l "_Toc444248456" </w:instrText>
          </w:r>
          <w:r>
            <w:fldChar w:fldCharType="separate"/>
          </w:r>
          <w:r>
            <w:rPr>
              <w:rStyle w:val="55"/>
            </w:rPr>
            <w:t xml:space="preserve">6.2 </w:t>
          </w:r>
          <w:r>
            <w:rPr>
              <w:rStyle w:val="55"/>
              <w:rFonts w:hint="eastAsia"/>
            </w:rPr>
            <w:t>安全模块的详细设计</w:t>
          </w:r>
          <w:r>
            <w:tab/>
          </w:r>
          <w:r>
            <w:fldChar w:fldCharType="begin"/>
          </w:r>
          <w:r>
            <w:instrText xml:space="preserve"> PAGEREF _Toc444248456 \h </w:instrText>
          </w:r>
          <w:r>
            <w:fldChar w:fldCharType="separate"/>
          </w:r>
          <w:r>
            <w:t>23</w:t>
          </w:r>
          <w:r>
            <w:fldChar w:fldCharType="end"/>
          </w:r>
          <w:r>
            <w:fldChar w:fldCharType="end"/>
          </w:r>
        </w:p>
        <w:p>
          <w:pPr>
            <w:pStyle w:val="43"/>
            <w:tabs>
              <w:tab w:val="right" w:leader="dot" w:pos="8296"/>
            </w:tabs>
            <w:ind w:left="440"/>
            <w:rPr>
              <w:kern w:val="2"/>
              <w:sz w:val="21"/>
            </w:rPr>
          </w:pPr>
          <w:r>
            <w:fldChar w:fldCharType="begin"/>
          </w:r>
          <w:r>
            <w:instrText xml:space="preserve"> HYPERLINK \l "_Toc444248457" </w:instrText>
          </w:r>
          <w:r>
            <w:fldChar w:fldCharType="separate"/>
          </w:r>
          <w:r>
            <w:rPr>
              <w:rStyle w:val="55"/>
            </w:rPr>
            <w:t>6.n XXXXX</w:t>
          </w:r>
          <w:r>
            <w:tab/>
          </w:r>
          <w:r>
            <w:fldChar w:fldCharType="begin"/>
          </w:r>
          <w:r>
            <w:instrText xml:space="preserve"> PAGEREF _Toc444248457 \h </w:instrText>
          </w:r>
          <w:r>
            <w:fldChar w:fldCharType="separate"/>
          </w:r>
          <w:r>
            <w:t>23</w:t>
          </w:r>
          <w:r>
            <w:fldChar w:fldCharType="end"/>
          </w:r>
          <w:r>
            <w:fldChar w:fldCharType="end"/>
          </w:r>
        </w:p>
        <w:p>
          <w:r>
            <w:rPr>
              <w:b/>
              <w:bCs/>
              <w:lang w:val="zh-CN"/>
            </w:rPr>
            <w:fldChar w:fldCharType="end"/>
          </w:r>
        </w:p>
      </w:sdtContent>
    </w:sdt>
    <w:p>
      <w:pPr>
        <w:pStyle w:val="2"/>
        <w:tabs>
          <w:tab w:val="left" w:pos="6165"/>
        </w:tabs>
        <w:spacing w:after="240" w:line="360" w:lineRule="auto"/>
        <w:rPr>
          <w:rFonts w:ascii="Times New Roman" w:hAnsi="Times New Roman" w:eastAsia="黑体"/>
          <w:color w:val="auto"/>
          <w:sz w:val="44"/>
          <w:szCs w:val="44"/>
        </w:rPr>
      </w:pPr>
      <w:bookmarkStart w:id="0" w:name="_Toc435555000"/>
      <w:bookmarkStart w:id="1" w:name="_Toc444248412"/>
      <w:r>
        <w:rPr>
          <w:rFonts w:ascii="Times New Roman" w:hAnsi="Times New Roman" w:eastAsia="黑体"/>
          <w:color w:val="auto"/>
          <w:sz w:val="44"/>
          <w:szCs w:val="44"/>
        </w:rPr>
        <w:t>1．导言</w:t>
      </w:r>
      <w:bookmarkEnd w:id="0"/>
      <w:bookmarkEnd w:id="1"/>
      <w:r>
        <w:rPr>
          <w:rFonts w:ascii="Times New Roman" w:hAnsi="Times New Roman" w:eastAsia="黑体"/>
          <w:color w:val="auto"/>
          <w:sz w:val="44"/>
          <w:szCs w:val="44"/>
        </w:rPr>
        <w:tab/>
      </w:r>
    </w:p>
    <w:p>
      <w:pPr>
        <w:pStyle w:val="3"/>
        <w:spacing w:after="240" w:line="360" w:lineRule="auto"/>
        <w:rPr>
          <w:rFonts w:ascii="Times New Roman" w:hAnsi="Times New Roman" w:eastAsia="黑体"/>
          <w:color w:val="auto"/>
          <w:sz w:val="30"/>
          <w:szCs w:val="30"/>
        </w:rPr>
      </w:pPr>
      <w:bookmarkStart w:id="2" w:name="_Toc439486266"/>
      <w:bookmarkStart w:id="3" w:name="_Toc444248413"/>
      <w:bookmarkStart w:id="4" w:name="_Toc440351860"/>
      <w:bookmarkStart w:id="5" w:name="_Toc440348448"/>
      <w:bookmarkStart w:id="6" w:name="_Toc459082583"/>
      <w:bookmarkStart w:id="7" w:name="_Toc440343824"/>
      <w:bookmarkStart w:id="8" w:name="_Toc439216690"/>
      <w:bookmarkStart w:id="9" w:name="_Toc435515184"/>
      <w:bookmarkStart w:id="10" w:name="_Toc439486469"/>
      <w:bookmarkStart w:id="11" w:name="_Toc435871190"/>
      <w:bookmarkStart w:id="12" w:name="_Toc439486445"/>
      <w:bookmarkStart w:id="13" w:name="_Toc440351844"/>
      <w:bookmarkStart w:id="14" w:name="_Toc439479044"/>
      <w:bookmarkStart w:id="15" w:name="_Toc445715206"/>
      <w:bookmarkStart w:id="16" w:name="_Toc439478941"/>
      <w:bookmarkStart w:id="17" w:name="_Toc439479125"/>
      <w:bookmarkStart w:id="18" w:name="_Toc440343812"/>
      <w:bookmarkStart w:id="19" w:name="_Toc439478830"/>
      <w:bookmarkStart w:id="20" w:name="_Toc439479245"/>
      <w:bookmarkStart w:id="21" w:name="_Toc439486668"/>
      <w:bookmarkStart w:id="22" w:name="_Toc439486572"/>
      <w:bookmarkStart w:id="23" w:name="_Toc435555001"/>
      <w:bookmarkStart w:id="24" w:name="_Toc439486685"/>
      <w:bookmarkStart w:id="25" w:name="_Toc440343883"/>
      <w:bookmarkStart w:id="26" w:name="_Toc440348420"/>
      <w:bookmarkStart w:id="27" w:name="_Toc435931855"/>
      <w:r>
        <w:rPr>
          <w:rFonts w:ascii="Times New Roman" w:hAnsi="Times New Roman" w:eastAsia="黑体"/>
          <w:color w:val="auto"/>
          <w:sz w:val="30"/>
          <w:szCs w:val="30"/>
        </w:rPr>
        <w:t>1.1</w:t>
      </w:r>
      <w:r>
        <w:rPr>
          <w:rFonts w:hint="eastAsia" w:ascii="Times New Roman" w:hAnsi="Times New Roman" w:eastAsia="黑体"/>
          <w:color w:val="auto"/>
          <w:sz w:val="30"/>
          <w:szCs w:val="30"/>
        </w:rPr>
        <w:t xml:space="preserve"> </w:t>
      </w:r>
      <w:r>
        <w:rPr>
          <w:rFonts w:ascii="Times New Roman" w:hAnsi="Times New Roman" w:eastAsia="黑体"/>
          <w:color w:val="auto"/>
          <w:sz w:val="30"/>
          <w:szCs w:val="30"/>
        </w:rPr>
        <w:t>目的</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p>
    <w:p>
      <w:pPr>
        <w:spacing w:line="360" w:lineRule="auto"/>
        <w:ind w:firstLine="420"/>
        <w:rPr>
          <w:rFonts w:ascii="Times New Roman" w:hAnsi="Times New Roman" w:eastAsia="宋体" w:cs="Times New Roman"/>
          <w:sz w:val="24"/>
          <w:lang w:bidi="en-US"/>
        </w:rPr>
      </w:pPr>
      <w:r>
        <w:rPr>
          <w:rFonts w:ascii="Times New Roman" w:hAnsi="Times New Roman" w:cs="Times New Roman"/>
          <w:sz w:val="24"/>
          <w:szCs w:val="24"/>
        </w:rPr>
        <w:t>该文档是对</w:t>
      </w:r>
      <w:r>
        <w:rPr>
          <w:rFonts w:hint="eastAsia" w:ascii="Times New Roman" w:hAnsi="Times New Roman" w:cs="Times New Roman"/>
          <w:sz w:val="24"/>
          <w:szCs w:val="24"/>
          <w:lang w:val="en-US" w:eastAsia="zh-CN"/>
        </w:rPr>
        <w:t>课程资料自主学习系统</w:t>
      </w:r>
      <w:r>
        <w:rPr>
          <w:rFonts w:hint="eastAsia" w:ascii="Times New Roman" w:hAnsi="Times New Roman" w:cs="Times New Roman"/>
          <w:sz w:val="24"/>
          <w:szCs w:val="24"/>
        </w:rPr>
        <w:t>概要设计进行的</w:t>
      </w:r>
      <w:r>
        <w:rPr>
          <w:rFonts w:ascii="Times New Roman" w:hAnsi="Times New Roman" w:cs="Times New Roman"/>
          <w:sz w:val="24"/>
          <w:szCs w:val="24"/>
        </w:rPr>
        <w:t>详细说明，</w:t>
      </w:r>
      <w:r>
        <w:rPr>
          <w:rFonts w:hint="eastAsia" w:ascii="Times New Roman" w:hAnsi="Times New Roman" w:cs="Times New Roman"/>
          <w:sz w:val="24"/>
          <w:szCs w:val="24"/>
        </w:rPr>
        <w:t>是为了指导和规范</w:t>
      </w:r>
      <w:r>
        <w:rPr>
          <w:rFonts w:hint="eastAsia" w:ascii="Times New Roman" w:hAnsi="Times New Roman" w:cs="Times New Roman"/>
          <w:sz w:val="24"/>
          <w:szCs w:val="24"/>
          <w:lang w:val="en-US" w:eastAsia="zh-CN"/>
        </w:rPr>
        <w:t>课程资料自主学习系统</w:t>
      </w:r>
      <w:r>
        <w:rPr>
          <w:rFonts w:hint="eastAsia" w:ascii="Times New Roman" w:hAnsi="Times New Roman" w:cs="Times New Roman"/>
          <w:sz w:val="24"/>
          <w:szCs w:val="24"/>
        </w:rPr>
        <w:t>概开发而制定的详细</w:t>
      </w:r>
      <w:r>
        <w:rPr>
          <w:rFonts w:ascii="Times New Roman" w:hAnsi="Times New Roman" w:cs="Times New Roman"/>
          <w:sz w:val="24"/>
          <w:szCs w:val="24"/>
        </w:rPr>
        <w:t>开发</w:t>
      </w:r>
      <w:r>
        <w:rPr>
          <w:rFonts w:hint="eastAsia" w:ascii="Times New Roman" w:hAnsi="Times New Roman" w:cs="Times New Roman"/>
          <w:sz w:val="24"/>
          <w:szCs w:val="24"/>
        </w:rPr>
        <w:t>设计文档</w:t>
      </w:r>
    </w:p>
    <w:p>
      <w:pPr>
        <w:spacing w:after="0"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本文档的预期读者包括：</w:t>
      </w:r>
    </w:p>
    <w:p>
      <w:pPr>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设计开发人员</w:t>
      </w:r>
    </w:p>
    <w:p>
      <w:pPr>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项目管理人员</w:t>
      </w:r>
    </w:p>
    <w:p>
      <w:pPr>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测试人员</w:t>
      </w:r>
    </w:p>
    <w:p>
      <w:pPr>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用户</w:t>
      </w:r>
    </w:p>
    <w:p>
      <w:pPr>
        <w:pStyle w:val="3"/>
        <w:spacing w:after="240" w:line="360" w:lineRule="auto"/>
        <w:rPr>
          <w:rFonts w:ascii="Times New Roman" w:hAnsi="Times New Roman" w:eastAsia="黑体"/>
          <w:color w:val="auto"/>
          <w:sz w:val="30"/>
          <w:szCs w:val="30"/>
        </w:rPr>
      </w:pPr>
      <w:bookmarkStart w:id="28" w:name="_Toc435555002"/>
      <w:bookmarkStart w:id="29" w:name="_Toc444248414"/>
      <w:r>
        <w:rPr>
          <w:rFonts w:ascii="Times New Roman" w:hAnsi="Times New Roman" w:eastAsia="黑体"/>
          <w:color w:val="auto"/>
          <w:sz w:val="30"/>
          <w:szCs w:val="30"/>
        </w:rPr>
        <w:t>1.2 范围</w:t>
      </w:r>
      <w:bookmarkEnd w:id="28"/>
      <w:bookmarkEnd w:id="29"/>
    </w:p>
    <w:p>
      <w:pPr>
        <w:ind w:firstLine="420"/>
        <w:rPr>
          <w:rFonts w:ascii="Times New Roman" w:hAnsi="Times New Roman" w:cs="Times New Roman"/>
          <w:sz w:val="24"/>
          <w:szCs w:val="24"/>
        </w:rPr>
      </w:pPr>
      <w:bookmarkStart w:id="30" w:name="_Toc435555003"/>
      <w:r>
        <w:rPr>
          <w:rFonts w:hint="eastAsia" w:ascii="Times New Roman" w:hAnsi="Times New Roman" w:cs="Times New Roman"/>
          <w:sz w:val="24"/>
          <w:szCs w:val="24"/>
        </w:rPr>
        <w:t>该文档内容涵盖</w:t>
      </w:r>
      <w:r>
        <w:rPr>
          <w:rFonts w:hint="eastAsia" w:ascii="Times New Roman" w:hAnsi="Times New Roman" w:cs="Times New Roman"/>
          <w:sz w:val="24"/>
          <w:szCs w:val="24"/>
          <w:lang w:val="en-US" w:eastAsia="zh-CN"/>
        </w:rPr>
        <w:t>课程资料自主学习</w:t>
      </w:r>
      <w:r>
        <w:rPr>
          <w:rFonts w:hint="eastAsia" w:ascii="Times New Roman" w:hAnsi="Times New Roman" w:cs="Times New Roman"/>
          <w:sz w:val="24"/>
          <w:szCs w:val="24"/>
        </w:rPr>
        <w:t>系统的所有功能模块的详细设计描述</w:t>
      </w:r>
    </w:p>
    <w:bookmarkEnd w:id="30"/>
    <w:p>
      <w:pPr>
        <w:pStyle w:val="3"/>
        <w:spacing w:after="240" w:line="360" w:lineRule="auto"/>
        <w:rPr>
          <w:rFonts w:ascii="Times New Roman" w:hAnsi="Times New Roman" w:eastAsia="黑体"/>
          <w:color w:val="auto"/>
          <w:sz w:val="30"/>
          <w:szCs w:val="30"/>
        </w:rPr>
      </w:pPr>
      <w:bookmarkStart w:id="31" w:name="_Toc444248415"/>
      <w:bookmarkStart w:id="32" w:name="_Toc444202907"/>
      <w:bookmarkStart w:id="33" w:name="_Toc435555005"/>
      <w:r>
        <w:rPr>
          <w:rFonts w:ascii="Times New Roman" w:hAnsi="Times New Roman" w:eastAsia="黑体"/>
          <w:color w:val="auto"/>
          <w:sz w:val="30"/>
          <w:szCs w:val="30"/>
        </w:rPr>
        <w:t>1.3 引用标准</w:t>
      </w:r>
      <w:bookmarkEnd w:id="31"/>
      <w:bookmarkEnd w:id="32"/>
    </w:p>
    <w:p>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[1] 《</w:t>
      </w:r>
      <w:r>
        <w:rPr>
          <w:rFonts w:hint="eastAsia" w:ascii="Times New Roman" w:hAnsi="Times New Roman" w:cs="Times New Roman"/>
          <w:sz w:val="24"/>
          <w:szCs w:val="24"/>
        </w:rPr>
        <w:t>软件工程案例教程 第2版</w:t>
      </w:r>
      <w:r>
        <w:rPr>
          <w:rFonts w:ascii="Times New Roman" w:hAnsi="Times New Roman" w:cs="Times New Roman"/>
          <w:sz w:val="24"/>
          <w:szCs w:val="24"/>
        </w:rPr>
        <w:t xml:space="preserve">》 </w:t>
      </w:r>
      <w:r>
        <w:rPr>
          <w:rFonts w:hint="eastAsia" w:ascii="Times New Roman" w:hAnsi="Times New Roman" w:cs="Times New Roman"/>
          <w:sz w:val="24"/>
          <w:szCs w:val="24"/>
        </w:rPr>
        <w:t xml:space="preserve">韩万江等 </w:t>
      </w:r>
      <w:r>
        <w:rPr>
          <w:rFonts w:ascii="Times New Roman" w:hAnsi="Times New Roman" w:cs="Times New Roman"/>
          <w:sz w:val="24"/>
          <w:szCs w:val="24"/>
        </w:rPr>
        <w:t>机械工业出版社</w:t>
      </w:r>
    </w:p>
    <w:p>
      <w:pPr>
        <w:pStyle w:val="3"/>
        <w:spacing w:after="240" w:line="360" w:lineRule="auto"/>
        <w:rPr>
          <w:rFonts w:ascii="Times New Roman" w:hAnsi="Times New Roman" w:eastAsia="黑体"/>
          <w:color w:val="auto"/>
          <w:sz w:val="30"/>
          <w:szCs w:val="30"/>
        </w:rPr>
      </w:pPr>
      <w:bookmarkStart w:id="34" w:name="_Toc444248416"/>
      <w:bookmarkStart w:id="35" w:name="_Toc444202908"/>
      <w:r>
        <w:rPr>
          <w:rFonts w:ascii="Times New Roman" w:hAnsi="Times New Roman" w:eastAsia="黑体"/>
          <w:color w:val="auto"/>
          <w:sz w:val="30"/>
          <w:szCs w:val="30"/>
        </w:rPr>
        <w:t>1.4 参考资料</w:t>
      </w:r>
      <w:bookmarkEnd w:id="34"/>
      <w:bookmarkEnd w:id="35"/>
    </w:p>
    <w:p>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[1] 《软件项目管理案例教程</w:t>
      </w:r>
      <w:r>
        <w:rPr>
          <w:rFonts w:hint="eastAsia" w:ascii="Times New Roman" w:hAnsi="Times New Roman" w:cs="Times New Roman"/>
          <w:sz w:val="24"/>
          <w:szCs w:val="24"/>
        </w:rPr>
        <w:t xml:space="preserve"> 第3版</w:t>
      </w:r>
      <w:r>
        <w:rPr>
          <w:rFonts w:ascii="Times New Roman" w:hAnsi="Times New Roman" w:cs="Times New Roman"/>
          <w:sz w:val="24"/>
          <w:szCs w:val="24"/>
        </w:rPr>
        <w:t xml:space="preserve">》 </w:t>
      </w:r>
      <w:r>
        <w:rPr>
          <w:rFonts w:hint="eastAsia" w:ascii="Times New Roman" w:hAnsi="Times New Roman" w:cs="Times New Roman"/>
          <w:sz w:val="24"/>
          <w:szCs w:val="24"/>
        </w:rPr>
        <w:t xml:space="preserve">韩万江等 </w:t>
      </w:r>
      <w:r>
        <w:rPr>
          <w:rFonts w:ascii="Times New Roman" w:hAnsi="Times New Roman" w:cs="Times New Roman"/>
          <w:sz w:val="24"/>
          <w:szCs w:val="24"/>
        </w:rPr>
        <w:t>机械工业出版社</w:t>
      </w:r>
    </w:p>
    <w:p>
      <w:pPr>
        <w:pStyle w:val="3"/>
        <w:spacing w:after="240" w:line="360" w:lineRule="auto"/>
        <w:rPr>
          <w:rFonts w:ascii="Times New Roman" w:hAnsi="Times New Roman" w:eastAsia="黑体"/>
          <w:color w:val="auto"/>
          <w:sz w:val="30"/>
          <w:szCs w:val="30"/>
        </w:rPr>
      </w:pPr>
      <w:bookmarkStart w:id="36" w:name="_Toc444248417"/>
      <w:r>
        <w:rPr>
          <w:rFonts w:ascii="Times New Roman" w:hAnsi="Times New Roman" w:eastAsia="黑体"/>
          <w:color w:val="auto"/>
          <w:sz w:val="30"/>
          <w:szCs w:val="30"/>
        </w:rPr>
        <w:t>1.5 版本更新信息</w:t>
      </w:r>
      <w:bookmarkEnd w:id="33"/>
      <w:bookmarkEnd w:id="36"/>
    </w:p>
    <w:p>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本文档的更新记录如下表</w:t>
      </w:r>
      <w:r>
        <w:rPr>
          <w:rFonts w:hint="eastAsia" w:ascii="Times New Roman" w:hAnsi="Times New Roman" w:cs="Times New Roman"/>
          <w:sz w:val="24"/>
          <w:szCs w:val="24"/>
          <w:lang w:val="en-US" w:eastAsia="zh-CN"/>
        </w:rPr>
        <w:t>1</w:t>
      </w:r>
      <w:r>
        <w:rPr>
          <w:rFonts w:hint="eastAsia" w:ascii="Times New Roman" w:hAnsi="Times New Roman" w:cs="Times New Roman"/>
          <w:sz w:val="24"/>
          <w:szCs w:val="24"/>
        </w:rPr>
        <w:t>-</w:t>
      </w:r>
      <w:r>
        <w:rPr>
          <w:rFonts w:hint="eastAsia" w:ascii="Times New Roman" w:hAnsi="Times New Roman" w:cs="Times New Roman"/>
          <w:sz w:val="24"/>
          <w:szCs w:val="24"/>
          <w:lang w:val="en-US" w:eastAsia="zh-CN"/>
        </w:rPr>
        <w:t>1</w:t>
      </w:r>
      <w:r>
        <w:rPr>
          <w:rFonts w:ascii="Times New Roman" w:hAnsi="Times New Roman" w:cs="Times New Roman"/>
          <w:sz w:val="24"/>
          <w:szCs w:val="24"/>
        </w:rPr>
        <w:t>所示。</w:t>
      </w:r>
    </w:p>
    <w:p>
      <w:pPr>
        <w:spacing w:after="0" w:line="360" w:lineRule="auto"/>
        <w:rPr>
          <w:rFonts w:ascii="Times New Roman" w:hAnsi="Times New Roman" w:cs="Times New Roman"/>
          <w:sz w:val="24"/>
          <w:szCs w:val="24"/>
        </w:rPr>
      </w:pPr>
    </w:p>
    <w:p>
      <w:pPr>
        <w:spacing w:after="0" w:line="360" w:lineRule="auto"/>
        <w:rPr>
          <w:rFonts w:ascii="Times New Roman" w:hAnsi="Times New Roman" w:cs="Times New Roman"/>
          <w:sz w:val="24"/>
          <w:szCs w:val="24"/>
        </w:rPr>
      </w:pPr>
      <w:r>
        <w:rPr>
          <w:rFonts w:hint="eastAsia" w:ascii="Times New Roman" w:hAnsi="Times New Roman" w:cs="Times New Roman"/>
          <w:sz w:val="21"/>
          <w:szCs w:val="24"/>
        </w:rPr>
        <w:t xml:space="preserve">  表1-1   文档更新记录</w:t>
      </w:r>
    </w:p>
    <w:tbl>
      <w:tblPr>
        <w:tblStyle w:val="49"/>
        <w:tblW w:w="5000" w:type="pct"/>
        <w:jc w:val="cente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autofit"/>
        <w:tblCellMar>
          <w:top w:w="0" w:type="dxa"/>
          <w:left w:w="28" w:type="dxa"/>
          <w:bottom w:w="0" w:type="dxa"/>
          <w:right w:w="28" w:type="dxa"/>
        </w:tblCellMar>
      </w:tblPr>
      <w:tblGrid>
        <w:gridCol w:w="1451"/>
        <w:gridCol w:w="1452"/>
        <w:gridCol w:w="1791"/>
        <w:gridCol w:w="1537"/>
        <w:gridCol w:w="2131"/>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28" w:type="dxa"/>
            <w:bottom w:w="0" w:type="dxa"/>
            <w:right w:w="28" w:type="dxa"/>
          </w:tblCellMar>
        </w:tblPrEx>
        <w:trPr>
          <w:trHeight w:val="273" w:hRule="atLeast"/>
          <w:jc w:val="center"/>
        </w:trPr>
        <w:tc>
          <w:tcPr>
            <w:tcW w:w="868" w:type="pct"/>
            <w:tcBorders>
              <w:bottom w:val="single" w:color="000000" w:sz="12" w:space="0"/>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修改编号</w:t>
            </w:r>
          </w:p>
        </w:tc>
        <w:tc>
          <w:tcPr>
            <w:tcW w:w="868" w:type="pct"/>
            <w:tcBorders>
              <w:bottom w:val="single" w:color="000000" w:sz="12" w:space="0"/>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修改日期</w:t>
            </w:r>
          </w:p>
        </w:tc>
        <w:tc>
          <w:tcPr>
            <w:tcW w:w="1071" w:type="pct"/>
            <w:tcBorders>
              <w:bottom w:val="single" w:color="000000" w:sz="12" w:space="0"/>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修改后版本</w:t>
            </w:r>
          </w:p>
        </w:tc>
        <w:tc>
          <w:tcPr>
            <w:tcW w:w="919" w:type="pct"/>
            <w:tcBorders>
              <w:bottom w:val="single" w:color="000000" w:sz="12" w:space="0"/>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修改位置</w:t>
            </w:r>
          </w:p>
        </w:tc>
        <w:tc>
          <w:tcPr>
            <w:tcW w:w="1274" w:type="pct"/>
            <w:tcBorders>
              <w:bottom w:val="single" w:color="000000" w:sz="12" w:space="0"/>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修改内容概述</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28" w:type="dxa"/>
            <w:bottom w:w="0" w:type="dxa"/>
            <w:right w:w="28" w:type="dxa"/>
          </w:tblCellMar>
        </w:tblPrEx>
        <w:trPr>
          <w:trHeight w:val="273" w:hRule="atLeast"/>
          <w:jc w:val="center"/>
        </w:trPr>
        <w:tc>
          <w:tcPr>
            <w:tcW w:w="868" w:type="pct"/>
            <w:tcBorders>
              <w:top w:val="nil"/>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001</w:t>
            </w:r>
          </w:p>
        </w:tc>
        <w:tc>
          <w:tcPr>
            <w:tcW w:w="868" w:type="pct"/>
            <w:tcBorders>
              <w:top w:val="nil"/>
            </w:tcBorders>
            <w:vAlign w:val="center"/>
          </w:tcPr>
          <w:p>
            <w:pPr>
              <w:spacing w:after="0" w:line="360" w:lineRule="auto"/>
              <w:jc w:val="cente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eastAsia="zh-CN"/>
              </w:rPr>
              <w:t>2021</w:t>
            </w:r>
            <w:r>
              <w:rPr>
                <w:rFonts w:ascii="Times New Roman" w:hAnsi="Times New Roman" w:cs="Times New Roman"/>
                <w:sz w:val="24"/>
                <w:szCs w:val="24"/>
              </w:rPr>
              <w:t>.</w:t>
            </w:r>
            <w:r>
              <w:rPr>
                <w:rFonts w:hint="eastAsia" w:ascii="Times New Roman" w:hAnsi="Times New Roman" w:cs="Times New Roman"/>
                <w:sz w:val="24"/>
                <w:szCs w:val="24"/>
                <w:lang w:val="en-US" w:eastAsia="zh-CN"/>
              </w:rPr>
              <w:t>6</w:t>
            </w:r>
            <w:r>
              <w:rPr>
                <w:rFonts w:ascii="Times New Roman" w:hAnsi="Times New Roman" w:cs="Times New Roman"/>
                <w:sz w:val="24"/>
                <w:szCs w:val="24"/>
              </w:rPr>
              <w:t>.</w:t>
            </w:r>
            <w:r>
              <w:rPr>
                <w:rFonts w:hint="eastAsia" w:ascii="Times New Roman" w:hAnsi="Times New Roman" w:cs="Times New Roman"/>
                <w:sz w:val="24"/>
                <w:szCs w:val="24"/>
                <w:lang w:val="en-US" w:eastAsia="zh-CN"/>
              </w:rPr>
              <w:t>12</w:t>
            </w:r>
          </w:p>
        </w:tc>
        <w:tc>
          <w:tcPr>
            <w:tcW w:w="1071" w:type="pct"/>
            <w:tcBorders>
              <w:top w:val="nil"/>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0.1</w:t>
            </w:r>
          </w:p>
        </w:tc>
        <w:tc>
          <w:tcPr>
            <w:tcW w:w="919" w:type="pct"/>
            <w:tcBorders>
              <w:top w:val="nil"/>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全部</w:t>
            </w:r>
          </w:p>
        </w:tc>
        <w:tc>
          <w:tcPr>
            <w:tcW w:w="1274" w:type="pct"/>
            <w:tcBorders>
              <w:top w:val="nil"/>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初始发布版本</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28" w:type="dxa"/>
            <w:bottom w:w="0" w:type="dxa"/>
            <w:right w:w="28" w:type="dxa"/>
          </w:tblCellMar>
        </w:tblPrEx>
        <w:trPr>
          <w:trHeight w:val="273" w:hRule="atLeast"/>
          <w:jc w:val="center"/>
        </w:trPr>
        <w:tc>
          <w:tcPr>
            <w:tcW w:w="868" w:type="pct"/>
            <w:tcBorders>
              <w:top w:val="nil"/>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002</w:t>
            </w:r>
          </w:p>
        </w:tc>
        <w:tc>
          <w:tcPr>
            <w:tcW w:w="868" w:type="pct"/>
            <w:tcBorders>
              <w:top w:val="nil"/>
            </w:tcBorders>
            <w:vAlign w:val="center"/>
          </w:tcPr>
          <w:p>
            <w:pPr>
              <w:spacing w:after="0" w:line="360" w:lineRule="auto"/>
              <w:jc w:val="center"/>
              <w:rPr>
                <w:rFonts w:hint="eastAsia" w:ascii="Times New Roman" w:hAnsi="Times New Roman" w:cs="Times New Roman" w:eastAsiaTheme="minorEastAsia"/>
                <w:sz w:val="24"/>
                <w:szCs w:val="24"/>
                <w:lang w:val="en-US" w:eastAsia="zh-CN"/>
              </w:rPr>
            </w:pPr>
            <w:r>
              <w:rPr>
                <w:rFonts w:hint="eastAsia" w:ascii="Times New Roman" w:hAnsi="Times New Roman" w:cs="Times New Roman"/>
                <w:sz w:val="24"/>
                <w:szCs w:val="24"/>
                <w:lang w:eastAsia="zh-CN"/>
              </w:rPr>
              <w:t>2021</w:t>
            </w:r>
            <w:r>
              <w:rPr>
                <w:rFonts w:ascii="Times New Roman" w:hAnsi="Times New Roman" w:cs="Times New Roman"/>
                <w:sz w:val="24"/>
                <w:szCs w:val="24"/>
              </w:rPr>
              <w:t>.</w:t>
            </w:r>
            <w:r>
              <w:rPr>
                <w:rFonts w:hint="eastAsia" w:ascii="Times New Roman" w:hAnsi="Times New Roman" w:cs="Times New Roman"/>
                <w:sz w:val="24"/>
                <w:szCs w:val="24"/>
                <w:lang w:val="en-US" w:eastAsia="zh-CN"/>
              </w:rPr>
              <w:t>6</w:t>
            </w:r>
            <w:r>
              <w:rPr>
                <w:rFonts w:ascii="Times New Roman" w:hAnsi="Times New Roman" w:cs="Times New Roman"/>
                <w:sz w:val="24"/>
                <w:szCs w:val="24"/>
              </w:rPr>
              <w:t>.</w:t>
            </w:r>
            <w:r>
              <w:rPr>
                <w:rFonts w:hint="eastAsia" w:ascii="Times New Roman" w:hAnsi="Times New Roman" w:cs="Times New Roman"/>
                <w:sz w:val="24"/>
                <w:szCs w:val="24"/>
              </w:rPr>
              <w:t>1</w:t>
            </w:r>
            <w:r>
              <w:rPr>
                <w:rFonts w:hint="eastAsia" w:ascii="Times New Roman" w:hAnsi="Times New Roman" w:cs="Times New Roman"/>
                <w:sz w:val="24"/>
                <w:szCs w:val="24"/>
                <w:lang w:val="en-US" w:eastAsia="zh-CN"/>
              </w:rPr>
              <w:t>3</w:t>
            </w:r>
          </w:p>
        </w:tc>
        <w:tc>
          <w:tcPr>
            <w:tcW w:w="1071" w:type="pct"/>
            <w:tcBorders>
              <w:top w:val="nil"/>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919" w:type="pct"/>
            <w:tcBorders>
              <w:top w:val="nil"/>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4章节</w:t>
            </w:r>
          </w:p>
        </w:tc>
        <w:tc>
          <w:tcPr>
            <w:tcW w:w="1274" w:type="pct"/>
            <w:tcBorders>
              <w:top w:val="nil"/>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增加</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28" w:type="dxa"/>
            <w:bottom w:w="0" w:type="dxa"/>
            <w:right w:w="28" w:type="dxa"/>
          </w:tblCellMar>
        </w:tblPrEx>
        <w:trPr>
          <w:trHeight w:val="273" w:hRule="atLeast"/>
          <w:jc w:val="center"/>
        </w:trPr>
        <w:tc>
          <w:tcPr>
            <w:tcW w:w="868" w:type="pct"/>
            <w:tcBorders>
              <w:top w:val="nil"/>
              <w:bottom w:val="single" w:color="auto" w:sz="4" w:space="0"/>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003</w:t>
            </w:r>
          </w:p>
        </w:tc>
        <w:tc>
          <w:tcPr>
            <w:tcW w:w="868" w:type="pct"/>
            <w:tcBorders>
              <w:top w:val="nil"/>
              <w:bottom w:val="single" w:color="auto" w:sz="4" w:space="0"/>
            </w:tcBorders>
            <w:vAlign w:val="center"/>
          </w:tcPr>
          <w:p>
            <w:pPr>
              <w:spacing w:after="0" w:line="360" w:lineRule="auto"/>
              <w:jc w:val="center"/>
              <w:rPr>
                <w:rFonts w:hint="eastAsia" w:ascii="Times New Roman" w:hAnsi="Times New Roman" w:cs="Times New Roman" w:eastAsiaTheme="minorEastAsia"/>
                <w:sz w:val="24"/>
                <w:szCs w:val="24"/>
                <w:lang w:val="en-US" w:eastAsia="zh-CN"/>
              </w:rPr>
            </w:pPr>
            <w:r>
              <w:rPr>
                <w:rFonts w:hint="eastAsia" w:ascii="Times New Roman" w:hAnsi="Times New Roman" w:cs="Times New Roman"/>
                <w:sz w:val="24"/>
                <w:szCs w:val="24"/>
                <w:lang w:eastAsia="zh-CN"/>
              </w:rPr>
              <w:t>2021</w:t>
            </w:r>
            <w:r>
              <w:rPr>
                <w:rFonts w:ascii="Times New Roman" w:hAnsi="Times New Roman" w:cs="Times New Roman"/>
                <w:sz w:val="24"/>
                <w:szCs w:val="24"/>
              </w:rPr>
              <w:t>.</w:t>
            </w:r>
            <w:r>
              <w:rPr>
                <w:rFonts w:hint="eastAsia" w:ascii="Times New Roman" w:hAnsi="Times New Roman" w:cs="Times New Roman"/>
                <w:sz w:val="24"/>
                <w:szCs w:val="24"/>
                <w:lang w:val="en-US" w:eastAsia="zh-CN"/>
              </w:rPr>
              <w:t>6</w:t>
            </w:r>
            <w:r>
              <w:rPr>
                <w:rFonts w:ascii="Times New Roman" w:hAnsi="Times New Roman" w:cs="Times New Roman"/>
                <w:sz w:val="24"/>
                <w:szCs w:val="24"/>
              </w:rPr>
              <w:t>.</w:t>
            </w:r>
            <w:r>
              <w:rPr>
                <w:rFonts w:hint="eastAsia" w:ascii="Times New Roman" w:hAnsi="Times New Roman" w:cs="Times New Roman"/>
                <w:sz w:val="24"/>
                <w:szCs w:val="24"/>
              </w:rPr>
              <w:t>1</w:t>
            </w:r>
            <w:r>
              <w:rPr>
                <w:rFonts w:hint="eastAsia" w:ascii="Times New Roman" w:hAnsi="Times New Roman" w:cs="Times New Roman"/>
                <w:sz w:val="24"/>
                <w:szCs w:val="24"/>
                <w:lang w:val="en-US" w:eastAsia="zh-CN"/>
              </w:rPr>
              <w:t>3</w:t>
            </w:r>
          </w:p>
        </w:tc>
        <w:tc>
          <w:tcPr>
            <w:tcW w:w="1071" w:type="pct"/>
            <w:tcBorders>
              <w:top w:val="nil"/>
              <w:bottom w:val="single" w:color="auto" w:sz="4" w:space="0"/>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2.0</w:t>
            </w:r>
          </w:p>
        </w:tc>
        <w:tc>
          <w:tcPr>
            <w:tcW w:w="919" w:type="pct"/>
            <w:tcBorders>
              <w:top w:val="nil"/>
              <w:bottom w:val="single" w:color="auto" w:sz="4" w:space="0"/>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4章节</w:t>
            </w:r>
          </w:p>
        </w:tc>
        <w:tc>
          <w:tcPr>
            <w:tcW w:w="1274" w:type="pct"/>
            <w:tcBorders>
              <w:top w:val="nil"/>
              <w:bottom w:val="single" w:color="auto" w:sz="4" w:space="0"/>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28" w:type="dxa"/>
            <w:bottom w:w="0" w:type="dxa"/>
            <w:right w:w="28" w:type="dxa"/>
          </w:tblCellMar>
        </w:tblPrEx>
        <w:trPr>
          <w:trHeight w:val="273" w:hRule="atLeast"/>
          <w:jc w:val="center"/>
        </w:trPr>
        <w:tc>
          <w:tcPr>
            <w:tcW w:w="868" w:type="pct"/>
            <w:tcBorders>
              <w:top w:val="single" w:color="auto" w:sz="4" w:space="0"/>
              <w:bottom w:val="single" w:color="auto" w:sz="4" w:space="0"/>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004</w:t>
            </w:r>
          </w:p>
        </w:tc>
        <w:tc>
          <w:tcPr>
            <w:tcW w:w="868" w:type="pct"/>
            <w:tcBorders>
              <w:top w:val="single" w:color="auto" w:sz="4" w:space="0"/>
              <w:bottom w:val="single" w:color="auto" w:sz="4" w:space="0"/>
            </w:tcBorders>
            <w:vAlign w:val="center"/>
          </w:tcPr>
          <w:p>
            <w:pPr>
              <w:spacing w:after="0" w:line="360" w:lineRule="auto"/>
              <w:jc w:val="cente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eastAsia="zh-CN"/>
              </w:rPr>
              <w:t>2021</w:t>
            </w:r>
            <w:r>
              <w:rPr>
                <w:rFonts w:ascii="Times New Roman" w:hAnsi="Times New Roman" w:cs="Times New Roman"/>
                <w:sz w:val="24"/>
                <w:szCs w:val="24"/>
              </w:rPr>
              <w:t>.</w:t>
            </w:r>
            <w:r>
              <w:rPr>
                <w:rFonts w:hint="eastAsia" w:ascii="Times New Roman" w:hAnsi="Times New Roman" w:cs="Times New Roman"/>
                <w:sz w:val="24"/>
                <w:szCs w:val="24"/>
                <w:lang w:val="en-US" w:eastAsia="zh-CN"/>
              </w:rPr>
              <w:t>6</w:t>
            </w:r>
            <w:r>
              <w:rPr>
                <w:rFonts w:ascii="Times New Roman" w:hAnsi="Times New Roman" w:cs="Times New Roman"/>
                <w:sz w:val="24"/>
                <w:szCs w:val="24"/>
              </w:rPr>
              <w:t>.</w:t>
            </w:r>
            <w:r>
              <w:rPr>
                <w:rFonts w:hint="eastAsia" w:ascii="Times New Roman" w:hAnsi="Times New Roman" w:cs="Times New Roman"/>
                <w:sz w:val="24"/>
                <w:szCs w:val="24"/>
                <w:lang w:val="en-US" w:eastAsia="zh-CN"/>
              </w:rPr>
              <w:t>16</w:t>
            </w:r>
          </w:p>
        </w:tc>
        <w:tc>
          <w:tcPr>
            <w:tcW w:w="1071" w:type="pct"/>
            <w:tcBorders>
              <w:top w:val="single" w:color="auto" w:sz="4" w:space="0"/>
              <w:bottom w:val="single" w:color="auto" w:sz="4" w:space="0"/>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3.0</w:t>
            </w:r>
          </w:p>
        </w:tc>
        <w:tc>
          <w:tcPr>
            <w:tcW w:w="919" w:type="pct"/>
            <w:tcBorders>
              <w:top w:val="single" w:color="auto" w:sz="4" w:space="0"/>
              <w:bottom w:val="single" w:color="auto" w:sz="4" w:space="0"/>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4、</w:t>
            </w:r>
            <w:r>
              <w:rPr>
                <w:rFonts w:hint="eastAsia" w:ascii="Times New Roman" w:hAnsi="Times New Roman" w:cs="Times New Roman"/>
                <w:sz w:val="24"/>
                <w:szCs w:val="24"/>
              </w:rPr>
              <w:t>6</w:t>
            </w:r>
            <w:r>
              <w:rPr>
                <w:rFonts w:ascii="Times New Roman" w:hAnsi="Times New Roman" w:cs="Times New Roman"/>
                <w:sz w:val="24"/>
                <w:szCs w:val="24"/>
              </w:rPr>
              <w:t>章节</w:t>
            </w:r>
          </w:p>
        </w:tc>
        <w:tc>
          <w:tcPr>
            <w:tcW w:w="1274" w:type="pct"/>
            <w:tcBorders>
              <w:top w:val="single" w:color="auto" w:sz="4" w:space="0"/>
              <w:bottom w:val="single" w:color="auto" w:sz="4" w:space="0"/>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28" w:type="dxa"/>
            <w:bottom w:w="0" w:type="dxa"/>
            <w:right w:w="28" w:type="dxa"/>
          </w:tblCellMar>
        </w:tblPrEx>
        <w:trPr>
          <w:trHeight w:val="273" w:hRule="atLeast"/>
          <w:jc w:val="center"/>
        </w:trPr>
        <w:tc>
          <w:tcPr>
            <w:tcW w:w="868" w:type="pct"/>
            <w:tcBorders>
              <w:top w:val="single" w:color="auto" w:sz="4" w:space="0"/>
              <w:bottom w:val="single" w:color="auto" w:sz="4" w:space="0"/>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005</w:t>
            </w:r>
          </w:p>
        </w:tc>
        <w:tc>
          <w:tcPr>
            <w:tcW w:w="868" w:type="pct"/>
            <w:tcBorders>
              <w:top w:val="single" w:color="auto" w:sz="4" w:space="0"/>
              <w:bottom w:val="single" w:color="auto" w:sz="4" w:space="0"/>
            </w:tcBorders>
            <w:vAlign w:val="center"/>
          </w:tcPr>
          <w:p>
            <w:pPr>
              <w:spacing w:after="0" w:line="360" w:lineRule="auto"/>
              <w:jc w:val="cente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eastAsia="zh-CN"/>
              </w:rPr>
              <w:t>2021</w:t>
            </w:r>
            <w:r>
              <w:rPr>
                <w:rFonts w:ascii="Times New Roman" w:hAnsi="Times New Roman" w:cs="Times New Roman"/>
                <w:sz w:val="24"/>
                <w:szCs w:val="24"/>
              </w:rPr>
              <w:t>.</w:t>
            </w:r>
            <w:r>
              <w:rPr>
                <w:rFonts w:hint="eastAsia" w:ascii="Times New Roman" w:hAnsi="Times New Roman" w:cs="Times New Roman"/>
                <w:sz w:val="24"/>
                <w:szCs w:val="24"/>
                <w:lang w:val="en-US" w:eastAsia="zh-CN"/>
              </w:rPr>
              <w:t>6</w:t>
            </w:r>
            <w:r>
              <w:rPr>
                <w:rFonts w:ascii="Times New Roman" w:hAnsi="Times New Roman" w:cs="Times New Roman"/>
                <w:sz w:val="24"/>
                <w:szCs w:val="24"/>
              </w:rPr>
              <w:t>.</w:t>
            </w:r>
            <w:r>
              <w:rPr>
                <w:rFonts w:hint="eastAsia" w:ascii="Times New Roman" w:hAnsi="Times New Roman" w:cs="Times New Roman"/>
                <w:sz w:val="24"/>
                <w:szCs w:val="24"/>
                <w:lang w:val="en-US" w:eastAsia="zh-CN"/>
              </w:rPr>
              <w:t>18</w:t>
            </w:r>
          </w:p>
        </w:tc>
        <w:tc>
          <w:tcPr>
            <w:tcW w:w="1071" w:type="pct"/>
            <w:tcBorders>
              <w:top w:val="single" w:color="auto" w:sz="4" w:space="0"/>
              <w:bottom w:val="single" w:color="auto" w:sz="4" w:space="0"/>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4.0</w:t>
            </w:r>
          </w:p>
        </w:tc>
        <w:tc>
          <w:tcPr>
            <w:tcW w:w="919" w:type="pct"/>
            <w:tcBorders>
              <w:top w:val="single" w:color="auto" w:sz="4" w:space="0"/>
              <w:bottom w:val="single" w:color="auto" w:sz="4" w:space="0"/>
            </w:tcBorders>
            <w:vAlign w:val="center"/>
          </w:tcPr>
          <w:p>
            <w:pPr>
              <w:spacing w:after="0" w:line="360" w:lineRule="auto"/>
              <w:jc w:val="center"/>
              <w:rPr>
                <w:rFonts w:ascii="Times New Roman" w:hAnsi="Times New Roman" w:cs="Times New Roman"/>
                <w:sz w:val="24"/>
                <w:szCs w:val="24"/>
              </w:rPr>
            </w:pPr>
            <w:r>
              <w:rPr>
                <w:rFonts w:hint="eastAsia" w:ascii="Times New Roman" w:hAnsi="Times New Roman" w:cs="Times New Roman"/>
                <w:sz w:val="24"/>
                <w:szCs w:val="24"/>
              </w:rPr>
              <w:t>6</w:t>
            </w:r>
            <w:r>
              <w:rPr>
                <w:rFonts w:ascii="Times New Roman" w:hAnsi="Times New Roman" w:cs="Times New Roman"/>
                <w:sz w:val="24"/>
                <w:szCs w:val="24"/>
              </w:rPr>
              <w:t>、</w:t>
            </w:r>
            <w:r>
              <w:rPr>
                <w:rFonts w:hint="eastAsia" w:ascii="Times New Roman" w:hAnsi="Times New Roman" w:cs="Times New Roman"/>
                <w:sz w:val="24"/>
                <w:szCs w:val="24"/>
              </w:rPr>
              <w:t>7</w:t>
            </w:r>
            <w:r>
              <w:rPr>
                <w:rFonts w:ascii="Times New Roman" w:hAnsi="Times New Roman" w:cs="Times New Roman"/>
                <w:sz w:val="24"/>
                <w:szCs w:val="24"/>
              </w:rPr>
              <w:t>章节</w:t>
            </w:r>
          </w:p>
        </w:tc>
        <w:tc>
          <w:tcPr>
            <w:tcW w:w="1274" w:type="pct"/>
            <w:tcBorders>
              <w:top w:val="single" w:color="auto" w:sz="4" w:space="0"/>
              <w:bottom w:val="single" w:color="auto" w:sz="4" w:space="0"/>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修改、增加</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28" w:type="dxa"/>
            <w:bottom w:w="0" w:type="dxa"/>
            <w:right w:w="28" w:type="dxa"/>
          </w:tblCellMar>
        </w:tblPrEx>
        <w:trPr>
          <w:trHeight w:val="273" w:hRule="atLeast"/>
          <w:jc w:val="center"/>
        </w:trPr>
        <w:tc>
          <w:tcPr>
            <w:tcW w:w="868" w:type="pct"/>
            <w:tcBorders>
              <w:top w:val="single" w:color="auto" w:sz="4" w:space="0"/>
              <w:bottom w:val="single" w:color="auto" w:sz="4" w:space="0"/>
            </w:tcBorders>
            <w:vAlign w:val="center"/>
          </w:tcPr>
          <w:p>
            <w:pPr>
              <w:spacing w:after="0" w:line="360" w:lineRule="auto"/>
              <w:jc w:val="center"/>
              <w:rPr>
                <w:rFonts w:ascii="Times New Roman" w:hAnsi="Times New Roman" w:cs="Times New Roman"/>
                <w:sz w:val="24"/>
                <w:szCs w:val="24"/>
              </w:rPr>
            </w:pPr>
            <w:r>
              <w:rPr>
                <w:rFonts w:hint="eastAsia" w:ascii="Times New Roman" w:hAnsi="Times New Roman" w:cs="Times New Roman"/>
                <w:sz w:val="24"/>
                <w:szCs w:val="24"/>
              </w:rPr>
              <w:t>006</w:t>
            </w:r>
          </w:p>
        </w:tc>
        <w:tc>
          <w:tcPr>
            <w:tcW w:w="868" w:type="pct"/>
            <w:tcBorders>
              <w:top w:val="single" w:color="auto" w:sz="4" w:space="0"/>
              <w:bottom w:val="single" w:color="auto" w:sz="4" w:space="0"/>
            </w:tcBorders>
            <w:vAlign w:val="center"/>
          </w:tcPr>
          <w:p>
            <w:pPr>
              <w:spacing w:after="0" w:line="360" w:lineRule="auto"/>
              <w:jc w:val="cente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eastAsia="zh-CN"/>
              </w:rPr>
              <w:t>2021</w:t>
            </w:r>
            <w:r>
              <w:rPr>
                <w:rFonts w:hint="eastAsia" w:ascii="Times New Roman" w:hAnsi="Times New Roman" w:cs="Times New Roman"/>
                <w:sz w:val="24"/>
                <w:szCs w:val="24"/>
              </w:rPr>
              <w:t>.</w:t>
            </w:r>
            <w:r>
              <w:rPr>
                <w:rFonts w:hint="eastAsia" w:ascii="Times New Roman" w:hAnsi="Times New Roman" w:cs="Times New Roman"/>
                <w:sz w:val="24"/>
                <w:szCs w:val="24"/>
                <w:lang w:val="en-US" w:eastAsia="zh-CN"/>
              </w:rPr>
              <w:t>6</w:t>
            </w:r>
            <w:r>
              <w:rPr>
                <w:rFonts w:hint="eastAsia" w:ascii="Times New Roman" w:hAnsi="Times New Roman" w:cs="Times New Roman"/>
                <w:sz w:val="24"/>
                <w:szCs w:val="24"/>
              </w:rPr>
              <w:t>.</w:t>
            </w:r>
            <w:r>
              <w:rPr>
                <w:rFonts w:hint="eastAsia" w:ascii="Times New Roman" w:hAnsi="Times New Roman" w:cs="Times New Roman"/>
                <w:sz w:val="24"/>
                <w:szCs w:val="24"/>
                <w:lang w:val="en-US" w:eastAsia="zh-CN"/>
              </w:rPr>
              <w:t>19</w:t>
            </w:r>
          </w:p>
        </w:tc>
        <w:tc>
          <w:tcPr>
            <w:tcW w:w="1071" w:type="pct"/>
            <w:tcBorders>
              <w:top w:val="single" w:color="auto" w:sz="4" w:space="0"/>
              <w:bottom w:val="single" w:color="auto" w:sz="4" w:space="0"/>
            </w:tcBorders>
            <w:vAlign w:val="center"/>
          </w:tcPr>
          <w:p>
            <w:pPr>
              <w:spacing w:after="0" w:line="360" w:lineRule="auto"/>
              <w:jc w:val="center"/>
              <w:rPr>
                <w:rFonts w:ascii="Times New Roman" w:hAnsi="Times New Roman" w:cs="Times New Roman"/>
                <w:sz w:val="24"/>
                <w:szCs w:val="24"/>
              </w:rPr>
            </w:pPr>
            <w:r>
              <w:rPr>
                <w:rFonts w:hint="eastAsia" w:ascii="Times New Roman" w:hAnsi="Times New Roman" w:cs="Times New Roman"/>
                <w:sz w:val="24"/>
                <w:szCs w:val="24"/>
              </w:rPr>
              <w:t>5.0</w:t>
            </w:r>
          </w:p>
        </w:tc>
        <w:tc>
          <w:tcPr>
            <w:tcW w:w="919" w:type="pct"/>
            <w:tcBorders>
              <w:top w:val="single" w:color="auto" w:sz="4" w:space="0"/>
              <w:bottom w:val="single" w:color="auto" w:sz="4" w:space="0"/>
            </w:tcBorders>
            <w:vAlign w:val="center"/>
          </w:tcPr>
          <w:p>
            <w:pPr>
              <w:spacing w:after="0" w:line="360" w:lineRule="auto"/>
              <w:jc w:val="center"/>
              <w:rPr>
                <w:rFonts w:ascii="Times New Roman" w:hAnsi="Times New Roman" w:cs="Times New Roman"/>
                <w:sz w:val="24"/>
                <w:szCs w:val="24"/>
              </w:rPr>
            </w:pPr>
            <w:r>
              <w:rPr>
                <w:rFonts w:hint="eastAsia" w:ascii="Times New Roman" w:hAnsi="Times New Roman" w:cs="Times New Roman"/>
                <w:sz w:val="24"/>
                <w:szCs w:val="24"/>
              </w:rPr>
              <w:t>5、7章节</w:t>
            </w:r>
          </w:p>
        </w:tc>
        <w:tc>
          <w:tcPr>
            <w:tcW w:w="1274" w:type="pct"/>
            <w:tcBorders>
              <w:top w:val="single" w:color="auto" w:sz="4" w:space="0"/>
              <w:bottom w:val="single" w:color="auto" w:sz="4" w:space="0"/>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修改、增加</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28" w:type="dxa"/>
            <w:bottom w:w="0" w:type="dxa"/>
            <w:right w:w="28" w:type="dxa"/>
          </w:tblCellMar>
        </w:tblPrEx>
        <w:trPr>
          <w:trHeight w:val="273" w:hRule="atLeast"/>
          <w:jc w:val="center"/>
        </w:trPr>
        <w:tc>
          <w:tcPr>
            <w:tcW w:w="868" w:type="pct"/>
            <w:tcBorders>
              <w:top w:val="single" w:color="auto" w:sz="4" w:space="0"/>
              <w:bottom w:val="single" w:color="auto" w:sz="4" w:space="0"/>
            </w:tcBorders>
            <w:vAlign w:val="center"/>
          </w:tcPr>
          <w:p>
            <w:pPr>
              <w:spacing w:after="0" w:line="360" w:lineRule="auto"/>
              <w:jc w:val="center"/>
              <w:rPr>
                <w:rFonts w:ascii="Times New Roman" w:hAnsi="Times New Roman" w:cs="Times New Roman"/>
                <w:sz w:val="24"/>
                <w:szCs w:val="24"/>
              </w:rPr>
            </w:pPr>
            <w:r>
              <w:rPr>
                <w:rFonts w:hint="eastAsia" w:ascii="Times New Roman" w:hAnsi="Times New Roman" w:cs="Times New Roman"/>
                <w:sz w:val="24"/>
                <w:szCs w:val="24"/>
              </w:rPr>
              <w:t>007</w:t>
            </w:r>
          </w:p>
        </w:tc>
        <w:tc>
          <w:tcPr>
            <w:tcW w:w="868" w:type="pct"/>
            <w:tcBorders>
              <w:top w:val="single" w:color="auto" w:sz="4" w:space="0"/>
              <w:bottom w:val="single" w:color="auto" w:sz="4" w:space="0"/>
            </w:tcBorders>
            <w:vAlign w:val="center"/>
          </w:tcPr>
          <w:p>
            <w:pPr>
              <w:spacing w:after="0" w:line="360" w:lineRule="auto"/>
              <w:jc w:val="cente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eastAsia="zh-CN"/>
              </w:rPr>
              <w:t>2021</w:t>
            </w:r>
            <w:r>
              <w:rPr>
                <w:rFonts w:hint="eastAsia" w:ascii="Times New Roman" w:hAnsi="Times New Roman" w:cs="Times New Roman"/>
                <w:sz w:val="24"/>
                <w:szCs w:val="24"/>
              </w:rPr>
              <w:t>.6.</w:t>
            </w:r>
            <w:r>
              <w:rPr>
                <w:rFonts w:hint="eastAsia" w:ascii="Times New Roman" w:hAnsi="Times New Roman" w:cs="Times New Roman"/>
                <w:sz w:val="24"/>
                <w:szCs w:val="24"/>
                <w:lang w:val="en-US" w:eastAsia="zh-CN"/>
              </w:rPr>
              <w:t>20</w:t>
            </w:r>
          </w:p>
        </w:tc>
        <w:tc>
          <w:tcPr>
            <w:tcW w:w="1071" w:type="pct"/>
            <w:tcBorders>
              <w:top w:val="single" w:color="auto" w:sz="4" w:space="0"/>
              <w:bottom w:val="single" w:color="auto" w:sz="4" w:space="0"/>
            </w:tcBorders>
            <w:vAlign w:val="center"/>
          </w:tcPr>
          <w:p>
            <w:pPr>
              <w:spacing w:after="0" w:line="360" w:lineRule="auto"/>
              <w:jc w:val="center"/>
              <w:rPr>
                <w:rFonts w:ascii="Times New Roman" w:hAnsi="Times New Roman" w:cs="Times New Roman"/>
                <w:sz w:val="24"/>
                <w:szCs w:val="24"/>
              </w:rPr>
            </w:pPr>
            <w:r>
              <w:rPr>
                <w:rFonts w:hint="eastAsia" w:ascii="Times New Roman" w:hAnsi="Times New Roman" w:cs="Times New Roman"/>
                <w:sz w:val="24"/>
                <w:szCs w:val="24"/>
              </w:rPr>
              <w:t>6.0</w:t>
            </w:r>
          </w:p>
        </w:tc>
        <w:tc>
          <w:tcPr>
            <w:tcW w:w="919" w:type="pct"/>
            <w:tcBorders>
              <w:top w:val="single" w:color="auto" w:sz="4" w:space="0"/>
              <w:bottom w:val="single" w:color="auto" w:sz="4" w:space="0"/>
            </w:tcBorders>
            <w:vAlign w:val="center"/>
          </w:tcPr>
          <w:p>
            <w:pPr>
              <w:spacing w:after="0" w:line="360" w:lineRule="auto"/>
              <w:jc w:val="center"/>
              <w:rPr>
                <w:rFonts w:ascii="Times New Roman" w:hAnsi="Times New Roman" w:cs="Times New Roman"/>
                <w:sz w:val="24"/>
                <w:szCs w:val="24"/>
              </w:rPr>
            </w:pPr>
            <w:r>
              <w:rPr>
                <w:rFonts w:hint="eastAsia" w:ascii="Times New Roman" w:hAnsi="Times New Roman" w:cs="Times New Roman"/>
                <w:sz w:val="24"/>
                <w:szCs w:val="24"/>
              </w:rPr>
              <w:t>4、6章节</w:t>
            </w:r>
          </w:p>
        </w:tc>
        <w:tc>
          <w:tcPr>
            <w:tcW w:w="1274" w:type="pct"/>
            <w:tcBorders>
              <w:top w:val="single" w:color="auto" w:sz="4" w:space="0"/>
              <w:bottom w:val="single" w:color="auto" w:sz="4" w:space="0"/>
            </w:tcBorders>
            <w:vAlign w:val="center"/>
          </w:tcPr>
          <w:p>
            <w:pPr>
              <w:spacing w:after="0" w:line="360" w:lineRule="auto"/>
              <w:jc w:val="center"/>
              <w:rPr>
                <w:rFonts w:ascii="Times New Roman" w:hAnsi="Times New Roman" w:cs="Times New Roman"/>
                <w:sz w:val="24"/>
                <w:szCs w:val="24"/>
              </w:rPr>
            </w:pPr>
            <w:r>
              <w:rPr>
                <w:rFonts w:hint="eastAsia" w:ascii="Times New Roman" w:hAnsi="Times New Roman" w:cs="Times New Roman"/>
                <w:sz w:val="24"/>
                <w:szCs w:val="24"/>
              </w:rPr>
              <w:t>修改</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28" w:type="dxa"/>
            <w:bottom w:w="0" w:type="dxa"/>
            <w:right w:w="28" w:type="dxa"/>
          </w:tblCellMar>
        </w:tblPrEx>
        <w:trPr>
          <w:trHeight w:val="273" w:hRule="atLeast"/>
          <w:jc w:val="center"/>
        </w:trPr>
        <w:tc>
          <w:tcPr>
            <w:tcW w:w="868" w:type="pct"/>
            <w:tcBorders>
              <w:top w:val="single" w:color="auto" w:sz="4" w:space="0"/>
              <w:bottom w:val="single" w:color="auto" w:sz="4" w:space="0"/>
            </w:tcBorders>
            <w:vAlign w:val="center"/>
          </w:tcPr>
          <w:p>
            <w:pPr>
              <w:spacing w:after="0" w:line="360" w:lineRule="auto"/>
              <w:jc w:val="center"/>
              <w:rPr>
                <w:rFonts w:ascii="Times New Roman" w:hAnsi="Times New Roman" w:cs="Times New Roman"/>
                <w:sz w:val="24"/>
                <w:szCs w:val="24"/>
              </w:rPr>
            </w:pPr>
            <w:r>
              <w:rPr>
                <w:rFonts w:hint="eastAsia" w:ascii="Times New Roman" w:hAnsi="Times New Roman" w:cs="Times New Roman"/>
                <w:sz w:val="24"/>
                <w:szCs w:val="24"/>
              </w:rPr>
              <w:t>008</w:t>
            </w:r>
          </w:p>
        </w:tc>
        <w:tc>
          <w:tcPr>
            <w:tcW w:w="868" w:type="pct"/>
            <w:tcBorders>
              <w:top w:val="single" w:color="auto" w:sz="4" w:space="0"/>
              <w:bottom w:val="single" w:color="auto" w:sz="4" w:space="0"/>
            </w:tcBorders>
            <w:vAlign w:val="center"/>
          </w:tcPr>
          <w:p>
            <w:pPr>
              <w:spacing w:after="0" w:line="360" w:lineRule="auto"/>
              <w:jc w:val="cente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eastAsia="zh-CN"/>
              </w:rPr>
              <w:t>2021</w:t>
            </w:r>
            <w:r>
              <w:rPr>
                <w:rFonts w:hint="eastAsia" w:ascii="Times New Roman" w:hAnsi="Times New Roman" w:cs="Times New Roman"/>
                <w:sz w:val="24"/>
                <w:szCs w:val="24"/>
              </w:rPr>
              <w:t>.</w:t>
            </w:r>
            <w:r>
              <w:rPr>
                <w:rFonts w:hint="eastAsia" w:ascii="Times New Roman" w:hAnsi="Times New Roman" w:cs="Times New Roman"/>
                <w:sz w:val="24"/>
                <w:szCs w:val="24"/>
                <w:lang w:val="en-US" w:eastAsia="zh-CN"/>
              </w:rPr>
              <w:t>6</w:t>
            </w:r>
            <w:r>
              <w:rPr>
                <w:rFonts w:hint="eastAsia" w:ascii="Times New Roman" w:hAnsi="Times New Roman" w:cs="Times New Roman"/>
                <w:sz w:val="24"/>
                <w:szCs w:val="24"/>
              </w:rPr>
              <w:t>.</w:t>
            </w:r>
            <w:r>
              <w:rPr>
                <w:rFonts w:hint="eastAsia" w:ascii="Times New Roman" w:hAnsi="Times New Roman" w:cs="Times New Roman"/>
                <w:sz w:val="24"/>
                <w:szCs w:val="24"/>
                <w:lang w:val="en-US" w:eastAsia="zh-CN"/>
              </w:rPr>
              <w:t>22</w:t>
            </w:r>
          </w:p>
        </w:tc>
        <w:tc>
          <w:tcPr>
            <w:tcW w:w="1071" w:type="pct"/>
            <w:tcBorders>
              <w:top w:val="single" w:color="auto" w:sz="4" w:space="0"/>
              <w:bottom w:val="single" w:color="auto" w:sz="4" w:space="0"/>
            </w:tcBorders>
            <w:vAlign w:val="center"/>
          </w:tcPr>
          <w:p>
            <w:pPr>
              <w:spacing w:after="0" w:line="360" w:lineRule="auto"/>
              <w:jc w:val="center"/>
              <w:rPr>
                <w:rFonts w:ascii="Times New Roman" w:hAnsi="Times New Roman" w:cs="Times New Roman"/>
                <w:sz w:val="24"/>
                <w:szCs w:val="24"/>
              </w:rPr>
            </w:pPr>
            <w:r>
              <w:rPr>
                <w:rFonts w:hint="eastAsia" w:ascii="Times New Roman" w:hAnsi="Times New Roman" w:cs="Times New Roman"/>
                <w:sz w:val="24"/>
                <w:szCs w:val="24"/>
              </w:rPr>
              <w:t>7.0</w:t>
            </w:r>
          </w:p>
        </w:tc>
        <w:tc>
          <w:tcPr>
            <w:tcW w:w="919" w:type="pct"/>
            <w:tcBorders>
              <w:top w:val="single" w:color="auto" w:sz="4" w:space="0"/>
              <w:bottom w:val="single" w:color="auto" w:sz="4" w:space="0"/>
            </w:tcBorders>
            <w:vAlign w:val="center"/>
          </w:tcPr>
          <w:p>
            <w:pPr>
              <w:spacing w:after="0" w:line="360" w:lineRule="auto"/>
              <w:jc w:val="center"/>
              <w:rPr>
                <w:rFonts w:ascii="Times New Roman" w:hAnsi="Times New Roman" w:cs="Times New Roman"/>
                <w:sz w:val="24"/>
                <w:szCs w:val="24"/>
              </w:rPr>
            </w:pPr>
            <w:r>
              <w:rPr>
                <w:rFonts w:hint="eastAsia" w:ascii="Times New Roman" w:hAnsi="Times New Roman" w:cs="Times New Roman"/>
                <w:sz w:val="24"/>
                <w:szCs w:val="24"/>
              </w:rPr>
              <w:t>5、7章节</w:t>
            </w:r>
          </w:p>
        </w:tc>
        <w:tc>
          <w:tcPr>
            <w:tcW w:w="1274" w:type="pct"/>
            <w:tcBorders>
              <w:top w:val="single" w:color="auto" w:sz="4" w:space="0"/>
              <w:bottom w:val="single" w:color="auto" w:sz="4" w:space="0"/>
            </w:tcBorders>
            <w:vAlign w:val="center"/>
          </w:tcPr>
          <w:p>
            <w:pPr>
              <w:spacing w:after="0" w:line="360" w:lineRule="auto"/>
              <w:jc w:val="center"/>
              <w:rPr>
                <w:rFonts w:ascii="Times New Roman" w:hAnsi="Times New Roman" w:cs="Times New Roman"/>
                <w:sz w:val="24"/>
                <w:szCs w:val="24"/>
              </w:rPr>
            </w:pPr>
            <w:r>
              <w:rPr>
                <w:rFonts w:hint="eastAsia" w:ascii="Times New Roman" w:hAnsi="Times New Roman" w:cs="Times New Roman"/>
                <w:sz w:val="24"/>
                <w:szCs w:val="24"/>
              </w:rPr>
              <w:t>修改</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28" w:type="dxa"/>
            <w:bottom w:w="0" w:type="dxa"/>
            <w:right w:w="28" w:type="dxa"/>
          </w:tblCellMar>
        </w:tblPrEx>
        <w:trPr>
          <w:trHeight w:val="273" w:hRule="atLeast"/>
          <w:jc w:val="center"/>
        </w:trPr>
        <w:tc>
          <w:tcPr>
            <w:tcW w:w="868" w:type="pct"/>
            <w:tcBorders>
              <w:top w:val="single" w:color="auto" w:sz="4" w:space="0"/>
            </w:tcBorders>
            <w:vAlign w:val="center"/>
          </w:tcPr>
          <w:p>
            <w:pPr>
              <w:spacing w:after="0" w:line="360" w:lineRule="auto"/>
              <w:jc w:val="center"/>
              <w:rPr>
                <w:rFonts w:ascii="Times New Roman" w:hAnsi="Times New Roman" w:cs="Times New Roman"/>
                <w:sz w:val="24"/>
                <w:szCs w:val="24"/>
              </w:rPr>
            </w:pPr>
            <w:r>
              <w:rPr>
                <w:rFonts w:hint="eastAsia" w:ascii="Times New Roman" w:hAnsi="Times New Roman" w:cs="Times New Roman"/>
                <w:sz w:val="24"/>
                <w:szCs w:val="24"/>
              </w:rPr>
              <w:t>009</w:t>
            </w:r>
          </w:p>
        </w:tc>
        <w:tc>
          <w:tcPr>
            <w:tcW w:w="868" w:type="pct"/>
            <w:tcBorders>
              <w:top w:val="single" w:color="auto" w:sz="4" w:space="0"/>
            </w:tcBorders>
            <w:vAlign w:val="center"/>
          </w:tcPr>
          <w:p>
            <w:pPr>
              <w:spacing w:after="0" w:line="360" w:lineRule="auto"/>
              <w:jc w:val="cente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eastAsia="zh-CN"/>
              </w:rPr>
              <w:t>2021</w:t>
            </w:r>
            <w:r>
              <w:rPr>
                <w:rFonts w:hint="eastAsia" w:ascii="Times New Roman" w:hAnsi="Times New Roman" w:cs="Times New Roman"/>
                <w:sz w:val="24"/>
                <w:szCs w:val="24"/>
              </w:rPr>
              <w:t>.</w:t>
            </w:r>
            <w:r>
              <w:rPr>
                <w:rFonts w:hint="eastAsia" w:ascii="Times New Roman" w:hAnsi="Times New Roman" w:cs="Times New Roman"/>
                <w:sz w:val="24"/>
                <w:szCs w:val="24"/>
                <w:lang w:val="en-US" w:eastAsia="zh-CN"/>
              </w:rPr>
              <w:t>6</w:t>
            </w:r>
            <w:r>
              <w:rPr>
                <w:rFonts w:hint="eastAsia" w:ascii="Times New Roman" w:hAnsi="Times New Roman" w:cs="Times New Roman"/>
                <w:sz w:val="24"/>
                <w:szCs w:val="24"/>
              </w:rPr>
              <w:t>.</w:t>
            </w:r>
            <w:r>
              <w:rPr>
                <w:rFonts w:hint="eastAsia" w:ascii="Times New Roman" w:hAnsi="Times New Roman" w:cs="Times New Roman"/>
                <w:sz w:val="24"/>
                <w:szCs w:val="24"/>
                <w:lang w:val="en-US" w:eastAsia="zh-CN"/>
              </w:rPr>
              <w:t>23</w:t>
            </w:r>
          </w:p>
        </w:tc>
        <w:tc>
          <w:tcPr>
            <w:tcW w:w="1071" w:type="pct"/>
            <w:tcBorders>
              <w:top w:val="single" w:color="auto" w:sz="4" w:space="0"/>
            </w:tcBorders>
            <w:vAlign w:val="center"/>
          </w:tcPr>
          <w:p>
            <w:pPr>
              <w:spacing w:after="0" w:line="360" w:lineRule="auto"/>
              <w:jc w:val="center"/>
              <w:rPr>
                <w:rFonts w:ascii="Times New Roman" w:hAnsi="Times New Roman" w:cs="Times New Roman"/>
                <w:sz w:val="24"/>
                <w:szCs w:val="24"/>
              </w:rPr>
            </w:pPr>
            <w:r>
              <w:rPr>
                <w:rFonts w:hint="eastAsia" w:ascii="Times New Roman" w:hAnsi="Times New Roman" w:cs="Times New Roman"/>
                <w:sz w:val="24"/>
                <w:szCs w:val="24"/>
              </w:rPr>
              <w:t>8．0</w:t>
            </w:r>
          </w:p>
        </w:tc>
        <w:tc>
          <w:tcPr>
            <w:tcW w:w="919" w:type="pct"/>
            <w:tcBorders>
              <w:top w:val="single" w:color="auto" w:sz="4" w:space="0"/>
            </w:tcBorders>
            <w:vAlign w:val="center"/>
          </w:tcPr>
          <w:p>
            <w:pPr>
              <w:spacing w:after="0" w:line="360" w:lineRule="auto"/>
              <w:jc w:val="center"/>
              <w:rPr>
                <w:rFonts w:ascii="Times New Roman" w:hAnsi="Times New Roman" w:cs="Times New Roman"/>
                <w:sz w:val="24"/>
                <w:szCs w:val="24"/>
              </w:rPr>
            </w:pPr>
            <w:r>
              <w:rPr>
                <w:rFonts w:hint="eastAsia" w:ascii="Times New Roman" w:hAnsi="Times New Roman" w:cs="Times New Roman"/>
                <w:sz w:val="24"/>
                <w:szCs w:val="24"/>
              </w:rPr>
              <w:t>全部</w:t>
            </w:r>
          </w:p>
        </w:tc>
        <w:tc>
          <w:tcPr>
            <w:tcW w:w="1274" w:type="pct"/>
            <w:tcBorders>
              <w:top w:val="single" w:color="auto" w:sz="4" w:space="0"/>
            </w:tcBorders>
            <w:vAlign w:val="center"/>
          </w:tcPr>
          <w:p>
            <w:pPr>
              <w:spacing w:after="0" w:line="360" w:lineRule="auto"/>
              <w:jc w:val="center"/>
              <w:rPr>
                <w:rFonts w:ascii="Times New Roman" w:hAnsi="Times New Roman" w:cs="Times New Roman"/>
                <w:sz w:val="24"/>
                <w:szCs w:val="24"/>
              </w:rPr>
            </w:pPr>
            <w:r>
              <w:rPr>
                <w:rFonts w:hint="eastAsia" w:ascii="Times New Roman" w:hAnsi="Times New Roman" w:cs="Times New Roman"/>
                <w:sz w:val="24"/>
                <w:szCs w:val="24"/>
              </w:rPr>
              <w:t>修改，增加</w:t>
            </w:r>
          </w:p>
        </w:tc>
      </w:tr>
    </w:tbl>
    <w:p>
      <w:pPr>
        <w:pStyle w:val="2"/>
        <w:spacing w:after="240" w:line="360" w:lineRule="auto"/>
        <w:rPr>
          <w:rFonts w:ascii="Times New Roman" w:hAnsi="Times New Roman" w:eastAsia="黑体"/>
          <w:color w:val="auto"/>
          <w:sz w:val="44"/>
          <w:szCs w:val="44"/>
        </w:rPr>
      </w:pPr>
      <w:bookmarkStart w:id="37" w:name="_Toc444248418"/>
      <w:bookmarkStart w:id="38" w:name="_Toc435555006"/>
      <w:r>
        <w:rPr>
          <w:rFonts w:ascii="Times New Roman" w:hAnsi="Times New Roman" w:eastAsia="黑体"/>
          <w:color w:val="auto"/>
          <w:sz w:val="44"/>
          <w:szCs w:val="44"/>
        </w:rPr>
        <w:t>2</w:t>
      </w:r>
      <w:r>
        <w:rPr>
          <w:rFonts w:hint="eastAsia" w:ascii="Times New Roman" w:hAnsi="Times New Roman" w:eastAsia="黑体"/>
          <w:color w:val="auto"/>
          <w:sz w:val="44"/>
          <w:szCs w:val="44"/>
        </w:rPr>
        <w:t>．详细设计简述</w:t>
      </w:r>
      <w:bookmarkEnd w:id="37"/>
      <w:bookmarkEnd w:id="38"/>
    </w:p>
    <w:p>
      <w:pPr>
        <w:pStyle w:val="3"/>
        <w:spacing w:after="240" w:line="360" w:lineRule="auto"/>
        <w:rPr>
          <w:rFonts w:ascii="Times New Roman" w:hAnsi="Times New Roman" w:eastAsia="黑体"/>
          <w:color w:val="auto"/>
          <w:sz w:val="30"/>
          <w:szCs w:val="30"/>
        </w:rPr>
      </w:pPr>
      <w:bookmarkStart w:id="39" w:name="_Toc444248419"/>
      <w:bookmarkStart w:id="40" w:name="_Toc435555007"/>
      <w:r>
        <w:rPr>
          <w:rFonts w:ascii="Times New Roman" w:hAnsi="Times New Roman" w:eastAsia="黑体"/>
          <w:color w:val="auto"/>
          <w:sz w:val="30"/>
          <w:szCs w:val="30"/>
        </w:rPr>
        <w:t>2.</w:t>
      </w:r>
      <w:r>
        <w:rPr>
          <w:rFonts w:hint="eastAsia" w:ascii="Times New Roman" w:hAnsi="Times New Roman" w:eastAsia="黑体"/>
          <w:color w:val="auto"/>
          <w:sz w:val="30"/>
          <w:szCs w:val="30"/>
        </w:rPr>
        <w:t>1</w:t>
      </w:r>
      <w:r>
        <w:rPr>
          <w:rFonts w:ascii="Times New Roman" w:hAnsi="Times New Roman" w:eastAsia="黑体"/>
          <w:color w:val="auto"/>
          <w:sz w:val="30"/>
          <w:szCs w:val="30"/>
        </w:rPr>
        <w:t xml:space="preserve"> </w:t>
      </w:r>
      <w:r>
        <w:rPr>
          <w:rFonts w:hint="eastAsia" w:ascii="Times New Roman" w:hAnsi="Times New Roman" w:eastAsia="黑体"/>
          <w:color w:val="auto"/>
          <w:sz w:val="30"/>
          <w:szCs w:val="30"/>
        </w:rPr>
        <w:t>设计</w:t>
      </w:r>
      <w:r>
        <w:rPr>
          <w:rFonts w:ascii="Times New Roman" w:hAnsi="Times New Roman" w:eastAsia="黑体"/>
          <w:color w:val="auto"/>
          <w:sz w:val="30"/>
          <w:szCs w:val="30"/>
        </w:rPr>
        <w:t>简介</w:t>
      </w:r>
      <w:bookmarkEnd w:id="39"/>
      <w:bookmarkEnd w:id="40"/>
    </w:p>
    <w:p>
      <w:pPr>
        <w:spacing w:line="360" w:lineRule="auto"/>
        <w:ind w:firstLine="440" w:firstLineChars="200"/>
      </w:pPr>
      <w:r>
        <w:rPr>
          <w:lang w:bidi="en-US"/>
        </w:rPr>
        <w:tab/>
      </w:r>
      <w:r>
        <w:rPr>
          <w:rFonts w:ascii="Times New Roman" w:hAnsi="Times New Roman" w:cs="Times New Roman"/>
          <w:sz w:val="24"/>
          <w:szCs w:val="24"/>
        </w:rPr>
        <w:t>分层结构图如图2</w:t>
      </w:r>
      <w:r>
        <w:rPr>
          <w:rFonts w:hint="eastAsia" w:ascii="Times New Roman" w:hAnsi="Times New Roman" w:cs="Times New Roman"/>
          <w:sz w:val="24"/>
          <w:szCs w:val="24"/>
        </w:rPr>
        <w:t>-1</w:t>
      </w:r>
      <w:r>
        <w:rPr>
          <w:rFonts w:ascii="Times New Roman" w:hAnsi="Times New Roman" w:cs="Times New Roman"/>
          <w:sz w:val="24"/>
          <w:szCs w:val="24"/>
        </w:rPr>
        <w:t>所</w:t>
      </w:r>
      <w:r>
        <w:rPr>
          <w:rFonts w:hint="eastAsia" w:ascii="Times New Roman" w:hAnsi="Times New Roman" w:cs="Times New Roman"/>
          <w:sz w:val="24"/>
          <w:szCs w:val="24"/>
          <w:lang w:val="en-US" w:eastAsia="zh-CN"/>
        </w:rPr>
        <w:t>示</w:t>
      </w:r>
      <w:r>
        <w:object>
          <v:shape id="_x0000_i1025" o:spt="75" alt="" type="#_x0000_t75" style="height:332.35pt;width:415.85pt;" o:ole="t" filled="f" o:preferrelative="t" stroked="f" coordsize="21600,21600">
            <v:path/>
            <v:fill on="f" focussize="0,0"/>
            <v:stroke on="f"/>
            <v:imagedata r:id="rId9" o:title=""/>
            <o:lock v:ext="edit" aspectratio="t"/>
            <w10:wrap type="none"/>
            <w10:anchorlock/>
          </v:shape>
          <o:OLEObject Type="Embed" ProgID="Visio.Drawing.15" ShapeID="_x0000_i1025" DrawAspect="Content" ObjectID="_1468075725" r:id="rId8">
            <o:LockedField>false</o:LockedField>
          </o:OLEObject>
        </w:object>
      </w:r>
    </w:p>
    <w:p>
      <w:pPr>
        <w:spacing w:line="360" w:lineRule="auto"/>
        <w:ind w:firstLine="440" w:firstLineChars="200"/>
      </w:pPr>
      <w:r>
        <w:rPr>
          <w:rFonts w:hint="eastAsia"/>
        </w:rPr>
        <w:t>图 2</w:t>
      </w:r>
      <w:r>
        <w:t xml:space="preserve">-1 </w:t>
      </w:r>
      <w:r>
        <w:rPr>
          <w:rFonts w:hint="eastAsia"/>
          <w:lang w:val="en-US" w:eastAsia="zh-CN"/>
        </w:rPr>
        <w:t>课程资料自主学习系统结构</w:t>
      </w:r>
      <w:r>
        <w:rPr>
          <w:rFonts w:hint="eastAsia"/>
        </w:rPr>
        <w:t>示意图</w:t>
      </w:r>
    </w:p>
    <w:p>
      <w:pPr>
        <w:pStyle w:val="3"/>
        <w:spacing w:after="240" w:line="360" w:lineRule="auto"/>
        <w:rPr>
          <w:rFonts w:ascii="Times New Roman" w:hAnsi="Times New Roman" w:eastAsia="黑体"/>
          <w:color w:val="auto"/>
          <w:sz w:val="30"/>
          <w:szCs w:val="30"/>
        </w:rPr>
      </w:pPr>
      <w:bookmarkStart w:id="41" w:name="_Toc435555008"/>
      <w:bookmarkStart w:id="42" w:name="_Toc444248420"/>
      <w:r>
        <w:rPr>
          <w:rFonts w:hint="eastAsia" w:ascii="Times New Roman" w:hAnsi="Times New Roman" w:eastAsia="黑体"/>
          <w:color w:val="auto"/>
          <w:sz w:val="30"/>
          <w:szCs w:val="30"/>
        </w:rPr>
        <w:t>2.2 模块简介</w:t>
      </w:r>
      <w:bookmarkEnd w:id="41"/>
      <w:bookmarkEnd w:id="42"/>
    </w:p>
    <w:p>
      <w:pPr>
        <w:widowControl w:val="0"/>
        <w:spacing w:after="0" w:line="360" w:lineRule="auto"/>
        <w:ind w:left="420" w:firstLine="420"/>
        <w:jc w:val="both"/>
        <w:rPr>
          <w:rFonts w:ascii="Times New Roman" w:hAnsi="Times New Roman" w:cs="Times New Roman"/>
          <w:sz w:val="24"/>
          <w:szCs w:val="24"/>
        </w:rPr>
      </w:pPr>
      <w:r>
        <w:rPr>
          <w:rFonts w:hint="eastAsia" w:ascii="Times New Roman" w:hAnsi="Times New Roman" w:cs="Times New Roman"/>
          <w:sz w:val="24"/>
          <w:szCs w:val="24"/>
        </w:rPr>
        <w:t>系统功能模块图如图</w:t>
      </w:r>
      <w:r>
        <w:rPr>
          <w:rFonts w:hint="eastAsia" w:ascii="Times New Roman" w:hAnsi="Times New Roman" w:cs="Times New Roman"/>
          <w:sz w:val="24"/>
          <w:szCs w:val="24"/>
          <w:lang w:val="en-US" w:eastAsia="zh-CN"/>
        </w:rPr>
        <w:t>2.</w:t>
      </w:r>
      <w:r>
        <w:rPr>
          <w:rFonts w:hint="eastAsia" w:ascii="Times New Roman" w:hAnsi="Times New Roman" w:cs="Times New Roman"/>
          <w:sz w:val="24"/>
          <w:szCs w:val="24"/>
        </w:rPr>
        <w:t>-</w:t>
      </w:r>
      <w:r>
        <w:rPr>
          <w:rFonts w:hint="eastAsia" w:ascii="Times New Roman" w:hAnsi="Times New Roman" w:cs="Times New Roman"/>
          <w:sz w:val="24"/>
          <w:szCs w:val="24"/>
          <w:lang w:val="en-US" w:eastAsia="zh-CN"/>
        </w:rPr>
        <w:t>2</w:t>
      </w:r>
      <w:r>
        <w:rPr>
          <w:rFonts w:hint="eastAsia" w:ascii="Times New Roman" w:hAnsi="Times New Roman" w:cs="Times New Roman"/>
          <w:sz w:val="24"/>
          <w:szCs w:val="24"/>
        </w:rPr>
        <w:t>所示。</w:t>
      </w:r>
    </w:p>
    <w:p>
      <w:pPr>
        <w:pStyle w:val="2"/>
      </w:pPr>
      <w:bookmarkStart w:id="43" w:name="_Toc444248421"/>
      <w:bookmarkStart w:id="44" w:name="_Toc435555009"/>
      <w:r>
        <w:drawing>
          <wp:inline distT="0" distB="0" distL="114300" distR="114300">
            <wp:extent cx="5272405" cy="2711450"/>
            <wp:effectExtent l="0" t="0" r="635" b="1270"/>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pic:cNvPicPr>
                      <a:picLocks noChangeAspect="1"/>
                    </pic:cNvPicPr>
                  </pic:nvPicPr>
                  <pic:blipFill>
                    <a:blip r:embed="rId10"/>
                    <a:stretch>
                      <a:fillRect/>
                    </a:stretch>
                  </pic:blipFill>
                  <pic:spPr>
                    <a:xfrm>
                      <a:off x="0" y="0"/>
                      <a:ext cx="5272405" cy="2711450"/>
                    </a:xfrm>
                    <a:prstGeom prst="rect">
                      <a:avLst/>
                    </a:prstGeom>
                    <a:noFill/>
                    <a:ln>
                      <a:noFill/>
                    </a:ln>
                  </pic:spPr>
                </pic:pic>
              </a:graphicData>
            </a:graphic>
          </wp:inline>
        </w:drawing>
      </w:r>
    </w:p>
    <w:p>
      <w:pPr>
        <w:ind w:left="2520" w:leftChars="0" w:firstLine="420" w:firstLineChars="0"/>
        <w:rPr>
          <w:rFonts w:hint="default" w:eastAsiaTheme="minorEastAsia"/>
          <w:lang w:val="en-US" w:eastAsia="zh-CN"/>
        </w:rPr>
      </w:pPr>
      <w:r>
        <w:rPr>
          <w:rFonts w:hint="eastAsia"/>
          <w:lang w:val="en-US" w:eastAsia="zh-CN"/>
        </w:rPr>
        <w:t>表2.2 课程资料自主学习系统</w:t>
      </w:r>
    </w:p>
    <w:p>
      <w:pPr>
        <w:pStyle w:val="2"/>
        <w:rPr>
          <w:rFonts w:ascii="Times New Roman" w:hAnsi="Times New Roman" w:eastAsia="黑体"/>
          <w:color w:val="auto"/>
          <w:sz w:val="44"/>
          <w:szCs w:val="44"/>
        </w:rPr>
      </w:pPr>
      <w:r>
        <w:rPr>
          <w:rFonts w:ascii="Times New Roman" w:hAnsi="Times New Roman" w:eastAsia="黑体"/>
          <w:color w:val="auto"/>
          <w:sz w:val="44"/>
          <w:szCs w:val="44"/>
        </w:rPr>
        <w:t>3</w:t>
      </w:r>
      <w:r>
        <w:rPr>
          <w:rFonts w:hint="eastAsia" w:ascii="Times New Roman" w:hAnsi="Times New Roman" w:eastAsia="黑体"/>
          <w:color w:val="auto"/>
          <w:sz w:val="44"/>
          <w:szCs w:val="44"/>
        </w:rPr>
        <w:t>、界面详细设计</w:t>
      </w:r>
      <w:bookmarkEnd w:id="43"/>
      <w:bookmarkEnd w:id="44"/>
    </w:p>
    <w:p>
      <w:pPr>
        <w:rPr>
          <w:rFonts w:hint="eastAsia"/>
        </w:rPr>
      </w:pPr>
      <w:r>
        <w:rPr>
          <w:rFonts w:hint="eastAsia"/>
        </w:rPr>
        <w:t xml:space="preserve">   [</w:t>
      </w:r>
      <w:r>
        <w:rPr>
          <w:rFonts w:hint="eastAsia"/>
          <w:color w:val="FF0000"/>
        </w:rPr>
        <w:t>界面详细设计 包括界面设计的技术，以及静态页面设计</w:t>
      </w:r>
      <w:r>
        <w:rPr>
          <w:rFonts w:hint="eastAsia"/>
        </w:rPr>
        <w:t>]</w:t>
      </w:r>
    </w:p>
    <w:p>
      <w:pPr>
        <w:pStyle w:val="3"/>
        <w:rPr>
          <w:color w:val="auto"/>
        </w:rPr>
      </w:pPr>
      <w:bookmarkStart w:id="45" w:name="_Toc435555010"/>
      <w:bookmarkStart w:id="46" w:name="_Toc444248422"/>
      <w:r>
        <w:rPr>
          <w:rFonts w:hint="eastAsia"/>
          <w:color w:val="auto"/>
        </w:rPr>
        <w:t>3.1、页面设计说明</w:t>
      </w:r>
      <w:bookmarkEnd w:id="45"/>
      <w:bookmarkEnd w:id="46"/>
    </w:p>
    <w:p>
      <w:pPr>
        <w:widowControl w:val="0"/>
        <w:spacing w:after="0" w:line="360" w:lineRule="auto"/>
        <w:jc w:val="both"/>
        <w:rPr>
          <w:rFonts w:hint="default" w:ascii="Times New Roman" w:hAnsi="Times New Roman" w:eastAsia="宋体" w:cs="Times New Roman"/>
          <w:sz w:val="24"/>
          <w:szCs w:val="24"/>
          <w:lang w:val="en-US" w:eastAsia="zh-CN"/>
        </w:rPr>
      </w:pPr>
      <w:r>
        <w:rPr>
          <w:rFonts w:hint="eastAsia" w:ascii="Times New Roman" w:hAnsi="Times New Roman" w:cs="Times New Roman"/>
          <w:sz w:val="24"/>
          <w:szCs w:val="24"/>
          <w:lang w:val="en-US" w:eastAsia="zh-CN"/>
        </w:rPr>
        <w:t>系统页面的设计采用了</w:t>
      </w:r>
      <w:r>
        <w:rPr>
          <w:rFonts w:ascii="宋体" w:hAnsi="宋体" w:eastAsia="宋体" w:cs="宋体"/>
          <w:sz w:val="24"/>
          <w:szCs w:val="24"/>
        </w:rPr>
        <w:t>HTML/CSS/JS</w:t>
      </w:r>
      <w:r>
        <w:rPr>
          <w:rFonts w:hint="eastAsia" w:ascii="宋体" w:hAnsi="宋体" w:eastAsia="宋体" w:cs="宋体"/>
          <w:sz w:val="24"/>
          <w:szCs w:val="24"/>
          <w:lang w:val="en-US" w:eastAsia="zh-CN"/>
        </w:rPr>
        <w:t>的开发方式来进行</w:t>
      </w:r>
      <w:r>
        <w:rPr>
          <w:rFonts w:ascii="宋体" w:hAnsi="宋体" w:eastAsia="宋体" w:cs="宋体"/>
          <w:sz w:val="24"/>
          <w:szCs w:val="24"/>
        </w:rPr>
        <w:t>网页界面的开发</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并且使用了layui、echarts、jQuery、fullcalendar、tinymce等第三方库支持开发</w:t>
      </w:r>
    </w:p>
    <w:p>
      <w:pPr>
        <w:pStyle w:val="3"/>
        <w:rPr>
          <w:color w:val="auto"/>
        </w:rPr>
      </w:pPr>
      <w:bookmarkStart w:id="47" w:name="_Toc444248423"/>
      <w:bookmarkStart w:id="48" w:name="_Toc435555011"/>
      <w:r>
        <w:rPr>
          <w:rFonts w:hint="eastAsia"/>
          <w:color w:val="auto"/>
        </w:rPr>
        <w:t>3.2、静态页面详细设计</w:t>
      </w:r>
      <w:bookmarkEnd w:id="47"/>
      <w:bookmarkEnd w:id="48"/>
    </w:p>
    <w:p>
      <w:pPr>
        <w:widowControl w:val="0"/>
        <w:spacing w:after="0" w:line="360" w:lineRule="auto"/>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课程资料自主学习系统</w:t>
      </w:r>
      <w:r>
        <w:rPr>
          <w:rFonts w:hint="eastAsia" w:ascii="Times New Roman" w:hAnsi="Times New Roman" w:cs="Times New Roman"/>
          <w:sz w:val="24"/>
          <w:szCs w:val="24"/>
        </w:rPr>
        <w:t>静态页面见表</w:t>
      </w:r>
      <w:r>
        <w:rPr>
          <w:rFonts w:hint="eastAsia" w:ascii="Times New Roman" w:hAnsi="Times New Roman" w:cs="Times New Roman"/>
          <w:sz w:val="24"/>
          <w:szCs w:val="24"/>
          <w:lang w:val="en-US" w:eastAsia="zh-CN"/>
        </w:rPr>
        <w:t>3</w:t>
      </w:r>
      <w:r>
        <w:rPr>
          <w:rFonts w:hint="eastAsia" w:ascii="Times New Roman" w:hAnsi="Times New Roman" w:cs="Times New Roman"/>
          <w:sz w:val="24"/>
          <w:szCs w:val="24"/>
        </w:rPr>
        <w:t>-</w:t>
      </w:r>
      <w:r>
        <w:rPr>
          <w:rFonts w:hint="eastAsia" w:ascii="Times New Roman" w:hAnsi="Times New Roman" w:cs="Times New Roman"/>
          <w:sz w:val="24"/>
          <w:szCs w:val="24"/>
          <w:lang w:val="en-US" w:eastAsia="zh-CN"/>
        </w:rPr>
        <w:t>1</w:t>
      </w:r>
    </w:p>
    <w:p>
      <w:pPr>
        <w:widowControl w:val="0"/>
        <w:spacing w:after="0" w:line="360" w:lineRule="auto"/>
        <w:jc w:val="both"/>
        <w:rPr>
          <w:rFonts w:hint="eastAsia" w:ascii="Times New Roman" w:hAnsi="Times New Roman" w:cs="Times New Roman"/>
          <w:sz w:val="24"/>
          <w:szCs w:val="24"/>
          <w:lang w:val="en-US" w:eastAsia="zh-CN"/>
        </w:rPr>
      </w:pPr>
    </w:p>
    <w:p>
      <w:pPr>
        <w:widowControl w:val="0"/>
        <w:spacing w:after="0" w:line="360" w:lineRule="auto"/>
        <w:jc w:val="center"/>
        <w:rPr>
          <w:rFonts w:cs="Times New Roman" w:asciiTheme="minorEastAsia" w:hAnsiTheme="minorEastAsia"/>
          <w:sz w:val="24"/>
          <w:szCs w:val="24"/>
        </w:rPr>
      </w:pPr>
      <w:r>
        <w:rPr>
          <w:rFonts w:hint="eastAsia" w:cs="Times New Roman" w:asciiTheme="minorEastAsia" w:hAnsiTheme="minorEastAsia"/>
          <w:sz w:val="21"/>
          <w:szCs w:val="24"/>
        </w:rPr>
        <w:t>表3-1</w:t>
      </w:r>
      <w:r>
        <w:rPr>
          <w:rFonts w:cs="Times New Roman" w:asciiTheme="minorEastAsia" w:hAnsiTheme="minorEastAsia"/>
          <w:sz w:val="21"/>
          <w:szCs w:val="24"/>
        </w:rPr>
        <w:t xml:space="preserve"> </w:t>
      </w:r>
      <w:r>
        <w:rPr>
          <w:rFonts w:hint="eastAsia" w:cs="Times New Roman" w:asciiTheme="minorEastAsia" w:hAnsiTheme="minorEastAsia"/>
          <w:sz w:val="21"/>
          <w:szCs w:val="24"/>
        </w:rPr>
        <w:t>页面表现层设计</w:t>
      </w:r>
    </w:p>
    <w:tbl>
      <w:tblPr>
        <w:tblStyle w:val="49"/>
        <w:tblW w:w="8505" w:type="dxa"/>
        <w:jc w:val="cente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autofit"/>
        <w:tblCellMar>
          <w:top w:w="0" w:type="dxa"/>
          <w:left w:w="108" w:type="dxa"/>
          <w:bottom w:w="0" w:type="dxa"/>
          <w:right w:w="108" w:type="dxa"/>
        </w:tblCellMar>
      </w:tblPr>
      <w:tblGrid>
        <w:gridCol w:w="2537"/>
        <w:gridCol w:w="2415"/>
        <w:gridCol w:w="3553"/>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Ex>
        <w:trPr>
          <w:jc w:val="center"/>
        </w:trPr>
        <w:tc>
          <w:tcPr>
            <w:tcW w:w="2202" w:type="dxa"/>
            <w:shd w:val="solid" w:color="000080" w:fill="FFFFFF"/>
            <w:vAlign w:val="center"/>
          </w:tcPr>
          <w:p>
            <w:pPr>
              <w:widowControl w:val="0"/>
              <w:spacing w:after="0" w:line="360" w:lineRule="auto"/>
              <w:jc w:val="both"/>
              <w:rPr>
                <w:rFonts w:ascii="Times New Roman" w:hAnsi="Times New Roman" w:cs="Times New Roman"/>
                <w:sz w:val="24"/>
                <w:szCs w:val="24"/>
              </w:rPr>
            </w:pPr>
            <w:r>
              <w:rPr>
                <w:rFonts w:hint="eastAsia" w:ascii="Times New Roman" w:hAnsi="Times New Roman" w:cs="Times New Roman"/>
                <w:sz w:val="24"/>
                <w:szCs w:val="24"/>
              </w:rPr>
              <w:t>界面</w:t>
            </w:r>
          </w:p>
        </w:tc>
        <w:tc>
          <w:tcPr>
            <w:tcW w:w="1836" w:type="dxa"/>
            <w:shd w:val="solid" w:color="000080" w:fill="FFFFFF"/>
            <w:vAlign w:val="center"/>
          </w:tcPr>
          <w:p>
            <w:pPr>
              <w:widowControl w:val="0"/>
              <w:spacing w:after="0" w:line="360" w:lineRule="auto"/>
              <w:ind w:firstLine="240" w:firstLineChars="100"/>
              <w:jc w:val="both"/>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Html</w:t>
            </w:r>
          </w:p>
        </w:tc>
        <w:tc>
          <w:tcPr>
            <w:tcW w:w="3083" w:type="dxa"/>
            <w:shd w:val="solid" w:color="000080" w:fill="FFFFFF"/>
            <w:vAlign w:val="center"/>
          </w:tcPr>
          <w:p>
            <w:pPr>
              <w:widowControl w:val="0"/>
              <w:spacing w:after="0" w:line="360" w:lineRule="auto"/>
              <w:jc w:val="both"/>
              <w:rPr>
                <w:rFonts w:ascii="Times New Roman" w:hAnsi="Times New Roman" w:cs="Times New Roman"/>
                <w:sz w:val="24"/>
                <w:szCs w:val="24"/>
              </w:rPr>
            </w:pPr>
            <w:r>
              <w:rPr>
                <w:rFonts w:hint="eastAsia" w:ascii="Times New Roman" w:hAnsi="Times New Roman" w:cs="Times New Roman"/>
                <w:sz w:val="24"/>
                <w:szCs w:val="24"/>
              </w:rPr>
              <w:t>功能描述</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Ex>
        <w:trPr>
          <w:jc w:val="center"/>
        </w:trPr>
        <w:tc>
          <w:tcPr>
            <w:tcW w:w="2202" w:type="dxa"/>
            <w:vAlign w:val="center"/>
          </w:tcPr>
          <w:p>
            <w:pPr>
              <w:widowControl w:val="0"/>
              <w:spacing w:after="0" w:line="360" w:lineRule="auto"/>
              <w:jc w:val="both"/>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系统登录页</w:t>
            </w:r>
          </w:p>
        </w:tc>
        <w:tc>
          <w:tcPr>
            <w:tcW w:w="1836" w:type="dxa"/>
            <w:vAlign w:val="center"/>
          </w:tcPr>
          <w:p>
            <w:pPr>
              <w:widowControl w:val="0"/>
              <w:spacing w:after="0" w:line="360" w:lineRule="auto"/>
              <w:jc w:val="both"/>
              <w:rPr>
                <w:rFonts w:hint="eastAsia"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 xml:space="preserve"> Login.html</w:t>
            </w:r>
          </w:p>
        </w:tc>
        <w:tc>
          <w:tcPr>
            <w:tcW w:w="3083" w:type="dxa"/>
            <w:vAlign w:val="center"/>
          </w:tcPr>
          <w:p>
            <w:pPr>
              <w:widowControl w:val="0"/>
              <w:spacing w:after="0" w:line="360" w:lineRule="auto"/>
              <w:jc w:val="both"/>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提示登录信息，提供用户登录系统的入口</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Ex>
        <w:trPr>
          <w:jc w:val="center"/>
        </w:trPr>
        <w:tc>
          <w:tcPr>
            <w:tcW w:w="2202" w:type="dxa"/>
            <w:vAlign w:val="center"/>
          </w:tcPr>
          <w:p>
            <w:pPr>
              <w:widowControl w:val="0"/>
              <w:spacing w:after="0" w:line="360" w:lineRule="auto"/>
              <w:jc w:val="both"/>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用户系统主页</w:t>
            </w:r>
          </w:p>
        </w:tc>
        <w:tc>
          <w:tcPr>
            <w:tcW w:w="1836" w:type="dxa"/>
            <w:vAlign w:val="center"/>
          </w:tcPr>
          <w:p>
            <w:pPr>
              <w:widowControl w:val="0"/>
              <w:spacing w:after="0" w:line="360" w:lineRule="auto"/>
              <w:ind w:firstLine="240" w:firstLineChars="100"/>
              <w:jc w:val="both"/>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Users/Index.html</w:t>
            </w:r>
          </w:p>
        </w:tc>
        <w:tc>
          <w:tcPr>
            <w:tcW w:w="3083" w:type="dxa"/>
            <w:vAlign w:val="center"/>
          </w:tcPr>
          <w:p>
            <w:pPr>
              <w:widowControl w:val="0"/>
              <w:spacing w:after="0" w:line="360" w:lineRule="auto"/>
              <w:jc w:val="both"/>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显示系统为用户提供的功能菜单与客户查看个人信息与选择课程等各项功能的按钮</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Ex>
        <w:trPr>
          <w:jc w:val="center"/>
        </w:trPr>
        <w:tc>
          <w:tcPr>
            <w:tcW w:w="2202" w:type="dxa"/>
            <w:vAlign w:val="center"/>
          </w:tcPr>
          <w:p>
            <w:pPr>
              <w:widowControl w:val="0"/>
              <w:spacing w:after="0" w:line="360" w:lineRule="auto"/>
              <w:jc w:val="both"/>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用户订单页面</w:t>
            </w:r>
          </w:p>
        </w:tc>
        <w:tc>
          <w:tcPr>
            <w:tcW w:w="1836" w:type="dxa"/>
            <w:vAlign w:val="center"/>
          </w:tcPr>
          <w:p>
            <w:pPr>
              <w:widowControl w:val="0"/>
              <w:spacing w:after="0" w:line="360" w:lineRule="auto"/>
              <w:ind w:firstLine="240" w:firstLineChars="100"/>
              <w:jc w:val="both"/>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Order.html</w:t>
            </w:r>
          </w:p>
        </w:tc>
        <w:tc>
          <w:tcPr>
            <w:tcW w:w="3083" w:type="dxa"/>
            <w:vAlign w:val="center"/>
          </w:tcPr>
          <w:p>
            <w:pPr>
              <w:widowControl w:val="0"/>
              <w:spacing w:after="0" w:line="360" w:lineRule="auto"/>
              <w:jc w:val="both"/>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显示用户已购买的课程的订单号以及课程的信息</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Ex>
        <w:trPr>
          <w:jc w:val="center"/>
        </w:trPr>
        <w:tc>
          <w:tcPr>
            <w:tcW w:w="2202" w:type="dxa"/>
            <w:vAlign w:val="center"/>
          </w:tcPr>
          <w:p>
            <w:pP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课程资料首页</w:t>
            </w:r>
          </w:p>
        </w:tc>
        <w:tc>
          <w:tcPr>
            <w:tcW w:w="1836" w:type="dxa"/>
            <w:vAlign w:val="center"/>
          </w:tcPr>
          <w:p>
            <w:pPr>
              <w:ind w:left="240" w:hanging="240" w:hangingChars="1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Default.html</w:t>
            </w:r>
          </w:p>
          <w:p>
            <w:pPr>
              <w:ind w:left="240" w:leftChars="109" w:firstLine="0" w:firstLineChars="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Course.html</w:t>
            </w:r>
          </w:p>
        </w:tc>
        <w:tc>
          <w:tcPr>
            <w:tcW w:w="3083" w:type="dxa"/>
            <w:vAlign w:val="center"/>
          </w:tcPr>
          <w:p>
            <w:pP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显示可供客户选择的课程，并且提供标签与搜索框供客户筛选寻找目标课程</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Ex>
        <w:trPr>
          <w:jc w:val="center"/>
        </w:trPr>
        <w:tc>
          <w:tcPr>
            <w:tcW w:w="2202" w:type="dxa"/>
            <w:vAlign w:val="center"/>
          </w:tcPr>
          <w:p>
            <w:p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课程选择页面</w:t>
            </w:r>
          </w:p>
        </w:tc>
        <w:tc>
          <w:tcPr>
            <w:tcW w:w="1836" w:type="dxa"/>
            <w:vAlign w:val="center"/>
          </w:tcPr>
          <w:p>
            <w:p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Detail/x.html（x为每门课程对应的编号）</w:t>
            </w:r>
          </w:p>
        </w:tc>
        <w:tc>
          <w:tcPr>
            <w:tcW w:w="3083" w:type="dxa"/>
            <w:vAlign w:val="center"/>
          </w:tcPr>
          <w:p>
            <w:p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点击后进入课程的详细信息页面，客户可从该页面进行课程的选择与购买</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Ex>
        <w:trPr>
          <w:jc w:val="center"/>
        </w:trPr>
        <w:tc>
          <w:tcPr>
            <w:tcW w:w="2202" w:type="dxa"/>
            <w:vAlign w:val="center"/>
          </w:tcPr>
          <w:p>
            <w:p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管理员/教师系统页面</w:t>
            </w:r>
          </w:p>
        </w:tc>
        <w:tc>
          <w:tcPr>
            <w:tcW w:w="1836" w:type="dxa"/>
            <w:vAlign w:val="center"/>
          </w:tcPr>
          <w:p>
            <w:p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Index.html</w:t>
            </w:r>
          </w:p>
        </w:tc>
        <w:tc>
          <w:tcPr>
            <w:tcW w:w="3083" w:type="dxa"/>
            <w:vAlign w:val="center"/>
          </w:tcPr>
          <w:p>
            <w:p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提供系统管理、课程管理、教师管理、新闻管理等模块</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Ex>
        <w:trPr>
          <w:jc w:val="center"/>
        </w:trPr>
        <w:tc>
          <w:tcPr>
            <w:tcW w:w="2202" w:type="dxa"/>
            <w:vAlign w:val="center"/>
          </w:tcPr>
          <w:p>
            <w:p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权限管理</w:t>
            </w:r>
          </w:p>
        </w:tc>
        <w:tc>
          <w:tcPr>
            <w:tcW w:w="1836" w:type="dxa"/>
            <w:vAlign w:val="center"/>
          </w:tcPr>
          <w:p>
            <w:p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Teacher.html</w:t>
            </w:r>
          </w:p>
        </w:tc>
        <w:tc>
          <w:tcPr>
            <w:tcW w:w="3083" w:type="dxa"/>
            <w:vAlign w:val="center"/>
          </w:tcPr>
          <w:p>
            <w:p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对教师账号权限进行修改</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Ex>
        <w:trPr>
          <w:jc w:val="center"/>
        </w:trPr>
        <w:tc>
          <w:tcPr>
            <w:tcW w:w="2202" w:type="dxa"/>
            <w:vAlign w:val="center"/>
          </w:tcPr>
          <w:p>
            <w:p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专业课程管理</w:t>
            </w:r>
          </w:p>
        </w:tc>
        <w:tc>
          <w:tcPr>
            <w:tcW w:w="1836" w:type="dxa"/>
            <w:vAlign w:val="center"/>
          </w:tcPr>
          <w:p>
            <w:p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Zykc.html</w:t>
            </w:r>
          </w:p>
        </w:tc>
        <w:tc>
          <w:tcPr>
            <w:tcW w:w="3083" w:type="dxa"/>
            <w:vAlign w:val="center"/>
          </w:tcPr>
          <w:p>
            <w:p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对专业课程进行管理</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Ex>
        <w:trPr>
          <w:jc w:val="center"/>
        </w:trPr>
        <w:tc>
          <w:tcPr>
            <w:tcW w:w="2202" w:type="dxa"/>
            <w:vAlign w:val="center"/>
          </w:tcPr>
          <w:p>
            <w:p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免费课程管理</w:t>
            </w:r>
          </w:p>
        </w:tc>
        <w:tc>
          <w:tcPr>
            <w:tcW w:w="1836" w:type="dxa"/>
            <w:vAlign w:val="center"/>
          </w:tcPr>
          <w:p>
            <w:p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Mfkc.html</w:t>
            </w:r>
          </w:p>
        </w:tc>
        <w:tc>
          <w:tcPr>
            <w:tcW w:w="3083" w:type="dxa"/>
            <w:vAlign w:val="center"/>
          </w:tcPr>
          <w:p>
            <w:p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对免费课程进行管理</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Ex>
        <w:trPr>
          <w:jc w:val="center"/>
        </w:trPr>
        <w:tc>
          <w:tcPr>
            <w:tcW w:w="2202" w:type="dxa"/>
            <w:vAlign w:val="center"/>
          </w:tcPr>
          <w:p>
            <w:p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公共课程管理</w:t>
            </w:r>
          </w:p>
        </w:tc>
        <w:tc>
          <w:tcPr>
            <w:tcW w:w="1836" w:type="dxa"/>
            <w:vAlign w:val="center"/>
          </w:tcPr>
          <w:p>
            <w:p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Ggkc.htm</w:t>
            </w:r>
          </w:p>
        </w:tc>
        <w:tc>
          <w:tcPr>
            <w:tcW w:w="3083" w:type="dxa"/>
            <w:vAlign w:val="center"/>
          </w:tcPr>
          <w:p>
            <w:p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对公共课程进行管理</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Ex>
        <w:trPr>
          <w:jc w:val="center"/>
        </w:trPr>
        <w:tc>
          <w:tcPr>
            <w:tcW w:w="2202" w:type="dxa"/>
            <w:vAlign w:val="center"/>
          </w:tcPr>
          <w:p>
            <w:p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课程管理</w:t>
            </w:r>
          </w:p>
        </w:tc>
        <w:tc>
          <w:tcPr>
            <w:tcW w:w="1836" w:type="dxa"/>
            <w:vAlign w:val="center"/>
          </w:tcPr>
          <w:p>
            <w:p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Course.html</w:t>
            </w:r>
          </w:p>
        </w:tc>
        <w:tc>
          <w:tcPr>
            <w:tcW w:w="3083" w:type="dxa"/>
            <w:vAlign w:val="center"/>
          </w:tcPr>
          <w:p>
            <w:p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对课程进行增删查改等操作</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Ex>
        <w:trPr>
          <w:jc w:val="center"/>
        </w:trPr>
        <w:tc>
          <w:tcPr>
            <w:tcW w:w="2202" w:type="dxa"/>
            <w:vAlign w:val="center"/>
          </w:tcPr>
          <w:p>
            <w:p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类别管理</w:t>
            </w:r>
          </w:p>
        </w:tc>
        <w:tc>
          <w:tcPr>
            <w:tcW w:w="1836" w:type="dxa"/>
            <w:vAlign w:val="center"/>
          </w:tcPr>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classify.html</w:t>
            </w:r>
          </w:p>
        </w:tc>
        <w:tc>
          <w:tcPr>
            <w:tcW w:w="3083" w:type="dxa"/>
            <w:vAlign w:val="center"/>
          </w:tcPr>
          <w:p>
            <w:p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对课程的类别进行修改</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Ex>
        <w:trPr>
          <w:jc w:val="center"/>
        </w:trPr>
        <w:tc>
          <w:tcPr>
            <w:tcW w:w="2202" w:type="dxa"/>
            <w:vAlign w:val="center"/>
          </w:tcPr>
          <w:p>
            <w:p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视频管理</w:t>
            </w:r>
          </w:p>
        </w:tc>
        <w:tc>
          <w:tcPr>
            <w:tcW w:w="1836" w:type="dxa"/>
            <w:vAlign w:val="center"/>
          </w:tcPr>
          <w:p>
            <w:p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Vdio.html</w:t>
            </w:r>
          </w:p>
        </w:tc>
        <w:tc>
          <w:tcPr>
            <w:tcW w:w="3083" w:type="dxa"/>
            <w:vAlign w:val="center"/>
          </w:tcPr>
          <w:p>
            <w:p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提供删除视频按钮</w:t>
            </w:r>
          </w:p>
        </w:tc>
      </w:tr>
    </w:tbl>
    <w:p/>
    <w:p>
      <w:pPr>
        <w:pStyle w:val="2"/>
        <w:rPr>
          <w:rFonts w:ascii="Times New Roman" w:hAnsi="Times New Roman" w:eastAsia="黑体"/>
          <w:color w:val="auto"/>
          <w:sz w:val="44"/>
          <w:szCs w:val="44"/>
        </w:rPr>
      </w:pPr>
      <w:bookmarkStart w:id="49" w:name="_Toc444248424"/>
      <w:bookmarkStart w:id="50" w:name="_Toc435555012"/>
      <w:r>
        <w:rPr>
          <w:rFonts w:hint="eastAsia" w:ascii="Times New Roman" w:hAnsi="Times New Roman" w:eastAsia="黑体"/>
          <w:color w:val="auto"/>
          <w:sz w:val="44"/>
          <w:szCs w:val="44"/>
        </w:rPr>
        <w:t>4、客户端模块详细设计</w:t>
      </w:r>
      <w:bookmarkEnd w:id="49"/>
      <w:bookmarkEnd w:id="50"/>
    </w:p>
    <w:p>
      <w:pPr>
        <w:pStyle w:val="33"/>
        <w:ind w:firstLine="420"/>
        <w:rPr>
          <w:rFonts w:ascii="Times New Roman" w:hAnsi="Times New Roman" w:cs="Times New Roman"/>
          <w:sz w:val="24"/>
          <w:szCs w:val="24"/>
        </w:rPr>
      </w:pPr>
      <w:r>
        <w:rPr>
          <w:rFonts w:hint="eastAsia" w:ascii="Times New Roman" w:hAnsi="Times New Roman" w:cs="Times New Roman"/>
          <w:sz w:val="24"/>
          <w:szCs w:val="24"/>
        </w:rPr>
        <w:t>客户端模块主要包括</w:t>
      </w:r>
      <w:r>
        <w:rPr>
          <w:rFonts w:hint="eastAsia" w:ascii="Times New Roman" w:hAnsi="Times New Roman" w:cs="Times New Roman"/>
          <w:sz w:val="24"/>
          <w:szCs w:val="24"/>
          <w:lang w:val="en-US" w:eastAsia="zh-CN"/>
        </w:rPr>
        <w:t>学生、教师/管理员两大模块</w:t>
      </w:r>
      <w:r>
        <w:rPr>
          <w:rFonts w:hint="eastAsia" w:ascii="Times New Roman" w:hAnsi="Times New Roman" w:cs="Times New Roman"/>
          <w:sz w:val="24"/>
          <w:szCs w:val="24"/>
        </w:rPr>
        <w:t>模块</w:t>
      </w:r>
      <w:r>
        <w:rPr>
          <w:rFonts w:ascii="Times New Roman" w:hAnsi="Times New Roman" w:cs="Times New Roman"/>
          <w:sz w:val="24"/>
          <w:szCs w:val="24"/>
        </w:rPr>
        <w:t>。</w:t>
      </w:r>
    </w:p>
    <w:p>
      <w:pPr>
        <w:pStyle w:val="3"/>
        <w:rPr>
          <w:color w:val="auto"/>
        </w:rPr>
      </w:pPr>
      <w:bookmarkStart w:id="51" w:name="_Toc444248425"/>
      <w:r>
        <w:rPr>
          <w:rFonts w:hint="eastAsia"/>
          <w:color w:val="auto"/>
        </w:rPr>
        <w:t>4.</w:t>
      </w:r>
      <w:r>
        <w:rPr>
          <w:color w:val="auto"/>
        </w:rPr>
        <w:t>1</w:t>
      </w:r>
      <w:r>
        <w:rPr>
          <w:rFonts w:hint="eastAsia"/>
          <w:color w:val="auto"/>
        </w:rPr>
        <w:t>、</w:t>
      </w:r>
      <w:r>
        <w:rPr>
          <w:rFonts w:hint="eastAsia"/>
          <w:color w:val="auto"/>
          <w:sz w:val="28"/>
          <w:szCs w:val="28"/>
        </w:rPr>
        <w:t>公用</w:t>
      </w:r>
      <w:r>
        <w:rPr>
          <w:color w:val="auto"/>
          <w:sz w:val="28"/>
          <w:szCs w:val="28"/>
        </w:rPr>
        <w:t>模块</w:t>
      </w:r>
      <w:r>
        <w:rPr>
          <w:rFonts w:hint="eastAsia"/>
          <w:color w:val="auto"/>
          <w:sz w:val="28"/>
          <w:szCs w:val="28"/>
        </w:rPr>
        <w:t>的详细设计</w:t>
      </w:r>
      <w:bookmarkEnd w:id="51"/>
    </w:p>
    <w:p>
      <w:pPr>
        <w:pStyle w:val="33"/>
        <w:rPr>
          <w:rFonts w:ascii="Times New Roman" w:hAnsi="Times New Roman" w:cs="Times New Roman"/>
          <w:sz w:val="24"/>
          <w:szCs w:val="24"/>
        </w:rPr>
      </w:pPr>
      <w:r>
        <w:rPr>
          <w:rFonts w:hint="eastAsia" w:ascii="Times New Roman" w:hAnsi="Times New Roman" w:cs="Times New Roman"/>
          <w:sz w:val="24"/>
          <w:szCs w:val="24"/>
        </w:rPr>
        <w:t>[公用模块</w:t>
      </w:r>
      <w:r>
        <w:rPr>
          <w:rFonts w:ascii="Times New Roman" w:hAnsi="Times New Roman" w:cs="Times New Roman"/>
          <w:sz w:val="24"/>
          <w:szCs w:val="24"/>
        </w:rPr>
        <w:t>是指在系统在</w:t>
      </w:r>
      <w:r>
        <w:rPr>
          <w:rFonts w:hint="eastAsia" w:ascii="Times New Roman" w:hAnsi="Times New Roman" w:cs="Times New Roman"/>
          <w:sz w:val="24"/>
          <w:szCs w:val="24"/>
        </w:rPr>
        <w:t>运行</w:t>
      </w:r>
      <w:r>
        <w:rPr>
          <w:rFonts w:ascii="Times New Roman" w:hAnsi="Times New Roman" w:cs="Times New Roman"/>
          <w:sz w:val="24"/>
          <w:szCs w:val="24"/>
        </w:rPr>
        <w:t>过程中将会被其他模块调用的</w:t>
      </w:r>
      <w:r>
        <w:rPr>
          <w:rFonts w:hint="eastAsia" w:ascii="Times New Roman" w:hAnsi="Times New Roman" w:cs="Times New Roman"/>
          <w:sz w:val="24"/>
          <w:szCs w:val="24"/>
        </w:rPr>
        <w:t>基础</w:t>
      </w:r>
      <w:r>
        <w:rPr>
          <w:rFonts w:ascii="Times New Roman" w:hAnsi="Times New Roman" w:cs="Times New Roman"/>
          <w:sz w:val="24"/>
          <w:szCs w:val="24"/>
        </w:rPr>
        <w:t>资源</w:t>
      </w:r>
      <w:r>
        <w:rPr>
          <w:rFonts w:hint="eastAsia" w:ascii="Times New Roman" w:hAnsi="Times New Roman" w:cs="Times New Roman"/>
          <w:sz w:val="24"/>
          <w:szCs w:val="24"/>
        </w:rPr>
        <w:t>]</w:t>
      </w:r>
      <w:r>
        <w:rPr>
          <w:rFonts w:ascii="Times New Roman" w:hAnsi="Times New Roman" w:cs="Times New Roman"/>
          <w:sz w:val="24"/>
          <w:szCs w:val="24"/>
        </w:rPr>
        <w:t>。</w:t>
      </w:r>
    </w:p>
    <w:p>
      <w:pPr>
        <w:pStyle w:val="4"/>
        <w:rPr>
          <w:color w:val="auto"/>
        </w:rPr>
      </w:pPr>
      <w:bookmarkStart w:id="52" w:name="_Toc444248426"/>
      <w:r>
        <w:rPr>
          <w:rFonts w:hint="eastAsia"/>
          <w:color w:val="auto"/>
        </w:rPr>
        <w:t>4.</w:t>
      </w:r>
      <w:r>
        <w:rPr>
          <w:color w:val="auto"/>
        </w:rPr>
        <w:t>1</w:t>
      </w:r>
      <w:r>
        <w:rPr>
          <w:rFonts w:hint="eastAsia"/>
          <w:color w:val="auto"/>
        </w:rPr>
        <w:t>.1 表现层</w:t>
      </w:r>
      <w:bookmarkEnd w:id="52"/>
    </w:p>
    <w:p>
      <w:pPr>
        <w:pStyle w:val="33"/>
        <w:rPr>
          <w:rFonts w:ascii="Times New Roman" w:hAnsi="Times New Roman" w:cs="Times New Roman"/>
          <w:sz w:val="24"/>
          <w:szCs w:val="24"/>
        </w:rPr>
      </w:pPr>
      <w:r>
        <w:rPr>
          <w:rFonts w:ascii="Helvetica" w:hAnsi="Helvetica" w:cs="Helvetica"/>
          <w:color w:val="000000"/>
          <w:sz w:val="21"/>
          <w:szCs w:val="21"/>
          <w:shd w:val="clear" w:color="auto" w:fill="FFFFFF"/>
        </w:rPr>
        <w:tab/>
      </w:r>
      <w:r>
        <w:rPr>
          <w:rFonts w:hint="eastAsia" w:ascii="Times New Roman" w:hAnsi="Times New Roman" w:cs="Times New Roman"/>
          <w:sz w:val="24"/>
          <w:szCs w:val="24"/>
        </w:rPr>
        <w:t>公用模块</w:t>
      </w:r>
      <w:r>
        <w:rPr>
          <w:rFonts w:ascii="Times New Roman" w:hAnsi="Times New Roman" w:cs="Times New Roman"/>
          <w:sz w:val="24"/>
          <w:szCs w:val="24"/>
        </w:rPr>
        <w:t>的</w:t>
      </w:r>
      <w:r>
        <w:rPr>
          <w:rFonts w:hint="eastAsia" w:ascii="Times New Roman" w:hAnsi="Times New Roman" w:cs="Times New Roman"/>
          <w:sz w:val="24"/>
          <w:szCs w:val="24"/>
        </w:rPr>
        <w:t>表现层主要</w:t>
      </w:r>
      <w:r>
        <w:rPr>
          <w:rFonts w:ascii="Times New Roman" w:hAnsi="Times New Roman" w:cs="Times New Roman"/>
          <w:sz w:val="24"/>
          <w:szCs w:val="24"/>
        </w:rPr>
        <w:t>是一些页面出错</w:t>
      </w:r>
      <w:r>
        <w:rPr>
          <w:rFonts w:hint="eastAsia" w:ascii="Times New Roman" w:hAnsi="Times New Roman" w:cs="Times New Roman"/>
          <w:sz w:val="24"/>
          <w:szCs w:val="24"/>
        </w:rPr>
        <w:t>时</w:t>
      </w:r>
      <w:r>
        <w:rPr>
          <w:rFonts w:ascii="Times New Roman" w:hAnsi="Times New Roman" w:cs="Times New Roman"/>
          <w:sz w:val="24"/>
          <w:szCs w:val="24"/>
        </w:rPr>
        <w:t>的跳转页面，</w:t>
      </w:r>
      <w:r>
        <w:rPr>
          <w:rFonts w:hint="eastAsia" w:ascii="Times New Roman" w:hAnsi="Times New Roman" w:cs="Times New Roman"/>
          <w:sz w:val="24"/>
          <w:szCs w:val="24"/>
        </w:rPr>
        <w:t>显示</w:t>
      </w:r>
      <w:r>
        <w:rPr>
          <w:rFonts w:ascii="Times New Roman" w:hAnsi="Times New Roman" w:cs="Times New Roman"/>
          <w:sz w:val="24"/>
          <w:szCs w:val="24"/>
        </w:rPr>
        <w:t>当前</w:t>
      </w:r>
      <w:r>
        <w:rPr>
          <w:rFonts w:hint="eastAsia" w:ascii="Times New Roman" w:hAnsi="Times New Roman" w:cs="Times New Roman"/>
          <w:sz w:val="24"/>
          <w:szCs w:val="24"/>
        </w:rPr>
        <w:t>错误的结果处理</w:t>
      </w:r>
      <w:r>
        <w:rPr>
          <w:rFonts w:ascii="Times New Roman" w:hAnsi="Times New Roman" w:cs="Times New Roman"/>
          <w:sz w:val="24"/>
          <w:szCs w:val="24"/>
        </w:rPr>
        <w:t>报告</w:t>
      </w:r>
      <w:r>
        <w:rPr>
          <w:rFonts w:hint="eastAsia" w:ascii="Times New Roman" w:hAnsi="Times New Roman" w:cs="Times New Roman"/>
          <w:sz w:val="24"/>
          <w:szCs w:val="24"/>
        </w:rPr>
        <w:t>。具体</w:t>
      </w:r>
      <w:r>
        <w:rPr>
          <w:rFonts w:ascii="Times New Roman" w:hAnsi="Times New Roman" w:cs="Times New Roman"/>
          <w:sz w:val="24"/>
          <w:szCs w:val="24"/>
        </w:rPr>
        <w:t>见表</w:t>
      </w:r>
      <w:r>
        <w:rPr>
          <w:rFonts w:hint="eastAsia" w:ascii="Times New Roman" w:hAnsi="Times New Roman" w:cs="Times New Roman"/>
          <w:sz w:val="24"/>
          <w:szCs w:val="24"/>
        </w:rPr>
        <w:t>？</w:t>
      </w:r>
      <w:r>
        <w:rPr>
          <w:rFonts w:ascii="Times New Roman" w:hAnsi="Times New Roman" w:cs="Times New Roman"/>
          <w:sz w:val="24"/>
          <w:szCs w:val="24"/>
        </w:rPr>
        <w:t>-</w:t>
      </w:r>
      <w:r>
        <w:rPr>
          <w:rFonts w:hint="eastAsia" w:ascii="Times New Roman" w:hAnsi="Times New Roman" w:cs="Times New Roman"/>
          <w:sz w:val="24"/>
          <w:szCs w:val="24"/>
        </w:rPr>
        <w:t>？</w:t>
      </w:r>
      <w:r>
        <w:rPr>
          <w:rFonts w:ascii="Times New Roman" w:hAnsi="Times New Roman" w:cs="Times New Roman"/>
          <w:sz w:val="24"/>
          <w:szCs w:val="24"/>
        </w:rPr>
        <w:t>。</w:t>
      </w:r>
    </w:p>
    <w:p>
      <w:pPr>
        <w:pStyle w:val="33"/>
        <w:jc w:val="cente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rPr>
        <w:t>表 4</w:t>
      </w:r>
      <w:r>
        <w:rPr>
          <w:rFonts w:ascii="Times New Roman" w:hAnsi="Times New Roman" w:cs="Times New Roman"/>
          <w:sz w:val="24"/>
          <w:szCs w:val="24"/>
        </w:rPr>
        <w:t>-1</w:t>
      </w:r>
      <w:r>
        <w:rPr>
          <w:rFonts w:hint="eastAsia" w:ascii="Times New Roman" w:hAnsi="Times New Roman" w:cs="Times New Roman"/>
          <w:sz w:val="24"/>
          <w:szCs w:val="24"/>
        </w:rPr>
        <w:t xml:space="preserve">  </w:t>
      </w:r>
      <w:r>
        <w:rPr>
          <w:rFonts w:hint="eastAsia" w:ascii="Times New Roman" w:hAnsi="Times New Roman" w:cs="Times New Roman"/>
          <w:sz w:val="24"/>
          <w:szCs w:val="24"/>
          <w:lang w:val="en-US" w:eastAsia="zh-CN"/>
        </w:rPr>
        <w:t>课程资料自主学习系统错误提示页面</w:t>
      </w:r>
    </w:p>
    <w:tbl>
      <w:tblPr>
        <w:tblStyle w:val="49"/>
        <w:tblW w:w="8505" w:type="dxa"/>
        <w:jc w:val="cente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autofit"/>
        <w:tblCellMar>
          <w:top w:w="0" w:type="dxa"/>
          <w:left w:w="108" w:type="dxa"/>
          <w:bottom w:w="0" w:type="dxa"/>
          <w:right w:w="108" w:type="dxa"/>
        </w:tblCellMar>
      </w:tblPr>
      <w:tblGrid>
        <w:gridCol w:w="2630"/>
        <w:gridCol w:w="2193"/>
        <w:gridCol w:w="3682"/>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Ex>
        <w:trPr>
          <w:jc w:val="center"/>
        </w:trPr>
        <w:tc>
          <w:tcPr>
            <w:tcW w:w="2630" w:type="dxa"/>
            <w:shd w:val="solid" w:color="000080" w:fill="FFFFFF"/>
            <w:vAlign w:val="center"/>
          </w:tcPr>
          <w:p>
            <w:pPr>
              <w:pStyle w:val="33"/>
              <w:rPr>
                <w:rFonts w:ascii="Times New Roman" w:hAnsi="Times New Roman" w:cs="Times New Roman"/>
                <w:sz w:val="24"/>
                <w:szCs w:val="24"/>
              </w:rPr>
            </w:pPr>
            <w:r>
              <w:rPr>
                <w:rFonts w:hint="eastAsia" w:ascii="Times New Roman" w:hAnsi="Times New Roman" w:cs="Times New Roman"/>
                <w:sz w:val="24"/>
                <w:szCs w:val="24"/>
              </w:rPr>
              <w:t>界面</w:t>
            </w:r>
          </w:p>
        </w:tc>
        <w:tc>
          <w:tcPr>
            <w:tcW w:w="2193" w:type="dxa"/>
            <w:shd w:val="solid" w:color="000080" w:fill="FFFFFF"/>
            <w:vAlign w:val="center"/>
          </w:tcPr>
          <w:p>
            <w:pPr>
              <w:pStyle w:val="33"/>
              <w:rPr>
                <w:rFonts w:hint="eastAsia" w:ascii="Times New Roman" w:hAnsi="Times New Roman" w:cs="Times New Roman" w:eastAsiaTheme="minorEastAsia"/>
                <w:sz w:val="24"/>
                <w:szCs w:val="24"/>
                <w:lang w:eastAsia="zh-CN"/>
              </w:rPr>
            </w:pPr>
            <w:r>
              <w:rPr>
                <w:rFonts w:hint="eastAsia" w:ascii="Times New Roman" w:hAnsi="Times New Roman" w:cs="Times New Roman"/>
                <w:sz w:val="24"/>
                <w:szCs w:val="24"/>
                <w:lang w:eastAsia="zh-CN"/>
              </w:rPr>
              <w:t>Html</w:t>
            </w:r>
          </w:p>
        </w:tc>
        <w:tc>
          <w:tcPr>
            <w:tcW w:w="3682" w:type="dxa"/>
            <w:shd w:val="solid" w:color="000080" w:fill="FFFFFF"/>
            <w:vAlign w:val="center"/>
          </w:tcPr>
          <w:p>
            <w:pPr>
              <w:pStyle w:val="33"/>
              <w:rPr>
                <w:rFonts w:ascii="Times New Roman" w:hAnsi="Times New Roman" w:cs="Times New Roman"/>
                <w:sz w:val="24"/>
                <w:szCs w:val="24"/>
              </w:rPr>
            </w:pPr>
            <w:r>
              <w:rPr>
                <w:rFonts w:hint="eastAsia" w:ascii="Times New Roman" w:hAnsi="Times New Roman" w:cs="Times New Roman"/>
                <w:sz w:val="24"/>
                <w:szCs w:val="24"/>
              </w:rPr>
              <w:t>功能描述</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Ex>
        <w:trPr>
          <w:jc w:val="center"/>
        </w:trPr>
        <w:tc>
          <w:tcPr>
            <w:tcW w:w="2630" w:type="dxa"/>
            <w:vAlign w:val="center"/>
          </w:tcPr>
          <w:p>
            <w:pPr>
              <w:pStyle w:val="33"/>
              <w:rPr>
                <w:rFonts w:ascii="Times New Roman" w:hAnsi="Times New Roman" w:cs="Times New Roman"/>
                <w:sz w:val="24"/>
                <w:szCs w:val="24"/>
              </w:rPr>
            </w:pPr>
            <w:r>
              <w:rPr>
                <w:rFonts w:hint="eastAsia" w:ascii="Times New Roman" w:hAnsi="Times New Roman" w:cs="Times New Roman"/>
                <w:sz w:val="24"/>
                <w:szCs w:val="24"/>
              </w:rPr>
              <w:t>登录出错</w:t>
            </w:r>
            <w:r>
              <w:rPr>
                <w:rFonts w:ascii="Times New Roman" w:hAnsi="Times New Roman" w:cs="Times New Roman"/>
                <w:sz w:val="24"/>
                <w:szCs w:val="24"/>
              </w:rPr>
              <w:t>页面</w:t>
            </w:r>
          </w:p>
        </w:tc>
        <w:tc>
          <w:tcPr>
            <w:tcW w:w="2193" w:type="dxa"/>
            <w:vAlign w:val="center"/>
          </w:tcPr>
          <w:p>
            <w:pPr>
              <w:pStyle w:val="33"/>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403.html  404.html </w:t>
            </w:r>
          </w:p>
        </w:tc>
        <w:tc>
          <w:tcPr>
            <w:tcW w:w="3682" w:type="dxa"/>
            <w:vAlign w:val="center"/>
          </w:tcPr>
          <w:p>
            <w:pPr>
              <w:pStyle w:val="33"/>
              <w:rPr>
                <w:rFonts w:ascii="Times New Roman" w:hAnsi="Times New Roman" w:cs="Times New Roman"/>
                <w:sz w:val="24"/>
                <w:szCs w:val="24"/>
              </w:rPr>
            </w:pPr>
            <w:r>
              <w:rPr>
                <w:rFonts w:hint="eastAsia" w:ascii="Times New Roman" w:hAnsi="Times New Roman" w:cs="Times New Roman"/>
                <w:sz w:val="24"/>
                <w:szCs w:val="24"/>
              </w:rPr>
              <w:t>登入时</w:t>
            </w:r>
            <w:r>
              <w:rPr>
                <w:rFonts w:ascii="Times New Roman" w:hAnsi="Times New Roman" w:cs="Times New Roman"/>
                <w:sz w:val="24"/>
                <w:szCs w:val="24"/>
              </w:rPr>
              <w:t>出现严重错误时跳转到该页面</w:t>
            </w:r>
            <w:r>
              <w:rPr>
                <w:rFonts w:hint="eastAsia" w:ascii="Times New Roman" w:hAnsi="Times New Roman" w:cs="Times New Roman"/>
                <w:sz w:val="24"/>
                <w:szCs w:val="24"/>
              </w:rPr>
              <w:t>。</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Ex>
        <w:trPr>
          <w:jc w:val="center"/>
        </w:trPr>
        <w:tc>
          <w:tcPr>
            <w:tcW w:w="2630" w:type="dxa"/>
            <w:vAlign w:val="center"/>
          </w:tcPr>
          <w:p>
            <w:pPr>
              <w:pStyle w:val="33"/>
              <w:rPr>
                <w:rFonts w:ascii="Times New Roman" w:hAnsi="Times New Roman" w:cs="Times New Roman"/>
                <w:sz w:val="24"/>
                <w:szCs w:val="24"/>
              </w:rPr>
            </w:pPr>
            <w:r>
              <w:rPr>
                <w:rFonts w:hint="eastAsia" w:ascii="Times New Roman" w:hAnsi="Times New Roman" w:cs="Times New Roman"/>
                <w:sz w:val="24"/>
                <w:szCs w:val="24"/>
              </w:rPr>
              <w:t>统一异常</w:t>
            </w:r>
            <w:r>
              <w:rPr>
                <w:rFonts w:ascii="Times New Roman" w:hAnsi="Times New Roman" w:cs="Times New Roman"/>
                <w:sz w:val="24"/>
                <w:szCs w:val="24"/>
              </w:rPr>
              <w:t>页面</w:t>
            </w:r>
          </w:p>
        </w:tc>
        <w:tc>
          <w:tcPr>
            <w:tcW w:w="2193" w:type="dxa"/>
            <w:vAlign w:val="center"/>
          </w:tcPr>
          <w:p>
            <w:pPr>
              <w:pStyle w:val="33"/>
              <w:rPr>
                <w:rFonts w:ascii="Times New Roman" w:hAnsi="Times New Roman" w:cs="Times New Roman"/>
                <w:sz w:val="24"/>
                <w:szCs w:val="24"/>
              </w:rPr>
            </w:pPr>
            <w:r>
              <w:rPr>
                <w:rFonts w:hint="eastAsia" w:ascii="Times New Roman" w:hAnsi="Times New Roman" w:cs="Times New Roman"/>
                <w:sz w:val="24"/>
                <w:szCs w:val="24"/>
                <w:lang w:val="en-US" w:eastAsia="zh-CN"/>
              </w:rPr>
              <w:t>500.html</w:t>
            </w:r>
          </w:p>
        </w:tc>
        <w:tc>
          <w:tcPr>
            <w:tcW w:w="3682" w:type="dxa"/>
            <w:vAlign w:val="center"/>
          </w:tcPr>
          <w:p>
            <w:pPr>
              <w:pStyle w:val="33"/>
              <w:rPr>
                <w:rFonts w:ascii="Times New Roman" w:hAnsi="Times New Roman" w:cs="Times New Roman"/>
                <w:sz w:val="24"/>
                <w:szCs w:val="24"/>
              </w:rPr>
            </w:pPr>
            <w:r>
              <w:rPr>
                <w:rFonts w:hint="eastAsia" w:ascii="Times New Roman" w:hAnsi="Times New Roman" w:cs="Times New Roman"/>
                <w:sz w:val="24"/>
                <w:szCs w:val="24"/>
              </w:rPr>
              <w:t>在</w:t>
            </w:r>
            <w:r>
              <w:rPr>
                <w:rFonts w:ascii="Times New Roman" w:hAnsi="Times New Roman" w:cs="Times New Roman"/>
                <w:sz w:val="24"/>
                <w:szCs w:val="24"/>
              </w:rPr>
              <w:t>系统运行</w:t>
            </w:r>
            <w:r>
              <w:rPr>
                <w:rFonts w:hint="eastAsia" w:ascii="Times New Roman" w:hAnsi="Times New Roman" w:cs="Times New Roman"/>
                <w:sz w:val="24"/>
                <w:szCs w:val="24"/>
              </w:rPr>
              <w:t>时</w:t>
            </w:r>
            <w:r>
              <w:rPr>
                <w:rFonts w:ascii="Times New Roman" w:hAnsi="Times New Roman" w:cs="Times New Roman"/>
                <w:sz w:val="24"/>
                <w:szCs w:val="24"/>
              </w:rPr>
              <w:t>出现</w:t>
            </w:r>
            <w:r>
              <w:rPr>
                <w:rFonts w:hint="eastAsia" w:ascii="Times New Roman" w:hAnsi="Times New Roman" w:cs="Times New Roman"/>
                <w:sz w:val="24"/>
                <w:szCs w:val="24"/>
              </w:rPr>
              <w:t>未知</w:t>
            </w:r>
            <w:r>
              <w:rPr>
                <w:rFonts w:ascii="Times New Roman" w:hAnsi="Times New Roman" w:cs="Times New Roman"/>
                <w:sz w:val="24"/>
                <w:szCs w:val="24"/>
              </w:rPr>
              <w:t>错误时跳转到该页面</w:t>
            </w:r>
            <w:r>
              <w:rPr>
                <w:rFonts w:hint="eastAsia" w:ascii="Times New Roman" w:hAnsi="Times New Roman" w:cs="Times New Roman"/>
                <w:sz w:val="24"/>
                <w:szCs w:val="24"/>
              </w:rPr>
              <w:t>。</w:t>
            </w:r>
          </w:p>
        </w:tc>
      </w:tr>
    </w:tbl>
    <w:p>
      <w:pPr>
        <w:pStyle w:val="4"/>
        <w:rPr>
          <w:color w:val="auto"/>
        </w:rPr>
      </w:pPr>
      <w:bookmarkStart w:id="53" w:name="_Toc444248427"/>
      <w:r>
        <w:rPr>
          <w:rFonts w:hint="eastAsia"/>
          <w:color w:val="auto"/>
        </w:rPr>
        <w:t>4.</w:t>
      </w:r>
      <w:r>
        <w:rPr>
          <w:color w:val="auto"/>
        </w:rPr>
        <w:t>1</w:t>
      </w:r>
      <w:r>
        <w:rPr>
          <w:rFonts w:hint="eastAsia"/>
          <w:color w:val="auto"/>
        </w:rPr>
        <w:t>.2 控制层</w:t>
      </w:r>
      <w:bookmarkEnd w:id="53"/>
    </w:p>
    <w:p>
      <w:r>
        <w:tab/>
      </w:r>
      <w:r>
        <w:rPr>
          <w:rFonts w:hint="eastAsia"/>
        </w:rPr>
        <w:t>[</w:t>
      </w:r>
      <w:r>
        <w:rPr>
          <w:rFonts w:hint="eastAsia"/>
          <w:lang w:val="en-US" w:eastAsia="zh-CN"/>
        </w:rPr>
        <w:t xml:space="preserve">公共模块的控制层: </w:t>
      </w:r>
      <w:r>
        <w:rPr>
          <w:rFonts w:hint="eastAsia" w:ascii="Times New Roman" w:hAnsi="Times New Roman" w:cs="Times New Roman"/>
          <w:sz w:val="24"/>
          <w:szCs w:val="24"/>
        </w:rPr>
        <w:t>]</w:t>
      </w:r>
    </w:p>
    <w:p>
      <w:pPr>
        <w:rPr>
          <w:rFonts w:hint="default" w:eastAsia="宋体"/>
          <w:lang w:val="en-US" w:eastAsia="zh-CN"/>
        </w:rPr>
      </w:pPr>
      <w:r>
        <w:rPr>
          <w:rFonts w:hint="eastAsia"/>
          <w:lang w:val="en-US" w:eastAsia="zh-CN"/>
        </w:rPr>
        <w:t>主要是通过</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FFC66D"/>
          <w:sz w:val="19"/>
          <w:szCs w:val="19"/>
          <w:shd w:val="clear" w:fill="2B2B2B"/>
        </w:rPr>
        <w:t>getLoginUser</w:t>
      </w:r>
      <w:r>
        <w:rPr>
          <w:rFonts w:hint="default" w:ascii="monospace" w:hAnsi="monospace" w:eastAsia="monospace" w:cs="monospace"/>
          <w:color w:val="A9B7C6"/>
          <w:sz w:val="19"/>
          <w:szCs w:val="19"/>
          <w:shd w:val="clear" w:fill="2B2B2B"/>
        </w:rPr>
        <w:t>()</w:t>
      </w:r>
      <w:r>
        <w:rPr>
          <w:rFonts w:hint="eastAsia" w:ascii="monospace" w:hAnsi="monospace" w:eastAsia="宋体" w:cs="monospace"/>
          <w:color w:val="A9B7C6"/>
          <w:sz w:val="19"/>
          <w:szCs w:val="19"/>
          <w:shd w:val="clear" w:fill="2B2B2B"/>
          <w:lang w:val="en-US" w:eastAsia="zh-CN"/>
        </w:rPr>
        <w:t>方法来获取当前尝试登录的用户，然后通过</w:t>
      </w:r>
      <w:r>
        <w:rPr>
          <w:rFonts w:hint="default" w:ascii="monospace" w:hAnsi="monospace" w:eastAsia="monospace" w:cs="monospace"/>
          <w:color w:val="FFC66D"/>
          <w:sz w:val="19"/>
          <w:szCs w:val="19"/>
          <w:shd w:val="clear" w:fill="2B2B2B"/>
        </w:rPr>
        <w:t>getLoginUserId</w:t>
      </w:r>
      <w:r>
        <w:rPr>
          <w:rFonts w:hint="default" w:ascii="monospace" w:hAnsi="monospace" w:eastAsia="monospace" w:cs="monospace"/>
          <w:color w:val="A9B7C6"/>
          <w:sz w:val="19"/>
          <w:szCs w:val="19"/>
          <w:shd w:val="clear" w:fill="2B2B2B"/>
        </w:rPr>
        <w:t>()</w:t>
      </w:r>
      <w:r>
        <w:rPr>
          <w:rFonts w:hint="eastAsia" w:ascii="monospace" w:hAnsi="monospace" w:eastAsia="宋体" w:cs="monospace"/>
          <w:color w:val="A9B7C6"/>
          <w:sz w:val="19"/>
          <w:szCs w:val="19"/>
          <w:shd w:val="clear" w:fill="2B2B2B"/>
          <w:lang w:val="en-US" w:eastAsia="zh-CN"/>
        </w:rPr>
        <w:t>方法判断登录的用户命是否为空，如果为空则返回错误页面</w:t>
      </w:r>
    </w:p>
    <w:p>
      <w:pPr>
        <w:pStyle w:val="45"/>
        <w:keepNext w:val="0"/>
        <w:keepLines w:val="0"/>
        <w:widowControl/>
        <w:suppressLineNumbers w:val="0"/>
        <w:shd w:val="clear" w:fill="2B2B2B"/>
      </w:pPr>
      <w:r>
        <w:rPr>
          <w:rFonts w:hint="default" w:ascii="monospace" w:hAnsi="monospace" w:eastAsia="monospace" w:cs="monospace"/>
          <w:color w:val="CC7832"/>
          <w:sz w:val="19"/>
          <w:szCs w:val="19"/>
          <w:shd w:val="clear" w:fill="2B2B2B"/>
        </w:rPr>
        <w:t xml:space="preserve">public class </w:t>
      </w:r>
      <w:r>
        <w:rPr>
          <w:rFonts w:hint="default" w:ascii="monospace" w:hAnsi="monospace" w:eastAsia="monospace" w:cs="monospace"/>
          <w:color w:val="A9B7C6"/>
          <w:sz w:val="19"/>
          <w:szCs w:val="19"/>
          <w:shd w:val="clear" w:fill="2B2B2B"/>
        </w:rPr>
        <w:t>BaseController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获取当前登录的</w:t>
      </w:r>
      <w:r>
        <w:rPr>
          <w:rFonts w:hint="default" w:ascii="monospace" w:hAnsi="monospace" w:eastAsia="monospace" w:cs="monospace"/>
          <w:i/>
          <w:iCs/>
          <w:color w:val="629755"/>
          <w:sz w:val="19"/>
          <w:szCs w:val="19"/>
          <w:shd w:val="clear" w:fill="2B2B2B"/>
        </w:rPr>
        <w:t>user</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User </w:t>
      </w:r>
      <w:r>
        <w:rPr>
          <w:rFonts w:hint="default" w:ascii="monospace" w:hAnsi="monospace" w:eastAsia="monospace" w:cs="monospace"/>
          <w:color w:val="FFC66D"/>
          <w:sz w:val="19"/>
          <w:szCs w:val="19"/>
          <w:shd w:val="clear" w:fill="2B2B2B"/>
        </w:rPr>
        <w:t>getLoginUser</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Subject subject = SecurityUtils.</w:t>
      </w:r>
      <w:r>
        <w:rPr>
          <w:rFonts w:hint="default" w:ascii="monospace" w:hAnsi="monospace" w:eastAsia="monospace" w:cs="monospace"/>
          <w:i/>
          <w:iCs/>
          <w:color w:val="A9B7C6"/>
          <w:sz w:val="19"/>
          <w:szCs w:val="19"/>
          <w:shd w:val="clear" w:fill="2B2B2B"/>
        </w:rPr>
        <w:t>getSubject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if </w:t>
      </w:r>
      <w:r>
        <w:rPr>
          <w:rFonts w:hint="default" w:ascii="monospace" w:hAnsi="monospace" w:eastAsia="monospace" w:cs="monospace"/>
          <w:color w:val="A9B7C6"/>
          <w:sz w:val="19"/>
          <w:szCs w:val="19"/>
          <w:shd w:val="clear" w:fill="2B2B2B"/>
        </w:rPr>
        <w:t xml:space="preserve">(subject == </w:t>
      </w:r>
      <w:r>
        <w:rPr>
          <w:rFonts w:hint="default" w:ascii="monospace" w:hAnsi="monospace" w:eastAsia="monospace" w:cs="monospace"/>
          <w:color w:val="CC7832"/>
          <w:sz w:val="19"/>
          <w:szCs w:val="19"/>
          <w:shd w:val="clear" w:fill="2B2B2B"/>
        </w:rPr>
        <w:t>null</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return null;</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Object object = subject.getPrincipal()</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if </w:t>
      </w:r>
      <w:r>
        <w:rPr>
          <w:rFonts w:hint="default" w:ascii="monospace" w:hAnsi="monospace" w:eastAsia="monospace" w:cs="monospace"/>
          <w:color w:val="A9B7C6"/>
          <w:sz w:val="19"/>
          <w:szCs w:val="19"/>
          <w:shd w:val="clear" w:fill="2B2B2B"/>
        </w:rPr>
        <w:t xml:space="preserve">(object != </w:t>
      </w:r>
      <w:r>
        <w:rPr>
          <w:rFonts w:hint="default" w:ascii="monospace" w:hAnsi="monospace" w:eastAsia="monospace" w:cs="monospace"/>
          <w:color w:val="CC7832"/>
          <w:sz w:val="19"/>
          <w:szCs w:val="19"/>
          <w:shd w:val="clear" w:fill="2B2B2B"/>
        </w:rPr>
        <w:t>null</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(User) object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return null;</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获取当前登录的</w:t>
      </w:r>
      <w:r>
        <w:rPr>
          <w:rFonts w:hint="default" w:ascii="monospace" w:hAnsi="monospace" w:eastAsia="monospace" w:cs="monospace"/>
          <w:i/>
          <w:iCs/>
          <w:color w:val="629755"/>
          <w:sz w:val="19"/>
          <w:szCs w:val="19"/>
          <w:shd w:val="clear" w:fill="2B2B2B"/>
        </w:rPr>
        <w:t>userId</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Integer </w:t>
      </w:r>
      <w:r>
        <w:rPr>
          <w:rFonts w:hint="default" w:ascii="monospace" w:hAnsi="monospace" w:eastAsia="monospace" w:cs="monospace"/>
          <w:color w:val="FFC66D"/>
          <w:sz w:val="19"/>
          <w:szCs w:val="19"/>
          <w:shd w:val="clear" w:fill="2B2B2B"/>
        </w:rPr>
        <w:t>getLoginUserId</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User loginUser = getLoginUser()</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return </w:t>
      </w:r>
      <w:r>
        <w:rPr>
          <w:rFonts w:hint="default" w:ascii="monospace" w:hAnsi="monospace" w:eastAsia="monospace" w:cs="monospace"/>
          <w:color w:val="A9B7C6"/>
          <w:sz w:val="19"/>
          <w:szCs w:val="19"/>
          <w:shd w:val="clear" w:fill="2B2B2B"/>
        </w:rPr>
        <w:t xml:space="preserve">loginUser == </w:t>
      </w:r>
      <w:r>
        <w:rPr>
          <w:rFonts w:hint="default" w:ascii="monospace" w:hAnsi="monospace" w:eastAsia="monospace" w:cs="monospace"/>
          <w:color w:val="CC7832"/>
          <w:sz w:val="19"/>
          <w:szCs w:val="19"/>
          <w:shd w:val="clear" w:fill="2B2B2B"/>
        </w:rPr>
        <w:t xml:space="preserve">null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null </w:t>
      </w:r>
      <w:r>
        <w:rPr>
          <w:rFonts w:hint="default" w:ascii="monospace" w:hAnsi="monospace" w:eastAsia="monospace" w:cs="monospace"/>
          <w:color w:val="A9B7C6"/>
          <w:sz w:val="19"/>
          <w:szCs w:val="19"/>
          <w:shd w:val="clear" w:fill="2B2B2B"/>
        </w:rPr>
        <w:t>: loginUser.getUserId()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w:t>
      </w:r>
    </w:p>
    <w:p>
      <w:pPr>
        <w:pStyle w:val="3"/>
        <w:rPr>
          <w:color w:val="auto"/>
        </w:rPr>
      </w:pPr>
      <w:bookmarkStart w:id="54" w:name="_Toc435555013"/>
      <w:bookmarkStart w:id="55" w:name="_Toc444248429"/>
      <w:r>
        <w:rPr>
          <w:rFonts w:hint="eastAsia"/>
          <w:color w:val="auto"/>
        </w:rPr>
        <w:t>4.2、</w:t>
      </w:r>
      <w:r>
        <w:rPr>
          <w:color w:val="auto"/>
          <w:sz w:val="28"/>
          <w:szCs w:val="28"/>
        </w:rPr>
        <w:t>登录</w:t>
      </w:r>
      <w:r>
        <w:rPr>
          <w:rFonts w:hint="eastAsia"/>
          <w:color w:val="auto"/>
        </w:rPr>
        <w:t>模块</w:t>
      </w:r>
      <w:bookmarkEnd w:id="54"/>
      <w:bookmarkEnd w:id="55"/>
    </w:p>
    <w:p>
      <w:pPr>
        <w:ind w:firstLine="420"/>
        <w:rPr>
          <w:rFonts w:ascii="Times New Roman" w:hAnsi="Times New Roman" w:cs="Times New Roman"/>
          <w:sz w:val="24"/>
          <w:szCs w:val="24"/>
        </w:rPr>
      </w:pPr>
      <w:r>
        <w:rPr>
          <w:rFonts w:hint="eastAsia" w:ascii="Times New Roman" w:hAnsi="Times New Roman" w:cs="Times New Roman"/>
          <w:sz w:val="24"/>
          <w:szCs w:val="24"/>
        </w:rPr>
        <w:t>在</w:t>
      </w:r>
      <w:r>
        <w:rPr>
          <w:rFonts w:ascii="Times New Roman" w:hAnsi="Times New Roman" w:cs="Times New Roman"/>
          <w:sz w:val="24"/>
          <w:szCs w:val="24"/>
        </w:rPr>
        <w:t>登录模块</w:t>
      </w:r>
      <w:r>
        <w:rPr>
          <w:rFonts w:hint="eastAsia" w:ascii="Times New Roman" w:hAnsi="Times New Roman" w:cs="Times New Roman"/>
          <w:sz w:val="24"/>
          <w:szCs w:val="24"/>
        </w:rPr>
        <w:t>时</w:t>
      </w:r>
      <w:r>
        <w:rPr>
          <w:rFonts w:ascii="Times New Roman" w:hAnsi="Times New Roman" w:cs="Times New Roman"/>
          <w:sz w:val="24"/>
          <w:szCs w:val="24"/>
        </w:rPr>
        <w:t>，</w:t>
      </w:r>
      <w:r>
        <w:rPr>
          <w:rFonts w:hint="eastAsia" w:ascii="Times New Roman" w:hAnsi="Times New Roman" w:cs="Times New Roman"/>
          <w:sz w:val="24"/>
          <w:szCs w:val="24"/>
        </w:rPr>
        <w:t>系统内部</w:t>
      </w:r>
      <w:r>
        <w:rPr>
          <w:rFonts w:ascii="Times New Roman" w:hAnsi="Times New Roman" w:cs="Times New Roman"/>
          <w:sz w:val="24"/>
          <w:szCs w:val="24"/>
        </w:rPr>
        <w:t>的</w:t>
      </w:r>
      <w:r>
        <w:rPr>
          <w:rFonts w:hint="eastAsia" w:ascii="Times New Roman" w:hAnsi="Times New Roman" w:cs="Times New Roman"/>
          <w:sz w:val="24"/>
          <w:szCs w:val="24"/>
        </w:rPr>
        <w:t>相应响应</w:t>
      </w:r>
      <w:r>
        <w:rPr>
          <w:rFonts w:ascii="Times New Roman" w:hAnsi="Times New Roman" w:cs="Times New Roman"/>
          <w:sz w:val="24"/>
          <w:szCs w:val="24"/>
        </w:rPr>
        <w:t>操作</w:t>
      </w:r>
      <w:r>
        <w:rPr>
          <w:rFonts w:hint="eastAsia" w:ascii="Times New Roman" w:hAnsi="Times New Roman" w:cs="Times New Roman"/>
          <w:sz w:val="24"/>
          <w:szCs w:val="24"/>
        </w:rPr>
        <w:t>示意图如图4</w:t>
      </w:r>
      <w:r>
        <w:rPr>
          <w:rFonts w:ascii="Times New Roman" w:hAnsi="Times New Roman" w:cs="Times New Roman"/>
          <w:sz w:val="24"/>
          <w:szCs w:val="24"/>
        </w:rPr>
        <w:t>-2</w:t>
      </w:r>
      <w:r>
        <w:rPr>
          <w:rFonts w:hint="eastAsia" w:ascii="Times New Roman" w:hAnsi="Times New Roman" w:cs="Times New Roman"/>
          <w:sz w:val="24"/>
          <w:szCs w:val="24"/>
        </w:rPr>
        <w:t>所示</w:t>
      </w:r>
      <w:r>
        <w:rPr>
          <w:rFonts w:ascii="Times New Roman" w:hAnsi="Times New Roman" w:cs="Times New Roman"/>
          <w:sz w:val="24"/>
          <w:szCs w:val="24"/>
        </w:rPr>
        <w:t>。</w:t>
      </w:r>
    </w:p>
    <w:p>
      <w:pPr>
        <w:jc w:val="center"/>
        <w:rPr>
          <w:rFonts w:ascii="Times New Roman" w:hAnsi="Times New Roman" w:cs="Times New Roman"/>
          <w:sz w:val="16"/>
          <w:szCs w:val="16"/>
        </w:rPr>
      </w:pPr>
      <w:r>
        <w:rPr>
          <w:rFonts w:ascii="Times New Roman" w:hAnsi="Times New Roman" w:cs="Times New Roman"/>
          <w:sz w:val="24"/>
          <w:szCs w:val="24"/>
        </w:rPr>
        <w:object>
          <v:shape id="_x0000_i1026" o:spt="75" alt="" type="#_x0000_t75" style="height:247.85pt;width:412.45pt;" o:ole="t" filled="f" o:preferrelative="t" stroked="f" coordsize="21600,21600">
            <v:path/>
            <v:fill on="f" focussize="0,0"/>
            <v:stroke on="f"/>
            <v:imagedata r:id="rId12" o:title=""/>
            <o:lock v:ext="edit" aspectratio="t"/>
            <w10:wrap type="none"/>
            <w10:anchorlock/>
          </v:shape>
          <o:OLEObject Type="Embed" ProgID="Visio.Drawing.15" ShapeID="_x0000_i1026" DrawAspect="Content" ObjectID="_1468075726" r:id="rId11">
            <o:LockedField>false</o:LockedField>
          </o:OLEObject>
        </w:object>
      </w:r>
      <w:r>
        <w:rPr>
          <w:rFonts w:hint="eastAsia" w:ascii="Times New Roman" w:hAnsi="Times New Roman" w:cs="Times New Roman"/>
          <w:sz w:val="16"/>
          <w:szCs w:val="16"/>
        </w:rPr>
        <w:t>图 4</w:t>
      </w:r>
      <w:r>
        <w:rPr>
          <w:rFonts w:ascii="Times New Roman" w:hAnsi="Times New Roman" w:cs="Times New Roman"/>
          <w:sz w:val="16"/>
          <w:szCs w:val="16"/>
        </w:rPr>
        <w:t xml:space="preserve">-2 </w:t>
      </w:r>
      <w:r>
        <w:rPr>
          <w:rFonts w:hint="eastAsia" w:ascii="Times New Roman" w:hAnsi="Times New Roman" w:cs="Times New Roman"/>
          <w:sz w:val="16"/>
          <w:szCs w:val="16"/>
        </w:rPr>
        <w:t>系统</w:t>
      </w:r>
      <w:r>
        <w:rPr>
          <w:rFonts w:ascii="Times New Roman" w:hAnsi="Times New Roman" w:cs="Times New Roman"/>
          <w:sz w:val="16"/>
          <w:szCs w:val="16"/>
        </w:rPr>
        <w:t>响应示意图</w:t>
      </w:r>
    </w:p>
    <w:p>
      <w:pPr>
        <w:pStyle w:val="4"/>
        <w:rPr>
          <w:color w:val="auto"/>
        </w:rPr>
      </w:pPr>
      <w:bookmarkStart w:id="56" w:name="_Toc444248430"/>
      <w:bookmarkStart w:id="57" w:name="_Toc435555014"/>
      <w:r>
        <w:rPr>
          <w:rFonts w:hint="eastAsia"/>
          <w:color w:val="auto"/>
        </w:rPr>
        <w:t>4.2.1 表现层</w:t>
      </w:r>
      <w:bookmarkEnd w:id="56"/>
      <w:bookmarkEnd w:id="57"/>
    </w:p>
    <w:p>
      <w:pPr>
        <w:ind w:firstLine="420"/>
        <w:rPr>
          <w:rFonts w:ascii="Times New Roman" w:hAnsi="Times New Roman" w:cs="Times New Roman"/>
          <w:sz w:val="24"/>
          <w:szCs w:val="24"/>
        </w:rPr>
      </w:pPr>
      <w:r>
        <w:rPr>
          <w:rFonts w:hint="eastAsia" w:ascii="Times New Roman" w:hAnsi="Times New Roman" w:cs="Times New Roman"/>
          <w:sz w:val="24"/>
          <w:szCs w:val="24"/>
        </w:rPr>
        <w:t>登录</w:t>
      </w:r>
      <w:r>
        <w:rPr>
          <w:rFonts w:ascii="Times New Roman" w:hAnsi="Times New Roman" w:cs="Times New Roman"/>
          <w:sz w:val="24"/>
          <w:szCs w:val="24"/>
        </w:rPr>
        <w:t>模块</w:t>
      </w:r>
      <w:r>
        <w:rPr>
          <w:rFonts w:hint="eastAsia" w:ascii="Times New Roman" w:hAnsi="Times New Roman" w:cs="Times New Roman"/>
          <w:sz w:val="24"/>
          <w:szCs w:val="24"/>
        </w:rPr>
        <w:t>的表现层主要完成不同用户的登录</w:t>
      </w:r>
      <w:r>
        <w:rPr>
          <w:rFonts w:ascii="Times New Roman" w:hAnsi="Times New Roman" w:cs="Times New Roman"/>
          <w:sz w:val="24"/>
          <w:szCs w:val="24"/>
        </w:rPr>
        <w:t>功能</w:t>
      </w:r>
      <w:r>
        <w:rPr>
          <w:rFonts w:hint="eastAsia" w:ascii="Times New Roman" w:hAnsi="Times New Roman" w:cs="Times New Roman"/>
          <w:sz w:val="24"/>
          <w:szCs w:val="24"/>
        </w:rPr>
        <w:t>，</w:t>
      </w:r>
      <w:r>
        <w:rPr>
          <w:rFonts w:ascii="Times New Roman" w:hAnsi="Times New Roman" w:cs="Times New Roman"/>
          <w:sz w:val="24"/>
          <w:szCs w:val="24"/>
        </w:rPr>
        <w:t>登</w:t>
      </w:r>
      <w:r>
        <w:rPr>
          <w:rFonts w:hint="eastAsia" w:ascii="Times New Roman" w:hAnsi="Times New Roman" w:cs="Times New Roman"/>
          <w:sz w:val="24"/>
          <w:szCs w:val="24"/>
        </w:rPr>
        <w:t>录</w:t>
      </w:r>
      <w:r>
        <w:rPr>
          <w:rFonts w:ascii="Times New Roman" w:hAnsi="Times New Roman" w:cs="Times New Roman"/>
          <w:sz w:val="24"/>
          <w:szCs w:val="24"/>
        </w:rPr>
        <w:t>页面</w:t>
      </w:r>
      <w:r>
        <w:rPr>
          <w:rFonts w:hint="eastAsia" w:ascii="Times New Roman" w:hAnsi="Times New Roman" w:cs="Times New Roman"/>
          <w:sz w:val="24"/>
          <w:szCs w:val="24"/>
        </w:rPr>
        <w:t>时</w:t>
      </w:r>
      <w:r>
        <w:rPr>
          <w:rFonts w:ascii="Times New Roman" w:hAnsi="Times New Roman" w:cs="Times New Roman"/>
          <w:sz w:val="24"/>
          <w:szCs w:val="24"/>
        </w:rPr>
        <w:t>要求用户输入账号</w:t>
      </w:r>
      <w:r>
        <w:rPr>
          <w:rFonts w:hint="eastAsia" w:ascii="Times New Roman" w:hAnsi="Times New Roman" w:cs="Times New Roman"/>
          <w:sz w:val="24"/>
          <w:szCs w:val="24"/>
        </w:rPr>
        <w:t>密码</w:t>
      </w:r>
      <w:r>
        <w:rPr>
          <w:rFonts w:ascii="Times New Roman" w:hAnsi="Times New Roman" w:cs="Times New Roman"/>
          <w:sz w:val="24"/>
          <w:szCs w:val="24"/>
        </w:rPr>
        <w:t>的基本信息，确认后页面给出响应</w:t>
      </w:r>
      <w:r>
        <w:rPr>
          <w:rFonts w:hint="eastAsia" w:ascii="Times New Roman" w:hAnsi="Times New Roman" w:cs="Times New Roman"/>
          <w:sz w:val="24"/>
          <w:szCs w:val="24"/>
        </w:rPr>
        <w:t>消息</w:t>
      </w:r>
      <w:r>
        <w:rPr>
          <w:rFonts w:ascii="Times New Roman" w:hAnsi="Times New Roman" w:cs="Times New Roman"/>
          <w:sz w:val="24"/>
          <w:szCs w:val="24"/>
        </w:rPr>
        <w:t>，提示</w:t>
      </w:r>
      <w:r>
        <w:rPr>
          <w:rFonts w:hint="eastAsia" w:ascii="Times New Roman" w:hAnsi="Times New Roman" w:cs="Times New Roman"/>
          <w:sz w:val="24"/>
          <w:szCs w:val="24"/>
        </w:rPr>
        <w:t>登录成功</w:t>
      </w:r>
      <w:r>
        <w:rPr>
          <w:rFonts w:ascii="Times New Roman" w:hAnsi="Times New Roman" w:cs="Times New Roman"/>
          <w:sz w:val="24"/>
          <w:szCs w:val="24"/>
        </w:rPr>
        <w:t>或失败</w:t>
      </w:r>
      <w:r>
        <w:rPr>
          <w:rFonts w:hint="eastAsia" w:ascii="Times New Roman" w:hAnsi="Times New Roman" w:cs="Times New Roman"/>
          <w:sz w:val="24"/>
          <w:szCs w:val="24"/>
        </w:rPr>
        <w:t>的</w:t>
      </w:r>
      <w:r>
        <w:rPr>
          <w:rFonts w:ascii="Times New Roman" w:hAnsi="Times New Roman" w:cs="Times New Roman"/>
          <w:sz w:val="24"/>
          <w:szCs w:val="24"/>
        </w:rPr>
        <w:t>提示。</w:t>
      </w:r>
      <w:r>
        <w:rPr>
          <w:rFonts w:hint="eastAsia" w:ascii="Times New Roman" w:hAnsi="Times New Roman" w:cs="Times New Roman"/>
          <w:sz w:val="24"/>
          <w:szCs w:val="24"/>
        </w:rPr>
        <w:t>表现层</w:t>
      </w:r>
      <w:r>
        <w:rPr>
          <w:rFonts w:ascii="Times New Roman" w:hAnsi="Times New Roman" w:cs="Times New Roman"/>
          <w:sz w:val="24"/>
          <w:szCs w:val="24"/>
        </w:rPr>
        <w:t>对应的</w:t>
      </w:r>
      <w:r>
        <w:rPr>
          <w:rFonts w:hint="eastAsia" w:ascii="Times New Roman" w:hAnsi="Times New Roman" w:cs="Times New Roman"/>
          <w:sz w:val="24"/>
          <w:szCs w:val="24"/>
          <w:lang w:eastAsia="zh-CN"/>
        </w:rPr>
        <w:t>Html</w:t>
      </w:r>
      <w:r>
        <w:rPr>
          <w:rFonts w:hint="eastAsia" w:ascii="Times New Roman" w:hAnsi="Times New Roman" w:cs="Times New Roman"/>
          <w:sz w:val="24"/>
          <w:szCs w:val="24"/>
        </w:rPr>
        <w:t>页面</w:t>
      </w:r>
      <w:r>
        <w:rPr>
          <w:rFonts w:ascii="Times New Roman" w:hAnsi="Times New Roman" w:cs="Times New Roman"/>
          <w:sz w:val="24"/>
          <w:szCs w:val="24"/>
        </w:rPr>
        <w:t>列表见表</w:t>
      </w:r>
      <w:r>
        <w:rPr>
          <w:rFonts w:hint="eastAsia" w:ascii="Times New Roman" w:hAnsi="Times New Roman" w:cs="Times New Roman"/>
          <w:sz w:val="24"/>
          <w:szCs w:val="24"/>
          <w:lang w:val="en-US" w:eastAsia="zh-CN"/>
        </w:rPr>
        <w:t>4</w:t>
      </w:r>
      <w:r>
        <w:rPr>
          <w:rFonts w:ascii="Times New Roman" w:hAnsi="Times New Roman" w:cs="Times New Roman"/>
          <w:sz w:val="24"/>
          <w:szCs w:val="24"/>
        </w:rPr>
        <w:t>-</w:t>
      </w:r>
      <w:r>
        <w:rPr>
          <w:rFonts w:hint="eastAsia" w:ascii="Times New Roman" w:hAnsi="Times New Roman" w:cs="Times New Roman"/>
          <w:sz w:val="24"/>
          <w:szCs w:val="24"/>
          <w:lang w:val="en-US" w:eastAsia="zh-CN"/>
        </w:rPr>
        <w:t>3</w:t>
      </w:r>
      <w:r>
        <w:rPr>
          <w:rFonts w:hint="eastAsia" w:ascii="Times New Roman" w:hAnsi="Times New Roman" w:cs="Times New Roman"/>
          <w:sz w:val="24"/>
          <w:szCs w:val="24"/>
        </w:rPr>
        <w:t>所示</w:t>
      </w:r>
      <w:r>
        <w:rPr>
          <w:rFonts w:ascii="Times New Roman" w:hAnsi="Times New Roman" w:cs="Times New Roman"/>
          <w:sz w:val="24"/>
          <w:szCs w:val="24"/>
        </w:rPr>
        <w:t>。</w:t>
      </w:r>
    </w:p>
    <w:p>
      <w:pPr>
        <w:ind w:firstLine="240" w:firstLineChars="100"/>
        <w:jc w:val="center"/>
        <w:rPr>
          <w:rFonts w:ascii="Times New Roman" w:hAnsi="Times New Roman" w:cs="Times New Roman"/>
          <w:sz w:val="24"/>
          <w:szCs w:val="24"/>
        </w:rPr>
      </w:pPr>
      <w:r>
        <w:rPr>
          <w:rFonts w:hint="eastAsia" w:ascii="Times New Roman" w:hAnsi="Times New Roman" w:cs="Times New Roman"/>
          <w:sz w:val="24"/>
          <w:szCs w:val="24"/>
        </w:rPr>
        <w:t>表 4</w:t>
      </w:r>
      <w:r>
        <w:rPr>
          <w:rFonts w:ascii="Times New Roman" w:hAnsi="Times New Roman" w:cs="Times New Roman"/>
          <w:sz w:val="24"/>
          <w:szCs w:val="24"/>
        </w:rPr>
        <w:t xml:space="preserve">-3 </w:t>
      </w:r>
      <w:r>
        <w:rPr>
          <w:rFonts w:hint="eastAsia" w:ascii="Times New Roman" w:hAnsi="Times New Roman" w:cs="Times New Roman"/>
          <w:sz w:val="24"/>
          <w:szCs w:val="24"/>
        </w:rPr>
        <w:t>登入</w:t>
      </w:r>
      <w:r>
        <w:rPr>
          <w:rFonts w:ascii="Times New Roman" w:hAnsi="Times New Roman" w:cs="Times New Roman"/>
          <w:sz w:val="24"/>
          <w:szCs w:val="24"/>
        </w:rPr>
        <w:t>模块表现层</w:t>
      </w:r>
      <w:r>
        <w:rPr>
          <w:rFonts w:hint="eastAsia" w:ascii="Times New Roman" w:hAnsi="Times New Roman" w:cs="Times New Roman"/>
          <w:sz w:val="24"/>
          <w:szCs w:val="24"/>
          <w:lang w:eastAsia="zh-CN"/>
        </w:rPr>
        <w:t>Html</w:t>
      </w:r>
      <w:r>
        <w:rPr>
          <w:rFonts w:hint="eastAsia" w:ascii="Times New Roman" w:hAnsi="Times New Roman" w:cs="Times New Roman"/>
          <w:sz w:val="24"/>
          <w:szCs w:val="24"/>
        </w:rPr>
        <w:t>列表</w:t>
      </w:r>
    </w:p>
    <w:tbl>
      <w:tblPr>
        <w:tblStyle w:val="49"/>
        <w:tblW w:w="8505" w:type="dxa"/>
        <w:jc w:val="cente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autofit"/>
        <w:tblCellMar>
          <w:top w:w="0" w:type="dxa"/>
          <w:left w:w="108" w:type="dxa"/>
          <w:bottom w:w="0" w:type="dxa"/>
          <w:right w:w="108" w:type="dxa"/>
        </w:tblCellMar>
      </w:tblPr>
      <w:tblGrid>
        <w:gridCol w:w="2630"/>
        <w:gridCol w:w="2193"/>
        <w:gridCol w:w="3682"/>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Ex>
        <w:trPr>
          <w:jc w:val="center"/>
        </w:trPr>
        <w:tc>
          <w:tcPr>
            <w:tcW w:w="2202" w:type="dxa"/>
            <w:shd w:val="solid" w:color="000080" w:fill="FFFFFF"/>
            <w:vAlign w:val="center"/>
          </w:tcPr>
          <w:p>
            <w:pPr>
              <w:rPr>
                <w:rFonts w:ascii="Times New Roman" w:hAnsi="Times New Roman" w:cs="Times New Roman"/>
                <w:sz w:val="24"/>
                <w:szCs w:val="24"/>
              </w:rPr>
            </w:pPr>
            <w:r>
              <w:rPr>
                <w:rFonts w:hint="eastAsia" w:ascii="Times New Roman" w:hAnsi="Times New Roman" w:cs="Times New Roman"/>
                <w:sz w:val="24"/>
                <w:szCs w:val="24"/>
              </w:rPr>
              <w:t>界面</w:t>
            </w:r>
          </w:p>
        </w:tc>
        <w:tc>
          <w:tcPr>
            <w:tcW w:w="1836" w:type="dxa"/>
            <w:shd w:val="solid" w:color="000080" w:fill="FFFFFF"/>
            <w:vAlign w:val="center"/>
          </w:tcPr>
          <w:p>
            <w:pPr>
              <w:rPr>
                <w:rFonts w:hint="eastAsia" w:ascii="Times New Roman" w:hAnsi="Times New Roman" w:cs="Times New Roman" w:eastAsiaTheme="minorEastAsia"/>
                <w:sz w:val="24"/>
                <w:szCs w:val="24"/>
                <w:lang w:eastAsia="zh-CN"/>
              </w:rPr>
            </w:pPr>
            <w:r>
              <w:rPr>
                <w:rFonts w:hint="eastAsia" w:ascii="Times New Roman" w:hAnsi="Times New Roman" w:cs="Times New Roman"/>
                <w:sz w:val="24"/>
                <w:szCs w:val="24"/>
                <w:lang w:eastAsia="zh-CN"/>
              </w:rPr>
              <w:t>Html</w:t>
            </w:r>
          </w:p>
        </w:tc>
        <w:tc>
          <w:tcPr>
            <w:tcW w:w="3083" w:type="dxa"/>
            <w:shd w:val="solid" w:color="000080" w:fill="FFFFFF"/>
            <w:vAlign w:val="center"/>
          </w:tcPr>
          <w:p>
            <w:pPr>
              <w:rPr>
                <w:rFonts w:ascii="Times New Roman" w:hAnsi="Times New Roman" w:cs="Times New Roman"/>
                <w:sz w:val="24"/>
                <w:szCs w:val="24"/>
              </w:rPr>
            </w:pPr>
            <w:r>
              <w:rPr>
                <w:rFonts w:hint="eastAsia" w:ascii="Times New Roman" w:hAnsi="Times New Roman" w:cs="Times New Roman"/>
                <w:sz w:val="24"/>
                <w:szCs w:val="24"/>
              </w:rPr>
              <w:t>功能描述</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Ex>
        <w:trPr>
          <w:jc w:val="center"/>
        </w:trPr>
        <w:tc>
          <w:tcPr>
            <w:tcW w:w="2202" w:type="dxa"/>
            <w:vAlign w:val="center"/>
          </w:tcPr>
          <w:p>
            <w:pPr>
              <w:rPr>
                <w:rFonts w:ascii="Times New Roman" w:hAnsi="Times New Roman" w:cs="Times New Roman"/>
                <w:sz w:val="24"/>
                <w:szCs w:val="24"/>
              </w:rPr>
            </w:pPr>
            <w:r>
              <w:rPr>
                <w:rFonts w:hint="eastAsia" w:ascii="Times New Roman" w:hAnsi="Times New Roman" w:cs="Times New Roman"/>
                <w:sz w:val="24"/>
                <w:szCs w:val="24"/>
              </w:rPr>
              <w:t>登录</w:t>
            </w:r>
            <w:r>
              <w:rPr>
                <w:rFonts w:ascii="Times New Roman" w:hAnsi="Times New Roman" w:cs="Times New Roman"/>
                <w:sz w:val="24"/>
                <w:szCs w:val="24"/>
              </w:rPr>
              <w:t>页面</w:t>
            </w:r>
          </w:p>
        </w:tc>
        <w:tc>
          <w:tcPr>
            <w:tcW w:w="1836" w:type="dxa"/>
            <w:vAlign w:val="center"/>
          </w:tcPr>
          <w:p>
            <w:pPr>
              <w:rPr>
                <w:rFonts w:hint="eastAsia" w:ascii="Times New Roman" w:hAnsi="Times New Roman" w:cs="Times New Roman" w:eastAsiaTheme="minorEastAsia"/>
                <w:sz w:val="24"/>
                <w:szCs w:val="24"/>
                <w:lang w:eastAsia="zh-CN"/>
              </w:rPr>
            </w:pPr>
            <w:r>
              <w:rPr>
                <w:rFonts w:hint="eastAsia" w:ascii="Times New Roman" w:hAnsi="Times New Roman" w:cs="Times New Roman"/>
                <w:sz w:val="24"/>
                <w:szCs w:val="24"/>
              </w:rPr>
              <w:t>login.</w:t>
            </w:r>
            <w:r>
              <w:rPr>
                <w:rFonts w:hint="eastAsia" w:ascii="Times New Roman" w:hAnsi="Times New Roman" w:cs="Times New Roman"/>
                <w:sz w:val="24"/>
                <w:szCs w:val="24"/>
                <w:lang w:val="en-US" w:eastAsia="zh-CN"/>
              </w:rPr>
              <w:t>html</w:t>
            </w:r>
          </w:p>
        </w:tc>
        <w:tc>
          <w:tcPr>
            <w:tcW w:w="3083" w:type="dxa"/>
            <w:vAlign w:val="center"/>
          </w:tcPr>
          <w:p>
            <w:pPr>
              <w:rPr>
                <w:rFonts w:ascii="Times New Roman" w:hAnsi="Times New Roman" w:cs="Times New Roman"/>
                <w:sz w:val="24"/>
                <w:szCs w:val="24"/>
              </w:rPr>
            </w:pPr>
            <w:r>
              <w:rPr>
                <w:rFonts w:hint="eastAsia" w:ascii="Times New Roman" w:hAnsi="Times New Roman" w:cs="Times New Roman"/>
                <w:sz w:val="24"/>
                <w:szCs w:val="24"/>
              </w:rPr>
              <w:t>用户（教师、学生）登入功能，当登入出错时给出提示。</w:t>
            </w:r>
          </w:p>
        </w:tc>
      </w:tr>
    </w:tbl>
    <w:p>
      <w:pPr>
        <w:ind w:left="220" w:firstLine="193" w:firstLineChars="88"/>
        <w:rPr>
          <w:rFonts w:ascii="Times New Roman" w:hAnsi="Times New Roman" w:cs="Times New Roman"/>
          <w:sz w:val="24"/>
          <w:szCs w:val="24"/>
        </w:rPr>
      </w:pPr>
      <w:r>
        <w:br w:type="textWrapping"/>
      </w:r>
      <w:r>
        <w:rPr>
          <w:rFonts w:ascii="Times New Roman" w:hAnsi="Times New Roman" w:cs="Times New Roman"/>
          <w:sz w:val="24"/>
          <w:szCs w:val="24"/>
        </w:rPr>
        <w:t>login.</w:t>
      </w:r>
      <w:r>
        <w:rPr>
          <w:rFonts w:hint="eastAsia" w:ascii="Times New Roman" w:hAnsi="Times New Roman" w:cs="Times New Roman"/>
          <w:sz w:val="24"/>
          <w:szCs w:val="24"/>
          <w:lang w:val="en-US" w:eastAsia="zh-CN"/>
        </w:rPr>
        <w:t>html</w:t>
      </w:r>
      <w:r>
        <w:rPr>
          <w:rFonts w:ascii="Times New Roman" w:hAnsi="Times New Roman" w:cs="Times New Roman"/>
          <w:sz w:val="24"/>
          <w:szCs w:val="24"/>
        </w:rPr>
        <w:t>的流程图</w:t>
      </w:r>
      <w:r>
        <w:rPr>
          <w:rFonts w:hint="eastAsia" w:ascii="Times New Roman" w:hAnsi="Times New Roman" w:cs="Times New Roman"/>
          <w:sz w:val="24"/>
          <w:szCs w:val="24"/>
        </w:rPr>
        <w:t>如</w:t>
      </w:r>
      <w:r>
        <w:rPr>
          <w:rFonts w:ascii="Times New Roman" w:hAnsi="Times New Roman" w:cs="Times New Roman"/>
          <w:sz w:val="24"/>
          <w:szCs w:val="24"/>
        </w:rPr>
        <w:t>图</w:t>
      </w:r>
      <w:r>
        <w:rPr>
          <w:rFonts w:hint="eastAsia" w:ascii="Times New Roman" w:hAnsi="Times New Roman" w:cs="Times New Roman"/>
          <w:sz w:val="24"/>
          <w:szCs w:val="24"/>
        </w:rPr>
        <w:t>4</w:t>
      </w:r>
      <w:r>
        <w:rPr>
          <w:rFonts w:ascii="Times New Roman" w:hAnsi="Times New Roman" w:cs="Times New Roman"/>
          <w:sz w:val="24"/>
          <w:szCs w:val="24"/>
        </w:rPr>
        <w:t>-3</w:t>
      </w:r>
      <w:r>
        <w:rPr>
          <w:rFonts w:hint="eastAsia" w:ascii="Times New Roman" w:hAnsi="Times New Roman" w:cs="Times New Roman"/>
          <w:sz w:val="24"/>
          <w:szCs w:val="24"/>
        </w:rPr>
        <w:t>所示</w:t>
      </w:r>
      <w:r>
        <w:rPr>
          <w:rFonts w:ascii="Times New Roman" w:hAnsi="Times New Roman" w:cs="Times New Roman"/>
          <w:sz w:val="24"/>
          <w:szCs w:val="24"/>
        </w:rPr>
        <w:t>。</w:t>
      </w:r>
    </w:p>
    <w:p>
      <w:pPr>
        <w:widowControl w:val="0"/>
        <w:autoSpaceDE w:val="0"/>
        <w:autoSpaceDN w:val="0"/>
        <w:adjustRightInd w:val="0"/>
        <w:spacing w:after="0" w:line="288" w:lineRule="auto"/>
        <w:jc w:val="center"/>
        <w:rPr>
          <w:rFonts w:ascii="Calibri" w:hAnsi="Calibri" w:eastAsia="黑体" w:cs="Calibri"/>
          <w:color w:val="FEFFFF"/>
          <w:sz w:val="16"/>
          <w:szCs w:val="16"/>
          <w:lang w:val="zh-CN"/>
        </w:rPr>
      </w:pPr>
      <w:r>
        <w:rPr>
          <w:rFonts w:hint="eastAsia" w:ascii="黑体" w:eastAsia="黑体" w:cs="黑体"/>
          <w:color w:val="FEFFFF"/>
          <w:sz w:val="16"/>
          <w:szCs w:val="16"/>
          <w:lang w:val="zh-CN"/>
        </w:rPr>
        <w:t>进入游首页</w:t>
      </w:r>
    </w:p>
    <w:p>
      <w:pPr>
        <w:ind w:firstLine="220" w:firstLineChars="100"/>
        <w:jc w:val="center"/>
      </w:pPr>
      <w:r>
        <w:object>
          <v:shape id="_x0000_i1029" o:spt="75" alt="" type="#_x0000_t75" style="height:416.55pt;width:258.4pt;" o:ole="t" filled="f" o:preferrelative="t" stroked="f" coordsize="21600,21600">
            <v:path/>
            <v:fill on="f" focussize="0,0"/>
            <v:stroke on="f"/>
            <v:imagedata r:id="rId14" o:title=""/>
            <o:lock v:ext="edit" aspectratio="t"/>
            <w10:wrap type="none"/>
            <w10:anchorlock/>
          </v:shape>
          <o:OLEObject Type="Embed" ProgID="Visio.Drawing.15" ShapeID="_x0000_i1029" DrawAspect="Content" ObjectID="_1468075727" r:id="rId13">
            <o:LockedField>false</o:LockedField>
          </o:OLEObject>
        </w:object>
      </w:r>
    </w:p>
    <w:p>
      <w:pPr>
        <w:ind w:firstLine="220" w:firstLineChars="100"/>
        <w:jc w:val="center"/>
        <w:rPr>
          <w:rFonts w:ascii="Times New Roman" w:hAnsi="Times New Roman" w:cs="Times New Roman"/>
          <w:sz w:val="24"/>
          <w:szCs w:val="24"/>
        </w:rPr>
      </w:pPr>
      <w:r>
        <w:rPr>
          <w:rFonts w:hint="eastAsia" w:ascii="Times New Roman" w:hAnsi="Times New Roman" w:cs="Times New Roman"/>
          <w:szCs w:val="24"/>
        </w:rPr>
        <w:t>图 4</w:t>
      </w:r>
      <w:r>
        <w:rPr>
          <w:rFonts w:ascii="Times New Roman" w:hAnsi="Times New Roman" w:cs="Times New Roman"/>
          <w:szCs w:val="24"/>
        </w:rPr>
        <w:t xml:space="preserve">-3 </w:t>
      </w:r>
      <w:r>
        <w:rPr>
          <w:rFonts w:hint="eastAsia" w:ascii="Times New Roman" w:hAnsi="Times New Roman" w:cs="Times New Roman"/>
          <w:szCs w:val="24"/>
        </w:rPr>
        <w:t xml:space="preserve"> 登录模块详细设计</w:t>
      </w:r>
      <w:r>
        <w:rPr>
          <w:rFonts w:ascii="Times New Roman" w:hAnsi="Times New Roman" w:cs="Times New Roman"/>
          <w:szCs w:val="24"/>
        </w:rPr>
        <w:t>流程图</w:t>
      </w:r>
    </w:p>
    <w:p>
      <w:pPr>
        <w:pStyle w:val="4"/>
        <w:rPr>
          <w:color w:val="auto"/>
        </w:rPr>
      </w:pPr>
      <w:bookmarkStart w:id="58" w:name="_Toc435555015"/>
      <w:bookmarkStart w:id="59" w:name="_Toc444248431"/>
      <w:r>
        <w:rPr>
          <w:rFonts w:hint="eastAsia"/>
          <w:color w:val="auto"/>
        </w:rPr>
        <w:t>4.2.2 控制层</w:t>
      </w:r>
      <w:bookmarkEnd w:id="58"/>
      <w:bookmarkEnd w:id="59"/>
    </w:p>
    <w:p>
      <w:pPr>
        <w:ind w:firstLine="420"/>
        <w:rPr>
          <w:rFonts w:ascii="Times New Roman" w:hAnsi="Times New Roman" w:cs="Times New Roman"/>
          <w:sz w:val="24"/>
          <w:szCs w:val="24"/>
        </w:rPr>
      </w:pPr>
      <w:r>
        <w:rPr>
          <w:rFonts w:hint="eastAsia" w:ascii="Times New Roman" w:hAnsi="Times New Roman" w:cs="Times New Roman"/>
          <w:sz w:val="24"/>
          <w:szCs w:val="24"/>
        </w:rPr>
        <w:t>登录</w:t>
      </w:r>
      <w:r>
        <w:rPr>
          <w:rFonts w:ascii="Times New Roman" w:hAnsi="Times New Roman" w:cs="Times New Roman"/>
          <w:sz w:val="24"/>
          <w:szCs w:val="24"/>
        </w:rPr>
        <w:t>模块的控制层</w:t>
      </w:r>
      <w:r>
        <w:rPr>
          <w:rFonts w:hint="eastAsia" w:ascii="Times New Roman" w:hAnsi="Times New Roman" w:cs="Times New Roman"/>
          <w:sz w:val="24"/>
          <w:szCs w:val="24"/>
        </w:rPr>
        <w:t>负责</w:t>
      </w:r>
      <w:r>
        <w:rPr>
          <w:rFonts w:ascii="Times New Roman" w:hAnsi="Times New Roman" w:cs="Times New Roman"/>
          <w:sz w:val="24"/>
          <w:szCs w:val="24"/>
        </w:rPr>
        <w:t>接受</w:t>
      </w:r>
      <w:r>
        <w:rPr>
          <w:rFonts w:hint="eastAsia" w:ascii="Times New Roman" w:hAnsi="Times New Roman" w:cs="Times New Roman"/>
          <w:sz w:val="24"/>
          <w:szCs w:val="24"/>
        </w:rPr>
        <w:t>来自</w:t>
      </w:r>
      <w:r>
        <w:rPr>
          <w:rFonts w:ascii="Times New Roman" w:hAnsi="Times New Roman" w:cs="Times New Roman"/>
          <w:sz w:val="24"/>
          <w:szCs w:val="24"/>
        </w:rPr>
        <w:t>login.</w:t>
      </w:r>
      <w:r>
        <w:rPr>
          <w:rFonts w:hint="eastAsia" w:ascii="Times New Roman" w:hAnsi="Times New Roman" w:cs="Times New Roman"/>
          <w:sz w:val="24"/>
          <w:szCs w:val="24"/>
          <w:lang w:eastAsia="zh-CN"/>
        </w:rPr>
        <w:t>Html</w:t>
      </w:r>
      <w:r>
        <w:rPr>
          <w:rFonts w:hint="eastAsia" w:ascii="Times New Roman" w:hAnsi="Times New Roman" w:cs="Times New Roman"/>
          <w:sz w:val="24"/>
          <w:szCs w:val="24"/>
        </w:rPr>
        <w:t>的</w:t>
      </w:r>
      <w:r>
        <w:rPr>
          <w:rFonts w:ascii="Times New Roman" w:hAnsi="Times New Roman" w:cs="Times New Roman"/>
          <w:sz w:val="24"/>
          <w:szCs w:val="24"/>
        </w:rPr>
        <w:t>用户输入，</w:t>
      </w:r>
      <w:r>
        <w:rPr>
          <w:rFonts w:hint="eastAsia" w:ascii="Times New Roman" w:hAnsi="Times New Roman" w:cs="Times New Roman"/>
          <w:sz w:val="24"/>
          <w:szCs w:val="24"/>
        </w:rPr>
        <w:t>同时</w:t>
      </w:r>
      <w:r>
        <w:rPr>
          <w:rFonts w:ascii="Times New Roman" w:hAnsi="Times New Roman" w:cs="Times New Roman"/>
          <w:sz w:val="24"/>
          <w:szCs w:val="24"/>
        </w:rPr>
        <w:t>调用登入模块的业务逻辑接口</w:t>
      </w:r>
      <w:r>
        <w:rPr>
          <w:rFonts w:hint="eastAsia" w:ascii="Times New Roman" w:hAnsi="Times New Roman" w:cs="Times New Roman"/>
          <w:sz w:val="24"/>
          <w:szCs w:val="24"/>
        </w:rPr>
        <w:t>，</w:t>
      </w:r>
      <w:r>
        <w:rPr>
          <w:rFonts w:ascii="Times New Roman" w:hAnsi="Times New Roman" w:cs="Times New Roman"/>
          <w:sz w:val="24"/>
          <w:szCs w:val="24"/>
        </w:rPr>
        <w:t>将用户名与密码等用户关键</w:t>
      </w:r>
      <w:r>
        <w:rPr>
          <w:rFonts w:hint="eastAsia" w:ascii="Times New Roman" w:hAnsi="Times New Roman" w:cs="Times New Roman"/>
          <w:sz w:val="24"/>
          <w:szCs w:val="24"/>
        </w:rPr>
        <w:t>信息</w:t>
      </w:r>
      <w:r>
        <w:rPr>
          <w:rFonts w:ascii="Times New Roman" w:hAnsi="Times New Roman" w:cs="Times New Roman"/>
          <w:sz w:val="24"/>
          <w:szCs w:val="24"/>
        </w:rPr>
        <w:t>传递到业务</w:t>
      </w:r>
      <w:r>
        <w:rPr>
          <w:rFonts w:hint="eastAsia" w:ascii="Times New Roman" w:hAnsi="Times New Roman" w:cs="Times New Roman"/>
          <w:sz w:val="24"/>
          <w:szCs w:val="24"/>
        </w:rPr>
        <w:t>逻辑层</w:t>
      </w:r>
      <w:r>
        <w:rPr>
          <w:rFonts w:ascii="Times New Roman" w:hAnsi="Times New Roman" w:cs="Times New Roman"/>
          <w:sz w:val="24"/>
          <w:szCs w:val="24"/>
        </w:rPr>
        <w:t>进行</w:t>
      </w:r>
      <w:r>
        <w:rPr>
          <w:rFonts w:hint="eastAsia" w:ascii="Times New Roman" w:hAnsi="Times New Roman" w:cs="Times New Roman"/>
          <w:sz w:val="24"/>
          <w:szCs w:val="24"/>
        </w:rPr>
        <w:t>判定</w:t>
      </w:r>
      <w:r>
        <w:rPr>
          <w:rFonts w:ascii="Times New Roman" w:hAnsi="Times New Roman" w:cs="Times New Roman"/>
          <w:sz w:val="24"/>
          <w:szCs w:val="24"/>
        </w:rPr>
        <w:t>。</w:t>
      </w:r>
      <w:r>
        <w:rPr>
          <w:rFonts w:hint="eastAsia" w:ascii="Times New Roman" w:hAnsi="Times New Roman" w:cs="Times New Roman"/>
          <w:sz w:val="24"/>
          <w:szCs w:val="24"/>
        </w:rPr>
        <w:t>等到</w:t>
      </w:r>
      <w:r>
        <w:rPr>
          <w:rFonts w:ascii="Times New Roman" w:hAnsi="Times New Roman" w:cs="Times New Roman"/>
          <w:sz w:val="24"/>
          <w:szCs w:val="24"/>
        </w:rPr>
        <w:t>业务逻辑处理</w:t>
      </w:r>
      <w:r>
        <w:rPr>
          <w:rFonts w:hint="eastAsia" w:ascii="Times New Roman" w:hAnsi="Times New Roman" w:cs="Times New Roman"/>
          <w:sz w:val="24"/>
          <w:szCs w:val="24"/>
        </w:rPr>
        <w:t>完成之后</w:t>
      </w:r>
      <w:r>
        <w:rPr>
          <w:rFonts w:ascii="Times New Roman" w:hAnsi="Times New Roman" w:cs="Times New Roman"/>
          <w:sz w:val="24"/>
          <w:szCs w:val="24"/>
        </w:rPr>
        <w:t>，将来自业务逻辑层的相应信息</w:t>
      </w:r>
      <w:r>
        <w:rPr>
          <w:rFonts w:hint="eastAsia" w:ascii="Times New Roman" w:hAnsi="Times New Roman" w:cs="Times New Roman"/>
          <w:sz w:val="24"/>
          <w:szCs w:val="24"/>
        </w:rPr>
        <w:t>传到表现层</w:t>
      </w:r>
      <w:r>
        <w:rPr>
          <w:rFonts w:ascii="Times New Roman" w:hAnsi="Times New Roman" w:cs="Times New Roman"/>
          <w:sz w:val="24"/>
          <w:szCs w:val="24"/>
        </w:rPr>
        <w:t>，并决定</w:t>
      </w:r>
      <w:r>
        <w:rPr>
          <w:rFonts w:hint="eastAsia" w:ascii="Times New Roman" w:hAnsi="Times New Roman" w:cs="Times New Roman"/>
          <w:sz w:val="24"/>
          <w:szCs w:val="24"/>
        </w:rPr>
        <w:t>显示</w:t>
      </w:r>
      <w:r>
        <w:rPr>
          <w:rFonts w:ascii="Times New Roman" w:hAnsi="Times New Roman" w:cs="Times New Roman"/>
          <w:sz w:val="24"/>
          <w:szCs w:val="24"/>
        </w:rPr>
        <w:t>页面。</w:t>
      </w:r>
      <w:r>
        <w:rPr>
          <w:rFonts w:hint="eastAsia" w:ascii="Times New Roman" w:hAnsi="Times New Roman" w:cs="Times New Roman"/>
          <w:sz w:val="24"/>
          <w:szCs w:val="24"/>
        </w:rPr>
        <w:t>登入模块</w:t>
      </w:r>
      <w:r>
        <w:rPr>
          <w:rFonts w:ascii="Times New Roman" w:hAnsi="Times New Roman" w:cs="Times New Roman"/>
          <w:sz w:val="24"/>
          <w:szCs w:val="24"/>
        </w:rPr>
        <w:t>控制层</w:t>
      </w:r>
      <w:r>
        <w:rPr>
          <w:rFonts w:hint="eastAsia" w:ascii="Times New Roman" w:hAnsi="Times New Roman" w:cs="Times New Roman"/>
          <w:sz w:val="24"/>
          <w:szCs w:val="24"/>
        </w:rPr>
        <w:t>列表见</w:t>
      </w:r>
      <w:r>
        <w:rPr>
          <w:rFonts w:ascii="Times New Roman" w:hAnsi="Times New Roman" w:cs="Times New Roman"/>
          <w:sz w:val="24"/>
          <w:szCs w:val="24"/>
        </w:rPr>
        <w:t>表</w:t>
      </w:r>
      <w:r>
        <w:rPr>
          <w:rFonts w:hint="eastAsia" w:ascii="Times New Roman" w:hAnsi="Times New Roman" w:cs="Times New Roman"/>
          <w:sz w:val="24"/>
          <w:szCs w:val="24"/>
        </w:rPr>
        <w:t>4</w:t>
      </w:r>
      <w:r>
        <w:rPr>
          <w:rFonts w:ascii="Times New Roman" w:hAnsi="Times New Roman" w:cs="Times New Roman"/>
          <w:sz w:val="24"/>
          <w:szCs w:val="24"/>
        </w:rPr>
        <w:t>-4</w:t>
      </w:r>
      <w:r>
        <w:rPr>
          <w:rFonts w:hint="eastAsia" w:ascii="Times New Roman" w:hAnsi="Times New Roman" w:cs="Times New Roman"/>
          <w:sz w:val="24"/>
          <w:szCs w:val="24"/>
        </w:rPr>
        <w:t>所示</w:t>
      </w:r>
      <w:r>
        <w:rPr>
          <w:rFonts w:ascii="Times New Roman" w:hAnsi="Times New Roman" w:cs="Times New Roman"/>
          <w:sz w:val="24"/>
          <w:szCs w:val="24"/>
        </w:rPr>
        <w:t>。</w:t>
      </w:r>
    </w:p>
    <w:p>
      <w:pPr>
        <w:ind w:firstLine="420"/>
        <w:jc w:val="center"/>
        <w:rPr>
          <w:rFonts w:ascii="Times New Roman" w:hAnsi="Times New Roman" w:cs="Times New Roman"/>
          <w:sz w:val="24"/>
          <w:szCs w:val="24"/>
        </w:rPr>
      </w:pPr>
      <w:r>
        <w:rPr>
          <w:rFonts w:hint="eastAsia" w:ascii="Times New Roman" w:hAnsi="Times New Roman" w:cs="Times New Roman"/>
          <w:sz w:val="24"/>
          <w:szCs w:val="24"/>
        </w:rPr>
        <w:t>表 4</w:t>
      </w:r>
      <w:r>
        <w:rPr>
          <w:rFonts w:ascii="Times New Roman" w:hAnsi="Times New Roman" w:cs="Times New Roman"/>
          <w:sz w:val="24"/>
          <w:szCs w:val="24"/>
        </w:rPr>
        <w:t xml:space="preserve">-4 </w:t>
      </w:r>
      <w:r>
        <w:rPr>
          <w:rFonts w:hint="eastAsia" w:ascii="Times New Roman" w:hAnsi="Times New Roman" w:cs="Times New Roman"/>
          <w:sz w:val="24"/>
          <w:szCs w:val="24"/>
        </w:rPr>
        <w:t>登入</w:t>
      </w:r>
      <w:r>
        <w:rPr>
          <w:rFonts w:ascii="Times New Roman" w:hAnsi="Times New Roman" w:cs="Times New Roman"/>
          <w:sz w:val="24"/>
          <w:szCs w:val="24"/>
        </w:rPr>
        <w:t>模块</w:t>
      </w:r>
      <w:r>
        <w:rPr>
          <w:rFonts w:hint="eastAsia" w:ascii="Times New Roman" w:hAnsi="Times New Roman" w:cs="Times New Roman"/>
          <w:sz w:val="24"/>
          <w:szCs w:val="24"/>
        </w:rPr>
        <w:t>控制层列表</w:t>
      </w:r>
    </w:p>
    <w:tbl>
      <w:tblPr>
        <w:tblStyle w:val="49"/>
        <w:tblW w:w="8505" w:type="dxa"/>
        <w:jc w:val="cente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autofit"/>
        <w:tblCellMar>
          <w:top w:w="0" w:type="dxa"/>
          <w:left w:w="108" w:type="dxa"/>
          <w:bottom w:w="0" w:type="dxa"/>
          <w:right w:w="108" w:type="dxa"/>
        </w:tblCellMar>
      </w:tblPr>
      <w:tblGrid>
        <w:gridCol w:w="1243"/>
        <w:gridCol w:w="2198"/>
        <w:gridCol w:w="2162"/>
        <w:gridCol w:w="2902"/>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Ex>
        <w:trPr>
          <w:jc w:val="center"/>
        </w:trPr>
        <w:tc>
          <w:tcPr>
            <w:tcW w:w="1243" w:type="dxa"/>
            <w:shd w:val="solid" w:color="000080" w:fill="FFFFFF"/>
          </w:tcPr>
          <w:p>
            <w:pPr>
              <w:rPr>
                <w:rFonts w:ascii="Times New Roman" w:hAnsi="Times New Roman" w:cs="Times New Roman"/>
                <w:sz w:val="24"/>
                <w:szCs w:val="24"/>
              </w:rPr>
            </w:pPr>
            <w:r>
              <w:rPr>
                <w:rFonts w:hint="eastAsia" w:ascii="Times New Roman" w:hAnsi="Times New Roman" w:cs="Times New Roman"/>
                <w:sz w:val="24"/>
                <w:szCs w:val="24"/>
              </w:rPr>
              <w:t>事件</w:t>
            </w:r>
          </w:p>
        </w:tc>
        <w:tc>
          <w:tcPr>
            <w:tcW w:w="2198" w:type="dxa"/>
            <w:shd w:val="solid" w:color="000080" w:fill="FFFFFF"/>
          </w:tcPr>
          <w:p>
            <w:pPr>
              <w:rPr>
                <w:rFonts w:ascii="Times New Roman" w:hAnsi="Times New Roman" w:cs="Times New Roman"/>
                <w:sz w:val="24"/>
                <w:szCs w:val="24"/>
              </w:rPr>
            </w:pPr>
            <w:r>
              <w:rPr>
                <w:rFonts w:hint="eastAsia" w:ascii="Times New Roman" w:hAnsi="Times New Roman" w:cs="Times New Roman"/>
                <w:sz w:val="24"/>
                <w:szCs w:val="24"/>
              </w:rPr>
              <w:t>Action</w:t>
            </w:r>
          </w:p>
        </w:tc>
        <w:tc>
          <w:tcPr>
            <w:tcW w:w="2162" w:type="dxa"/>
            <w:shd w:val="solid" w:color="000080" w:fill="FFFFFF"/>
          </w:tcPr>
          <w:p>
            <w:pPr>
              <w:rPr>
                <w:rFonts w:ascii="Times New Roman" w:hAnsi="Times New Roman" w:cs="Times New Roman"/>
                <w:sz w:val="24"/>
                <w:szCs w:val="24"/>
              </w:rPr>
            </w:pPr>
            <w:r>
              <w:rPr>
                <w:rFonts w:hint="eastAsia" w:ascii="Times New Roman" w:hAnsi="Times New Roman" w:cs="Times New Roman"/>
                <w:sz w:val="24"/>
                <w:szCs w:val="24"/>
              </w:rPr>
              <w:t>转移说明</w:t>
            </w:r>
          </w:p>
        </w:tc>
        <w:tc>
          <w:tcPr>
            <w:tcW w:w="2902" w:type="dxa"/>
            <w:shd w:val="solid" w:color="000080" w:fill="FFFFFF"/>
          </w:tcPr>
          <w:p>
            <w:pPr>
              <w:rPr>
                <w:rFonts w:ascii="Times New Roman" w:hAnsi="Times New Roman" w:cs="Times New Roman"/>
                <w:sz w:val="24"/>
                <w:szCs w:val="24"/>
              </w:rPr>
            </w:pPr>
            <w:r>
              <w:rPr>
                <w:rFonts w:hint="eastAsia" w:ascii="Times New Roman" w:hAnsi="Times New Roman" w:cs="Times New Roman"/>
                <w:sz w:val="24"/>
                <w:szCs w:val="24"/>
              </w:rPr>
              <w:t>出口</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Ex>
        <w:trPr>
          <w:jc w:val="center"/>
        </w:trPr>
        <w:tc>
          <w:tcPr>
            <w:tcW w:w="1243" w:type="dxa"/>
            <w:vMerge w:val="restart"/>
            <w:tcBorders>
              <w:top w:val="single" w:color="000080" w:sz="6" w:space="0"/>
              <w:left w:val="single" w:color="000080" w:sz="6" w:space="0"/>
              <w:right w:val="single" w:color="000080" w:sz="6" w:space="0"/>
            </w:tcBorders>
            <w:vAlign w:val="center"/>
          </w:tcPr>
          <w:p>
            <w:pPr>
              <w:rPr>
                <w:rFonts w:ascii="Times New Roman" w:hAnsi="Times New Roman" w:cs="Times New Roman"/>
                <w:sz w:val="24"/>
                <w:szCs w:val="24"/>
              </w:rPr>
            </w:pPr>
            <w:r>
              <w:rPr>
                <w:rFonts w:hint="eastAsia" w:ascii="Times New Roman" w:hAnsi="Times New Roman" w:cs="Times New Roman"/>
                <w:sz w:val="24"/>
                <w:szCs w:val="24"/>
              </w:rPr>
              <w:t>登录</w:t>
            </w:r>
          </w:p>
        </w:tc>
        <w:tc>
          <w:tcPr>
            <w:tcW w:w="2198" w:type="dxa"/>
            <w:vMerge w:val="restart"/>
            <w:tcBorders>
              <w:top w:val="single" w:color="000080" w:sz="6" w:space="0"/>
              <w:left w:val="single" w:color="000080" w:sz="6" w:space="0"/>
              <w:right w:val="single" w:color="000080" w:sz="6" w:space="0"/>
            </w:tcBorders>
            <w:vAlign w:val="center"/>
          </w:tcPr>
          <w:p>
            <w:pPr>
              <w:rPr>
                <w:rFonts w:hint="eastAsia" w:ascii="Times New Roman" w:hAnsi="Times New Roman" w:cs="Times New Roman"/>
                <w:sz w:val="24"/>
                <w:szCs w:val="24"/>
              </w:rPr>
            </w:pPr>
            <w:r>
              <w:rPr>
                <w:rFonts w:hint="eastAsia" w:ascii="Times New Roman" w:hAnsi="Times New Roman" w:cs="Times New Roman"/>
                <w:sz w:val="24"/>
                <w:szCs w:val="24"/>
                <w:lang w:val="en-US" w:eastAsia="zh-CN"/>
              </w:rPr>
              <w:t>MainController</w:t>
            </w:r>
            <w:r>
              <w:rPr>
                <w:rFonts w:ascii="Times New Roman" w:hAnsi="Times New Roman" w:cs="Times New Roman"/>
                <w:sz w:val="24"/>
                <w:szCs w:val="24"/>
              </w:rPr>
              <w:t>.</w:t>
            </w:r>
            <w:r>
              <w:rPr>
                <w:rFonts w:hint="eastAsia" w:ascii="Times New Roman" w:hAnsi="Times New Roman" w:cs="Times New Roman"/>
                <w:sz w:val="24"/>
                <w:szCs w:val="24"/>
              </w:rPr>
              <w:t>java</w:t>
            </w:r>
          </w:p>
          <w:p>
            <w:pP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rPr>
              <w:t>UserrController</w:t>
            </w:r>
            <w:r>
              <w:rPr>
                <w:rFonts w:hint="eastAsia" w:ascii="Times New Roman" w:hAnsi="Times New Roman" w:cs="Times New Roman"/>
                <w:sz w:val="24"/>
                <w:szCs w:val="24"/>
                <w:lang w:val="en-US" w:eastAsia="zh-CN"/>
              </w:rPr>
              <w:t>.java</w:t>
            </w:r>
          </w:p>
        </w:tc>
        <w:tc>
          <w:tcPr>
            <w:tcW w:w="2162" w:type="dxa"/>
            <w:tcBorders>
              <w:top w:val="single" w:color="000080" w:sz="6" w:space="0"/>
              <w:left w:val="single" w:color="000080" w:sz="6" w:space="0"/>
              <w:bottom w:val="single" w:color="000080" w:sz="6" w:space="0"/>
              <w:right w:val="single" w:color="000080" w:sz="6" w:space="0"/>
            </w:tcBorders>
            <w:vAlign w:val="center"/>
          </w:tcPr>
          <w:p>
            <w:pPr>
              <w:rPr>
                <w:rFonts w:ascii="Times New Roman" w:hAnsi="Times New Roman" w:cs="Times New Roman"/>
                <w:sz w:val="24"/>
                <w:szCs w:val="24"/>
              </w:rPr>
            </w:pPr>
            <w:r>
              <w:rPr>
                <w:rFonts w:ascii="Times New Roman" w:hAnsi="Times New Roman" w:cs="Times New Roman"/>
                <w:sz w:val="24"/>
                <w:szCs w:val="24"/>
              </w:rPr>
              <w:t>SUCCESS</w:t>
            </w:r>
          </w:p>
        </w:tc>
        <w:tc>
          <w:tcPr>
            <w:tcW w:w="2902" w:type="dxa"/>
            <w:tcBorders>
              <w:top w:val="single" w:color="000080" w:sz="6" w:space="0"/>
              <w:left w:val="single" w:color="000080" w:sz="6" w:space="0"/>
              <w:bottom w:val="single" w:color="000080" w:sz="6" w:space="0"/>
              <w:right w:val="single" w:color="000080" w:sz="6" w:space="0"/>
            </w:tcBorders>
            <w:vAlign w:val="center"/>
          </w:tcPr>
          <w:p>
            <w:pPr>
              <w:rPr>
                <w:rFonts w:ascii="Times New Roman" w:hAnsi="Times New Roman" w:cs="Times New Roman"/>
                <w:sz w:val="24"/>
                <w:szCs w:val="24"/>
              </w:rPr>
            </w:pPr>
            <w:r>
              <w:rPr>
                <w:rFonts w:ascii="Times New Roman" w:hAnsi="Times New Roman" w:cs="Times New Roman"/>
                <w:sz w:val="24"/>
                <w:szCs w:val="24"/>
              </w:rPr>
              <w:t>mainFrame.</w:t>
            </w:r>
            <w:r>
              <w:rPr>
                <w:rFonts w:hint="eastAsia" w:ascii="Times New Roman" w:hAnsi="Times New Roman" w:cs="Times New Roman"/>
                <w:sz w:val="24"/>
                <w:szCs w:val="24"/>
                <w:lang w:eastAsia="zh-CN"/>
              </w:rPr>
              <w:t>Html</w:t>
            </w:r>
            <w:r>
              <w:rPr>
                <w:rFonts w:ascii="Times New Roman" w:hAnsi="Times New Roman" w:cs="Times New Roman"/>
                <w:sz w:val="24"/>
                <w:szCs w:val="24"/>
              </w:rPr>
              <w:t>—</w:t>
            </w:r>
            <w:r>
              <w:rPr>
                <w:rFonts w:hint="eastAsia" w:ascii="Times New Roman" w:hAnsi="Times New Roman" w:cs="Times New Roman"/>
                <w:sz w:val="24"/>
                <w:szCs w:val="24"/>
              </w:rPr>
              <w:t>登入成功，显示提示窗口。</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Ex>
        <w:trPr>
          <w:jc w:val="center"/>
        </w:trPr>
        <w:tc>
          <w:tcPr>
            <w:tcW w:w="1243" w:type="dxa"/>
            <w:vMerge w:val="continue"/>
            <w:tcBorders>
              <w:left w:val="single" w:color="000080" w:sz="6" w:space="0"/>
              <w:bottom w:val="single" w:color="000080" w:sz="6" w:space="0"/>
              <w:right w:val="single" w:color="000080" w:sz="6" w:space="0"/>
            </w:tcBorders>
            <w:vAlign w:val="center"/>
          </w:tcPr>
          <w:p>
            <w:pPr>
              <w:rPr>
                <w:rFonts w:ascii="Times New Roman" w:hAnsi="Times New Roman" w:cs="Times New Roman"/>
                <w:sz w:val="24"/>
                <w:szCs w:val="24"/>
              </w:rPr>
            </w:pPr>
          </w:p>
        </w:tc>
        <w:tc>
          <w:tcPr>
            <w:tcW w:w="2198" w:type="dxa"/>
            <w:vMerge w:val="continue"/>
            <w:tcBorders>
              <w:left w:val="single" w:color="000080" w:sz="6" w:space="0"/>
              <w:bottom w:val="single" w:color="000080" w:sz="6" w:space="0"/>
              <w:right w:val="single" w:color="000080" w:sz="6" w:space="0"/>
            </w:tcBorders>
            <w:vAlign w:val="center"/>
          </w:tcPr>
          <w:p>
            <w:pPr>
              <w:rPr>
                <w:rFonts w:ascii="Times New Roman" w:hAnsi="Times New Roman" w:cs="Times New Roman"/>
                <w:sz w:val="24"/>
                <w:szCs w:val="24"/>
              </w:rPr>
            </w:pPr>
          </w:p>
        </w:tc>
        <w:tc>
          <w:tcPr>
            <w:tcW w:w="2162" w:type="dxa"/>
            <w:tcBorders>
              <w:top w:val="single" w:color="000080" w:sz="6" w:space="0"/>
              <w:left w:val="single" w:color="000080" w:sz="6" w:space="0"/>
              <w:bottom w:val="single" w:color="000080" w:sz="6" w:space="0"/>
              <w:right w:val="single" w:color="000080" w:sz="6" w:space="0"/>
            </w:tcBorders>
            <w:vAlign w:val="center"/>
          </w:tcPr>
          <w:p>
            <w:pPr>
              <w:rPr>
                <w:rFonts w:ascii="Times New Roman" w:hAnsi="Times New Roman" w:cs="Times New Roman"/>
                <w:sz w:val="24"/>
                <w:szCs w:val="24"/>
              </w:rPr>
            </w:pPr>
            <w:r>
              <w:rPr>
                <w:rFonts w:ascii="Times New Roman" w:hAnsi="Times New Roman" w:cs="Times New Roman"/>
                <w:sz w:val="24"/>
                <w:szCs w:val="24"/>
              </w:rPr>
              <w:t>ERROR</w:t>
            </w:r>
          </w:p>
        </w:tc>
        <w:tc>
          <w:tcPr>
            <w:tcW w:w="2902" w:type="dxa"/>
            <w:tcBorders>
              <w:top w:val="single" w:color="000080" w:sz="6" w:space="0"/>
              <w:left w:val="single" w:color="000080" w:sz="6" w:space="0"/>
              <w:bottom w:val="single" w:color="000080" w:sz="6" w:space="0"/>
              <w:right w:val="single" w:color="000080" w:sz="6" w:space="0"/>
            </w:tcBorders>
            <w:vAlign w:val="center"/>
          </w:tcPr>
          <w:p>
            <w:pPr>
              <w:rPr>
                <w:rFonts w:ascii="Times New Roman" w:hAnsi="Times New Roman" w:cs="Times New Roman"/>
                <w:sz w:val="24"/>
                <w:szCs w:val="24"/>
              </w:rPr>
            </w:pPr>
            <w:r>
              <w:rPr>
                <w:rFonts w:hint="eastAsia" w:ascii="Times New Roman" w:hAnsi="Times New Roman" w:cs="Times New Roman"/>
                <w:sz w:val="24"/>
                <w:szCs w:val="24"/>
              </w:rPr>
              <w:t>login.</w:t>
            </w:r>
            <w:r>
              <w:rPr>
                <w:rFonts w:hint="eastAsia" w:ascii="Times New Roman" w:hAnsi="Times New Roman" w:cs="Times New Roman"/>
                <w:sz w:val="24"/>
                <w:szCs w:val="24"/>
                <w:lang w:eastAsia="zh-CN"/>
              </w:rPr>
              <w:t>Html</w:t>
            </w:r>
            <w:r>
              <w:rPr>
                <w:rFonts w:hint="eastAsia" w:ascii="Times New Roman" w:hAnsi="Times New Roman" w:cs="Times New Roman"/>
                <w:sz w:val="24"/>
                <w:szCs w:val="24"/>
              </w:rPr>
              <w:t>---登入失败，显示提示窗口。</w:t>
            </w:r>
          </w:p>
        </w:tc>
      </w:tr>
    </w:tbl>
    <w:p>
      <w:pPr>
        <w:ind w:firstLine="420"/>
        <w:rPr>
          <w:rFonts w:ascii="Times New Roman" w:hAnsi="Times New Roman" w:cs="Times New Roman"/>
          <w:sz w:val="24"/>
          <w:szCs w:val="24"/>
        </w:rPr>
      </w:pPr>
    </w:p>
    <w:p>
      <w:pPr>
        <w:ind w:firstLine="420"/>
        <w:rPr>
          <w:rFonts w:ascii="Times New Roman" w:hAnsi="Times New Roman" w:cs="Times New Roman"/>
          <w:sz w:val="24"/>
          <w:szCs w:val="24"/>
        </w:rPr>
      </w:pPr>
      <w:r>
        <w:rPr>
          <w:rFonts w:hint="eastAsia" w:ascii="Times New Roman" w:hAnsi="Times New Roman" w:cs="Times New Roman"/>
          <w:sz w:val="24"/>
          <w:szCs w:val="24"/>
        </w:rPr>
        <w:t>在控制层</w:t>
      </w:r>
      <w:r>
        <w:rPr>
          <w:rFonts w:ascii="Times New Roman" w:hAnsi="Times New Roman" w:cs="Times New Roman"/>
          <w:sz w:val="24"/>
          <w:szCs w:val="24"/>
        </w:rPr>
        <w:t>中</w:t>
      </w:r>
      <w:r>
        <w:rPr>
          <w:rFonts w:hint="eastAsia" w:ascii="Times New Roman" w:hAnsi="Times New Roman" w:cs="Times New Roman"/>
          <w:sz w:val="24"/>
          <w:szCs w:val="24"/>
          <w:lang w:val="en-US" w:eastAsia="zh-CN"/>
        </w:rPr>
        <w:t>MainController</w:t>
      </w:r>
      <w:r>
        <w:rPr>
          <w:rFonts w:ascii="Times New Roman" w:hAnsi="Times New Roman" w:cs="Times New Roman"/>
          <w:sz w:val="24"/>
          <w:szCs w:val="24"/>
        </w:rPr>
        <w:t>.java</w:t>
      </w:r>
      <w:r>
        <w:rPr>
          <w:rFonts w:hint="eastAsia" w:ascii="Times New Roman" w:hAnsi="Times New Roman" w:cs="Times New Roman"/>
          <w:sz w:val="24"/>
          <w:szCs w:val="24"/>
        </w:rPr>
        <w:t>的描述</w:t>
      </w:r>
      <w:r>
        <w:rPr>
          <w:rFonts w:ascii="Times New Roman" w:hAnsi="Times New Roman" w:cs="Times New Roman"/>
          <w:sz w:val="24"/>
          <w:szCs w:val="24"/>
        </w:rPr>
        <w:t>如下所示：</w:t>
      </w:r>
    </w:p>
    <w:p>
      <w:pPr>
        <w:pStyle w:val="45"/>
        <w:keepNext w:val="0"/>
        <w:keepLines w:val="0"/>
        <w:widowControl/>
        <w:suppressLineNumbers w:val="0"/>
        <w:shd w:val="clear" w:fill="2B2B2B"/>
        <w:rPr>
          <w:rFonts w:ascii="monospace" w:hAnsi="monospace" w:eastAsia="monospace" w:cs="monospace"/>
          <w:color w:val="A9B7C6"/>
          <w:sz w:val="19"/>
          <w:szCs w:val="19"/>
        </w:rPr>
      </w:pPr>
      <w:r>
        <w:rPr>
          <w:rFonts w:hint="default" w:ascii="monospace" w:hAnsi="monospace" w:eastAsia="monospace" w:cs="monospace"/>
          <w:color w:val="BBB529"/>
          <w:sz w:val="19"/>
          <w:szCs w:val="19"/>
          <w:shd w:val="clear" w:fill="2B2B2B"/>
        </w:rPr>
        <w:t>@Controller</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CC7832"/>
          <w:sz w:val="19"/>
          <w:szCs w:val="19"/>
          <w:shd w:val="clear" w:fill="2B2B2B"/>
        </w:rPr>
        <w:t xml:space="preserve">public class </w:t>
      </w:r>
      <w:r>
        <w:rPr>
          <w:rFonts w:hint="default" w:ascii="monospace" w:hAnsi="monospace" w:eastAsia="monospace" w:cs="monospace"/>
          <w:color w:val="A9B7C6"/>
          <w:sz w:val="19"/>
          <w:szCs w:val="19"/>
          <w:shd w:val="clear" w:fill="2B2B2B"/>
        </w:rPr>
        <w:t xml:space="preserve">MainController </w:t>
      </w:r>
      <w:r>
        <w:rPr>
          <w:rFonts w:hint="default" w:ascii="monospace" w:hAnsi="monospace" w:eastAsia="monospace" w:cs="monospace"/>
          <w:color w:val="CC7832"/>
          <w:sz w:val="19"/>
          <w:szCs w:val="19"/>
          <w:shd w:val="clear" w:fill="2B2B2B"/>
        </w:rPr>
        <w:t xml:space="preserve">extends </w:t>
      </w:r>
      <w:r>
        <w:rPr>
          <w:rFonts w:hint="default" w:ascii="monospace" w:hAnsi="monospace" w:eastAsia="monospace" w:cs="monospace"/>
          <w:color w:val="A9B7C6"/>
          <w:sz w:val="19"/>
          <w:szCs w:val="19"/>
          <w:shd w:val="clear" w:fill="2B2B2B"/>
        </w:rPr>
        <w:t xml:space="preserve">BaseController </w:t>
      </w:r>
      <w:r>
        <w:rPr>
          <w:rFonts w:hint="default" w:ascii="monospace" w:hAnsi="monospace" w:eastAsia="monospace" w:cs="monospace"/>
          <w:color w:val="CC7832"/>
          <w:sz w:val="19"/>
          <w:szCs w:val="19"/>
          <w:shd w:val="clear" w:fill="2B2B2B"/>
        </w:rPr>
        <w:t xml:space="preserve">implements </w:t>
      </w:r>
      <w:r>
        <w:rPr>
          <w:rFonts w:hint="default" w:ascii="monospace" w:hAnsi="monospace" w:eastAsia="monospace" w:cs="monospace"/>
          <w:color w:val="A9B7C6"/>
          <w:sz w:val="19"/>
          <w:szCs w:val="19"/>
          <w:shd w:val="clear" w:fill="2B2B2B"/>
        </w:rPr>
        <w:t>ErrorController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BBB529"/>
          <w:sz w:val="19"/>
          <w:szCs w:val="19"/>
          <w:shd w:val="clear" w:fill="2B2B2B"/>
        </w:rPr>
        <w:t>@Autowired</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BBB529"/>
          <w:sz w:val="19"/>
          <w:szCs w:val="19"/>
          <w:shd w:val="clear" w:fill="2B2B2B"/>
        </w:rPr>
        <w:t xml:space="preserve">    </w:t>
      </w:r>
      <w:r>
        <w:rPr>
          <w:rFonts w:hint="default" w:ascii="monospace" w:hAnsi="monospace" w:eastAsia="monospace" w:cs="monospace"/>
          <w:color w:val="CC7832"/>
          <w:sz w:val="19"/>
          <w:szCs w:val="19"/>
          <w:shd w:val="clear" w:fill="2B2B2B"/>
        </w:rPr>
        <w:t xml:space="preserve">private </w:t>
      </w:r>
      <w:r>
        <w:rPr>
          <w:rFonts w:hint="default" w:ascii="monospace" w:hAnsi="monospace" w:eastAsia="monospace" w:cs="monospace"/>
          <w:color w:val="A9B7C6"/>
          <w:sz w:val="19"/>
          <w:szCs w:val="19"/>
          <w:shd w:val="clear" w:fill="2B2B2B"/>
        </w:rPr>
        <w:t xml:space="preserve">MenuService </w:t>
      </w:r>
      <w:r>
        <w:rPr>
          <w:rFonts w:hint="default" w:ascii="monospace" w:hAnsi="monospace" w:eastAsia="monospace" w:cs="monospace"/>
          <w:color w:val="9876AA"/>
          <w:sz w:val="19"/>
          <w:szCs w:val="19"/>
          <w:shd w:val="clear" w:fill="2B2B2B"/>
        </w:rPr>
        <w:t>menuService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BBB529"/>
          <w:sz w:val="19"/>
          <w:szCs w:val="19"/>
          <w:shd w:val="clear" w:fill="2B2B2B"/>
        </w:rPr>
        <w:t>@Autowired</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BBB529"/>
          <w:sz w:val="19"/>
          <w:szCs w:val="19"/>
          <w:shd w:val="clear" w:fill="2B2B2B"/>
        </w:rPr>
        <w:t xml:space="preserve">    </w:t>
      </w:r>
      <w:r>
        <w:rPr>
          <w:rFonts w:hint="default" w:ascii="monospace" w:hAnsi="monospace" w:eastAsia="monospace" w:cs="monospace"/>
          <w:color w:val="CC7832"/>
          <w:sz w:val="19"/>
          <w:szCs w:val="19"/>
          <w:shd w:val="clear" w:fill="2B2B2B"/>
        </w:rPr>
        <w:t xml:space="preserve">private </w:t>
      </w:r>
      <w:r>
        <w:rPr>
          <w:rFonts w:hint="default" w:ascii="monospace" w:hAnsi="monospace" w:eastAsia="monospace" w:cs="monospace"/>
          <w:color w:val="A9B7C6"/>
          <w:sz w:val="19"/>
          <w:szCs w:val="19"/>
          <w:shd w:val="clear" w:fill="2B2B2B"/>
        </w:rPr>
        <w:t xml:space="preserve">LoginRecordService </w:t>
      </w:r>
      <w:r>
        <w:rPr>
          <w:rFonts w:hint="default" w:ascii="monospace" w:hAnsi="monospace" w:eastAsia="monospace" w:cs="monospace"/>
          <w:color w:val="9876AA"/>
          <w:sz w:val="19"/>
          <w:szCs w:val="19"/>
          <w:shd w:val="clear" w:fill="2B2B2B"/>
        </w:rPr>
        <w:t>loginRecordService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用户登录</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BBB529"/>
          <w:sz w:val="19"/>
          <w:szCs w:val="19"/>
          <w:shd w:val="clear" w:fill="2B2B2B"/>
        </w:rPr>
        <w:t>@ResponseBody</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BBB529"/>
          <w:sz w:val="19"/>
          <w:szCs w:val="19"/>
          <w:shd w:val="clear" w:fill="2B2B2B"/>
        </w:rPr>
        <w:t xml:space="preserve">    @PostMapping</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"/login"</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JsonResult </w:t>
      </w:r>
      <w:r>
        <w:rPr>
          <w:rFonts w:hint="default" w:ascii="monospace" w:hAnsi="monospace" w:eastAsia="monospace" w:cs="monospace"/>
          <w:color w:val="FFC66D"/>
          <w:sz w:val="19"/>
          <w:szCs w:val="19"/>
          <w:shd w:val="clear" w:fill="2B2B2B"/>
        </w:rPr>
        <w:t>login</w:t>
      </w:r>
      <w:r>
        <w:rPr>
          <w:rFonts w:hint="default" w:ascii="monospace" w:hAnsi="monospace" w:eastAsia="monospace" w:cs="monospace"/>
          <w:color w:val="A9B7C6"/>
          <w:sz w:val="19"/>
          <w:szCs w:val="19"/>
          <w:shd w:val="clear" w:fill="2B2B2B"/>
        </w:rPr>
        <w:t>(String username</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String password</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String code</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Boolean remember</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HttpServletRequest request)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if </w:t>
      </w:r>
      <w:r>
        <w:rPr>
          <w:rFonts w:hint="default" w:ascii="monospace" w:hAnsi="monospace" w:eastAsia="monospace" w:cs="monospace"/>
          <w:color w:val="A9B7C6"/>
          <w:sz w:val="19"/>
          <w:szCs w:val="19"/>
          <w:shd w:val="clear" w:fill="2B2B2B"/>
        </w:rPr>
        <w:t xml:space="preserve">(username == </w:t>
      </w:r>
      <w:r>
        <w:rPr>
          <w:rFonts w:hint="default" w:ascii="monospace" w:hAnsi="monospace" w:eastAsia="monospace" w:cs="monospace"/>
          <w:color w:val="CC7832"/>
          <w:sz w:val="19"/>
          <w:szCs w:val="19"/>
          <w:shd w:val="clear" w:fill="2B2B2B"/>
        </w:rPr>
        <w:t xml:space="preserve">null </w:t>
      </w:r>
      <w:r>
        <w:rPr>
          <w:rFonts w:hint="default" w:ascii="monospace" w:hAnsi="monospace" w:eastAsia="monospace" w:cs="monospace"/>
          <w:color w:val="A9B7C6"/>
          <w:sz w:val="19"/>
          <w:szCs w:val="19"/>
          <w:shd w:val="clear" w:fill="2B2B2B"/>
        </w:rPr>
        <w:t xml:space="preserve">|| username.trim().isEmpty())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error</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请输入账号</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if </w:t>
      </w:r>
      <w:r>
        <w:rPr>
          <w:rFonts w:hint="default" w:ascii="monospace" w:hAnsi="monospace" w:eastAsia="monospace" w:cs="monospace"/>
          <w:color w:val="A9B7C6"/>
          <w:sz w:val="19"/>
          <w:szCs w:val="19"/>
          <w:shd w:val="clear" w:fill="2B2B2B"/>
        </w:rPr>
        <w:t>(!CaptchaUtil.</w:t>
      </w:r>
      <w:r>
        <w:rPr>
          <w:rFonts w:hint="default" w:ascii="monospace" w:hAnsi="monospace" w:eastAsia="monospace" w:cs="monospace"/>
          <w:i/>
          <w:iCs/>
          <w:color w:val="A9B7C6"/>
          <w:sz w:val="19"/>
          <w:szCs w:val="19"/>
          <w:shd w:val="clear" w:fill="2B2B2B"/>
        </w:rPr>
        <w:t>ver</w:t>
      </w:r>
      <w:r>
        <w:rPr>
          <w:rFonts w:hint="default" w:ascii="monospace" w:hAnsi="monospace" w:eastAsia="monospace" w:cs="monospace"/>
          <w:color w:val="A9B7C6"/>
          <w:sz w:val="19"/>
          <w:szCs w:val="19"/>
          <w:shd w:val="clear" w:fill="2B2B2B"/>
        </w:rPr>
        <w:t>(code</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request))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9876AA"/>
          <w:sz w:val="19"/>
          <w:szCs w:val="19"/>
          <w:shd w:val="clear" w:fill="2B2B2B"/>
        </w:rPr>
        <w:t>loginRecordService</w:t>
      </w:r>
      <w:r>
        <w:rPr>
          <w:rFonts w:hint="default" w:ascii="monospace" w:hAnsi="monospace" w:eastAsia="monospace" w:cs="monospace"/>
          <w:color w:val="A9B7C6"/>
          <w:sz w:val="19"/>
          <w:szCs w:val="19"/>
          <w:shd w:val="clear" w:fill="2B2B2B"/>
        </w:rPr>
        <w:t>.saveAsync(username</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LoginRecord.</w:t>
      </w:r>
      <w:r>
        <w:rPr>
          <w:rFonts w:hint="default" w:ascii="monospace" w:hAnsi="monospace" w:eastAsia="monospace" w:cs="monospace"/>
          <w:i/>
          <w:iCs/>
          <w:color w:val="9876AA"/>
          <w:sz w:val="19"/>
          <w:szCs w:val="19"/>
          <w:shd w:val="clear" w:fill="2B2B2B"/>
        </w:rPr>
        <w:t>TYPE_ERROR</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验证码错误</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request)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error</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验证码不正确</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try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if </w:t>
      </w:r>
      <w:r>
        <w:rPr>
          <w:rFonts w:hint="default" w:ascii="monospace" w:hAnsi="monospace" w:eastAsia="monospace" w:cs="monospace"/>
          <w:color w:val="A9B7C6"/>
          <w:sz w:val="19"/>
          <w:szCs w:val="19"/>
          <w:shd w:val="clear" w:fill="2B2B2B"/>
        </w:rPr>
        <w:t xml:space="preserve">(remember == </w:t>
      </w:r>
      <w:r>
        <w:rPr>
          <w:rFonts w:hint="default" w:ascii="monospace" w:hAnsi="monospace" w:eastAsia="monospace" w:cs="monospace"/>
          <w:color w:val="CC7832"/>
          <w:sz w:val="19"/>
          <w:szCs w:val="19"/>
          <w:shd w:val="clear" w:fill="2B2B2B"/>
        </w:rPr>
        <w:t>null</w:t>
      </w:r>
      <w:r>
        <w:rPr>
          <w:rFonts w:hint="default" w:ascii="monospace" w:hAnsi="monospace" w:eastAsia="monospace" w:cs="monospace"/>
          <w:color w:val="A9B7C6"/>
          <w:sz w:val="19"/>
          <w:szCs w:val="19"/>
          <w:shd w:val="clear" w:fill="2B2B2B"/>
        </w:rPr>
        <w:t xml:space="preserve">) remember = </w:t>
      </w:r>
      <w:r>
        <w:rPr>
          <w:rFonts w:hint="default" w:ascii="monospace" w:hAnsi="monospace" w:eastAsia="monospace" w:cs="monospace"/>
          <w:color w:val="CC7832"/>
          <w:sz w:val="19"/>
          <w:szCs w:val="19"/>
          <w:shd w:val="clear" w:fill="2B2B2B"/>
        </w:rPr>
        <w:t>false;</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SecurityUtils.</w:t>
      </w:r>
      <w:r>
        <w:rPr>
          <w:rFonts w:hint="default" w:ascii="monospace" w:hAnsi="monospace" w:eastAsia="monospace" w:cs="monospace"/>
          <w:i/>
          <w:iCs/>
          <w:color w:val="A9B7C6"/>
          <w:sz w:val="19"/>
          <w:szCs w:val="19"/>
          <w:shd w:val="clear" w:fill="2B2B2B"/>
        </w:rPr>
        <w:t>getSubject</w:t>
      </w:r>
      <w:r>
        <w:rPr>
          <w:rFonts w:hint="default" w:ascii="monospace" w:hAnsi="monospace" w:eastAsia="monospace" w:cs="monospace"/>
          <w:color w:val="A9B7C6"/>
          <w:sz w:val="19"/>
          <w:szCs w:val="19"/>
          <w:shd w:val="clear" w:fill="2B2B2B"/>
        </w:rPr>
        <w:t>().login(</w:t>
      </w:r>
      <w:r>
        <w:rPr>
          <w:rFonts w:hint="default" w:ascii="monospace" w:hAnsi="monospace" w:eastAsia="monospace" w:cs="monospace"/>
          <w:color w:val="CC7832"/>
          <w:sz w:val="19"/>
          <w:szCs w:val="19"/>
          <w:shd w:val="clear" w:fill="2B2B2B"/>
        </w:rPr>
        <w:t xml:space="preserve">new </w:t>
      </w:r>
      <w:r>
        <w:rPr>
          <w:rFonts w:hint="default" w:ascii="monospace" w:hAnsi="monospace" w:eastAsia="monospace" w:cs="monospace"/>
          <w:color w:val="A9B7C6"/>
          <w:sz w:val="19"/>
          <w:szCs w:val="19"/>
          <w:shd w:val="clear" w:fill="2B2B2B"/>
        </w:rPr>
        <w:t>CustomizedToken(username</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password</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remember</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6A8759"/>
          <w:sz w:val="19"/>
          <w:szCs w:val="19"/>
          <w:shd w:val="clear" w:fill="2B2B2B"/>
        </w:rPr>
        <w:t>"Admin"</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9876AA"/>
          <w:sz w:val="19"/>
          <w:szCs w:val="19"/>
          <w:shd w:val="clear" w:fill="2B2B2B"/>
        </w:rPr>
        <w:t>loginRecordService</w:t>
      </w:r>
      <w:r>
        <w:rPr>
          <w:rFonts w:hint="default" w:ascii="monospace" w:hAnsi="monospace" w:eastAsia="monospace" w:cs="monospace"/>
          <w:color w:val="A9B7C6"/>
          <w:sz w:val="19"/>
          <w:szCs w:val="19"/>
          <w:shd w:val="clear" w:fill="2B2B2B"/>
        </w:rPr>
        <w:t>.saveAsync(username</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request)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ok</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登录成功</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catch </w:t>
      </w:r>
      <w:r>
        <w:rPr>
          <w:rFonts w:hint="default" w:ascii="monospace" w:hAnsi="monospace" w:eastAsia="monospace" w:cs="monospace"/>
          <w:color w:val="A9B7C6"/>
          <w:sz w:val="19"/>
          <w:szCs w:val="19"/>
          <w:shd w:val="clear" w:fill="2B2B2B"/>
        </w:rPr>
        <w:t>(IncorrectCredentialsException ice)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9876AA"/>
          <w:sz w:val="19"/>
          <w:szCs w:val="19"/>
          <w:shd w:val="clear" w:fill="2B2B2B"/>
        </w:rPr>
        <w:t>loginRecordService</w:t>
      </w:r>
      <w:r>
        <w:rPr>
          <w:rFonts w:hint="default" w:ascii="monospace" w:hAnsi="monospace" w:eastAsia="monospace" w:cs="monospace"/>
          <w:color w:val="A9B7C6"/>
          <w:sz w:val="19"/>
          <w:szCs w:val="19"/>
          <w:shd w:val="clear" w:fill="2B2B2B"/>
        </w:rPr>
        <w:t>.saveAsync(username</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LoginRecord.</w:t>
      </w:r>
      <w:r>
        <w:rPr>
          <w:rFonts w:hint="default" w:ascii="monospace" w:hAnsi="monospace" w:eastAsia="monospace" w:cs="monospace"/>
          <w:i/>
          <w:iCs/>
          <w:color w:val="9876AA"/>
          <w:sz w:val="19"/>
          <w:szCs w:val="19"/>
          <w:shd w:val="clear" w:fill="2B2B2B"/>
        </w:rPr>
        <w:t>TYPE_ERROR</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密码错误</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request)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error</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密码错误</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catch </w:t>
      </w:r>
      <w:r>
        <w:rPr>
          <w:rFonts w:hint="default" w:ascii="monospace" w:hAnsi="monospace" w:eastAsia="monospace" w:cs="monospace"/>
          <w:color w:val="A9B7C6"/>
          <w:sz w:val="19"/>
          <w:szCs w:val="19"/>
          <w:shd w:val="clear" w:fill="2B2B2B"/>
        </w:rPr>
        <w:t>(UnknownAccountException uae)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9876AA"/>
          <w:sz w:val="19"/>
          <w:szCs w:val="19"/>
          <w:shd w:val="clear" w:fill="2B2B2B"/>
        </w:rPr>
        <w:t>loginRecordService</w:t>
      </w:r>
      <w:r>
        <w:rPr>
          <w:rFonts w:hint="default" w:ascii="monospace" w:hAnsi="monospace" w:eastAsia="monospace" w:cs="monospace"/>
          <w:color w:val="A9B7C6"/>
          <w:sz w:val="19"/>
          <w:szCs w:val="19"/>
          <w:shd w:val="clear" w:fill="2B2B2B"/>
        </w:rPr>
        <w:t>.saveAsync(username</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LoginRecord.</w:t>
      </w:r>
      <w:r>
        <w:rPr>
          <w:rFonts w:hint="default" w:ascii="monospace" w:hAnsi="monospace" w:eastAsia="monospace" w:cs="monospace"/>
          <w:i/>
          <w:iCs/>
          <w:color w:val="9876AA"/>
          <w:sz w:val="19"/>
          <w:szCs w:val="19"/>
          <w:shd w:val="clear" w:fill="2B2B2B"/>
        </w:rPr>
        <w:t>TYPE_ERROR</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账号不存在</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request)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error</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账号不存在</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catch </w:t>
      </w:r>
      <w:r>
        <w:rPr>
          <w:rFonts w:hint="default" w:ascii="monospace" w:hAnsi="monospace" w:eastAsia="monospace" w:cs="monospace"/>
          <w:color w:val="A9B7C6"/>
          <w:sz w:val="19"/>
          <w:szCs w:val="19"/>
          <w:shd w:val="clear" w:fill="2B2B2B"/>
        </w:rPr>
        <w:t>(LockedAccountException e)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9876AA"/>
          <w:sz w:val="19"/>
          <w:szCs w:val="19"/>
          <w:shd w:val="clear" w:fill="2B2B2B"/>
        </w:rPr>
        <w:t>loginRecordService</w:t>
      </w:r>
      <w:r>
        <w:rPr>
          <w:rFonts w:hint="default" w:ascii="monospace" w:hAnsi="monospace" w:eastAsia="monospace" w:cs="monospace"/>
          <w:color w:val="A9B7C6"/>
          <w:sz w:val="19"/>
          <w:szCs w:val="19"/>
          <w:shd w:val="clear" w:fill="2B2B2B"/>
        </w:rPr>
        <w:t>.saveAsync(username</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LoginRecord.</w:t>
      </w:r>
      <w:r>
        <w:rPr>
          <w:rFonts w:hint="default" w:ascii="monospace" w:hAnsi="monospace" w:eastAsia="monospace" w:cs="monospace"/>
          <w:i/>
          <w:iCs/>
          <w:color w:val="9876AA"/>
          <w:sz w:val="19"/>
          <w:szCs w:val="19"/>
          <w:shd w:val="clear" w:fill="2B2B2B"/>
        </w:rPr>
        <w:t>TYPE_ERROR</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账号被锁定</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request)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error</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账号被锁定</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catch </w:t>
      </w:r>
      <w:r>
        <w:rPr>
          <w:rFonts w:hint="default" w:ascii="monospace" w:hAnsi="monospace" w:eastAsia="monospace" w:cs="monospace"/>
          <w:color w:val="A9B7C6"/>
          <w:sz w:val="19"/>
          <w:szCs w:val="19"/>
          <w:shd w:val="clear" w:fill="2B2B2B"/>
        </w:rPr>
        <w:t>(ExcessiveAttemptsException eae)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9876AA"/>
          <w:sz w:val="19"/>
          <w:szCs w:val="19"/>
          <w:shd w:val="clear" w:fill="2B2B2B"/>
        </w:rPr>
        <w:t>loginRecordService</w:t>
      </w:r>
      <w:r>
        <w:rPr>
          <w:rFonts w:hint="default" w:ascii="monospace" w:hAnsi="monospace" w:eastAsia="monospace" w:cs="monospace"/>
          <w:color w:val="A9B7C6"/>
          <w:sz w:val="19"/>
          <w:szCs w:val="19"/>
          <w:shd w:val="clear" w:fill="2B2B2B"/>
        </w:rPr>
        <w:t>.saveAsync(username</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LoginRecord.</w:t>
      </w:r>
      <w:r>
        <w:rPr>
          <w:rFonts w:hint="default" w:ascii="monospace" w:hAnsi="monospace" w:eastAsia="monospace" w:cs="monospace"/>
          <w:i/>
          <w:iCs/>
          <w:color w:val="9876AA"/>
          <w:sz w:val="19"/>
          <w:szCs w:val="19"/>
          <w:shd w:val="clear" w:fill="2B2B2B"/>
        </w:rPr>
        <w:t>TYPE_ERROR</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操作频繁</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request)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error</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操作频繁，请稍后再试</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登录页</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BBB529"/>
          <w:sz w:val="19"/>
          <w:szCs w:val="19"/>
          <w:shd w:val="clear" w:fill="2B2B2B"/>
        </w:rPr>
        <w:t>@GetMapping</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"/login"</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String </w:t>
      </w:r>
      <w:r>
        <w:rPr>
          <w:rFonts w:hint="default" w:ascii="monospace" w:hAnsi="monospace" w:eastAsia="monospace" w:cs="monospace"/>
          <w:color w:val="FFC66D"/>
          <w:sz w:val="19"/>
          <w:szCs w:val="19"/>
          <w:shd w:val="clear" w:fill="2B2B2B"/>
        </w:rPr>
        <w:t>login</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if </w:t>
      </w:r>
      <w:r>
        <w:rPr>
          <w:rFonts w:hint="default" w:ascii="monospace" w:hAnsi="monospace" w:eastAsia="monospace" w:cs="monospace"/>
          <w:color w:val="A9B7C6"/>
          <w:sz w:val="19"/>
          <w:szCs w:val="19"/>
          <w:shd w:val="clear" w:fill="2B2B2B"/>
        </w:rPr>
        <w:t xml:space="preserve">(getLoginUser() != </w:t>
      </w:r>
      <w:r>
        <w:rPr>
          <w:rFonts w:hint="default" w:ascii="monospace" w:hAnsi="monospace" w:eastAsia="monospace" w:cs="monospace"/>
          <w:color w:val="CC7832"/>
          <w:sz w:val="19"/>
          <w:szCs w:val="19"/>
          <w:shd w:val="clear" w:fill="2B2B2B"/>
        </w:rPr>
        <w:t>null</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6A8759"/>
          <w:sz w:val="19"/>
          <w:szCs w:val="19"/>
          <w:shd w:val="clear" w:fill="2B2B2B"/>
        </w:rPr>
        <w:t>"redirect:index"</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return </w:t>
      </w:r>
      <w:r>
        <w:rPr>
          <w:rFonts w:hint="default" w:ascii="monospace" w:hAnsi="monospace" w:eastAsia="monospace" w:cs="monospace"/>
          <w:color w:val="6A8759"/>
          <w:sz w:val="19"/>
          <w:szCs w:val="19"/>
          <w:shd w:val="clear" w:fill="2B2B2B"/>
        </w:rPr>
        <w:t>"login.html"</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主页</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BBB529"/>
          <w:sz w:val="19"/>
          <w:szCs w:val="19"/>
          <w:shd w:val="clear" w:fill="2B2B2B"/>
        </w:rPr>
        <w:t>@RequestMapping</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6A8759"/>
          <w:sz w:val="19"/>
          <w:szCs w:val="19"/>
          <w:shd w:val="clear" w:fill="2B2B2B"/>
        </w:rPr>
        <w:t>"/index"</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String </w:t>
      </w:r>
      <w:r>
        <w:rPr>
          <w:rFonts w:hint="default" w:ascii="monospace" w:hAnsi="monospace" w:eastAsia="monospace" w:cs="monospace"/>
          <w:color w:val="FFC66D"/>
          <w:sz w:val="19"/>
          <w:szCs w:val="19"/>
          <w:shd w:val="clear" w:fill="2B2B2B"/>
        </w:rPr>
        <w:t>index</w:t>
      </w:r>
      <w:r>
        <w:rPr>
          <w:rFonts w:hint="default" w:ascii="monospace" w:hAnsi="monospace" w:eastAsia="monospace" w:cs="monospace"/>
          <w:color w:val="A9B7C6"/>
          <w:sz w:val="19"/>
          <w:szCs w:val="19"/>
          <w:shd w:val="clear" w:fill="2B2B2B"/>
        </w:rPr>
        <w:t>(Model model)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808080"/>
          <w:sz w:val="19"/>
          <w:szCs w:val="19"/>
          <w:shd w:val="clear" w:fill="2B2B2B"/>
        </w:rPr>
        <w:t xml:space="preserve">// </w:t>
      </w:r>
      <w:r>
        <w:rPr>
          <w:rFonts w:hint="eastAsia" w:ascii="宋体" w:hAnsi="宋体" w:eastAsia="宋体" w:cs="宋体"/>
          <w:color w:val="808080"/>
          <w:sz w:val="19"/>
          <w:szCs w:val="19"/>
          <w:shd w:val="clear" w:fill="2B2B2B"/>
        </w:rPr>
        <w:t>左侧菜单</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808080"/>
          <w:sz w:val="19"/>
          <w:szCs w:val="19"/>
          <w:shd w:val="clear" w:fill="2B2B2B"/>
        </w:rPr>
        <w:t xml:space="preserve">        </w:t>
      </w:r>
      <w:r>
        <w:rPr>
          <w:rFonts w:hint="default" w:ascii="monospace" w:hAnsi="monospace" w:eastAsia="monospace" w:cs="monospace"/>
          <w:color w:val="A9B7C6"/>
          <w:sz w:val="19"/>
          <w:szCs w:val="19"/>
          <w:shd w:val="clear" w:fill="2B2B2B"/>
        </w:rPr>
        <w:t xml:space="preserve">List&lt;Menu&gt; menus = </w:t>
      </w:r>
      <w:r>
        <w:rPr>
          <w:rFonts w:hint="default" w:ascii="monospace" w:hAnsi="monospace" w:eastAsia="monospace" w:cs="monospace"/>
          <w:color w:val="9876AA"/>
          <w:sz w:val="19"/>
          <w:szCs w:val="19"/>
          <w:shd w:val="clear" w:fill="2B2B2B"/>
        </w:rPr>
        <w:t>menuService</w:t>
      </w:r>
      <w:r>
        <w:rPr>
          <w:rFonts w:hint="default" w:ascii="monospace" w:hAnsi="monospace" w:eastAsia="monospace" w:cs="monospace"/>
          <w:color w:val="A9B7C6"/>
          <w:sz w:val="19"/>
          <w:szCs w:val="19"/>
          <w:shd w:val="clear" w:fill="2B2B2B"/>
        </w:rPr>
        <w:t>.getUserMenu(getLoginUserId()</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Menu.</w:t>
      </w:r>
      <w:r>
        <w:rPr>
          <w:rFonts w:hint="default" w:ascii="monospace" w:hAnsi="monospace" w:eastAsia="monospace" w:cs="monospace"/>
          <w:i/>
          <w:iCs/>
          <w:color w:val="9876AA"/>
          <w:sz w:val="19"/>
          <w:szCs w:val="19"/>
          <w:shd w:val="clear" w:fill="2B2B2B"/>
        </w:rPr>
        <w:t>TYPE_MENU</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model.addAttribute(</w:t>
      </w:r>
      <w:r>
        <w:rPr>
          <w:rFonts w:hint="default" w:ascii="monospace" w:hAnsi="monospace" w:eastAsia="monospace" w:cs="monospace"/>
          <w:color w:val="6A8759"/>
          <w:sz w:val="19"/>
          <w:szCs w:val="19"/>
          <w:shd w:val="clear" w:fill="2B2B2B"/>
        </w:rPr>
        <w:t>"menus"</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9876AA"/>
          <w:sz w:val="19"/>
          <w:szCs w:val="19"/>
          <w:shd w:val="clear" w:fill="2B2B2B"/>
        </w:rPr>
        <w:t>menuService</w:t>
      </w:r>
      <w:r>
        <w:rPr>
          <w:rFonts w:hint="default" w:ascii="monospace" w:hAnsi="monospace" w:eastAsia="monospace" w:cs="monospace"/>
          <w:color w:val="A9B7C6"/>
          <w:sz w:val="19"/>
          <w:szCs w:val="19"/>
          <w:shd w:val="clear" w:fill="2B2B2B"/>
        </w:rPr>
        <w:t>.toMenuTree(menus</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6897BB"/>
          <w:sz w:val="19"/>
          <w:szCs w:val="19"/>
          <w:shd w:val="clear" w:fill="2B2B2B"/>
        </w:rPr>
        <w:t>0</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return </w:t>
      </w:r>
      <w:r>
        <w:rPr>
          <w:rFonts w:hint="default" w:ascii="monospace" w:hAnsi="monospace" w:eastAsia="monospace" w:cs="monospace"/>
          <w:color w:val="6A8759"/>
          <w:sz w:val="19"/>
          <w:szCs w:val="19"/>
          <w:shd w:val="clear" w:fill="2B2B2B"/>
        </w:rPr>
        <w:t>"index.html"</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图形验证码</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BBB529"/>
          <w:sz w:val="19"/>
          <w:szCs w:val="19"/>
          <w:shd w:val="clear" w:fill="2B2B2B"/>
        </w:rPr>
        <w:t>@RequestMapping</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"/assets/captcha"</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void </w:t>
      </w:r>
      <w:r>
        <w:rPr>
          <w:rFonts w:hint="default" w:ascii="monospace" w:hAnsi="monospace" w:eastAsia="monospace" w:cs="monospace"/>
          <w:color w:val="FFC66D"/>
          <w:sz w:val="19"/>
          <w:szCs w:val="19"/>
          <w:shd w:val="clear" w:fill="2B2B2B"/>
        </w:rPr>
        <w:t>captcha</w:t>
      </w:r>
      <w:r>
        <w:rPr>
          <w:rFonts w:hint="default" w:ascii="monospace" w:hAnsi="monospace" w:eastAsia="monospace" w:cs="monospace"/>
          <w:color w:val="A9B7C6"/>
          <w:sz w:val="19"/>
          <w:szCs w:val="19"/>
          <w:shd w:val="clear" w:fill="2B2B2B"/>
        </w:rPr>
        <w:t>(HttpServletRequest request</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HttpServletResponse response)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try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CaptchaUtil.</w:t>
      </w:r>
      <w:r>
        <w:rPr>
          <w:rFonts w:hint="default" w:ascii="monospace" w:hAnsi="monospace" w:eastAsia="monospace" w:cs="monospace"/>
          <w:i/>
          <w:iCs/>
          <w:color w:val="A9B7C6"/>
          <w:sz w:val="19"/>
          <w:szCs w:val="19"/>
          <w:shd w:val="clear" w:fill="2B2B2B"/>
        </w:rPr>
        <w:t>out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897BB"/>
          <w:sz w:val="19"/>
          <w:szCs w:val="19"/>
          <w:shd w:val="clear" w:fill="2B2B2B"/>
        </w:rPr>
        <w:t>5</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request</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response)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catch </w:t>
      </w:r>
      <w:r>
        <w:rPr>
          <w:rFonts w:hint="default" w:ascii="monospace" w:hAnsi="monospace" w:eastAsia="monospace" w:cs="monospace"/>
          <w:color w:val="A9B7C6"/>
          <w:sz w:val="19"/>
          <w:szCs w:val="19"/>
          <w:shd w:val="clear" w:fill="2B2B2B"/>
        </w:rPr>
        <w:t>(IOException e)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e.printStackTrace()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主页弹窗页面</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BBB529"/>
          <w:sz w:val="19"/>
          <w:szCs w:val="19"/>
          <w:shd w:val="clear" w:fill="2B2B2B"/>
        </w:rPr>
        <w:t>@RequestMapping</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"/tpl/{name}"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String </w:t>
      </w:r>
      <w:r>
        <w:rPr>
          <w:rFonts w:hint="default" w:ascii="monospace" w:hAnsi="monospace" w:eastAsia="monospace" w:cs="monospace"/>
          <w:color w:val="FFC66D"/>
          <w:sz w:val="19"/>
          <w:szCs w:val="19"/>
          <w:shd w:val="clear" w:fill="2B2B2B"/>
        </w:rPr>
        <w:t>tpl</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BBB529"/>
          <w:sz w:val="19"/>
          <w:szCs w:val="19"/>
          <w:shd w:val="clear" w:fill="2B2B2B"/>
        </w:rPr>
        <w:t>@PathVariable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"name"</w:t>
      </w:r>
      <w:r>
        <w:rPr>
          <w:rFonts w:hint="default" w:ascii="monospace" w:hAnsi="monospace" w:eastAsia="monospace" w:cs="monospace"/>
          <w:color w:val="A9B7C6"/>
          <w:sz w:val="19"/>
          <w:szCs w:val="19"/>
          <w:shd w:val="clear" w:fill="2B2B2B"/>
        </w:rPr>
        <w:t>) String name)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6A8759"/>
          <w:sz w:val="19"/>
          <w:szCs w:val="19"/>
          <w:shd w:val="clear" w:fill="2B2B2B"/>
        </w:rPr>
        <w:t xml:space="preserve">"index/" </w:t>
      </w:r>
      <w:r>
        <w:rPr>
          <w:rFonts w:hint="default" w:ascii="monospace" w:hAnsi="monospace" w:eastAsia="monospace" w:cs="monospace"/>
          <w:color w:val="A9B7C6"/>
          <w:sz w:val="19"/>
          <w:szCs w:val="19"/>
          <w:shd w:val="clear" w:fill="2B2B2B"/>
        </w:rPr>
        <w:t xml:space="preserve">+ name + </w:t>
      </w:r>
      <w:r>
        <w:rPr>
          <w:rFonts w:hint="default" w:ascii="monospace" w:hAnsi="monospace" w:eastAsia="monospace" w:cs="monospace"/>
          <w:color w:val="6A8759"/>
          <w:sz w:val="19"/>
          <w:szCs w:val="19"/>
          <w:shd w:val="clear" w:fill="2B2B2B"/>
        </w:rPr>
        <w:t>".html"</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错误页</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BBB529"/>
          <w:sz w:val="19"/>
          <w:szCs w:val="19"/>
          <w:shd w:val="clear" w:fill="2B2B2B"/>
        </w:rPr>
        <w:t>@RequestMapping</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"/error"</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String </w:t>
      </w:r>
      <w:r>
        <w:rPr>
          <w:rFonts w:hint="default" w:ascii="monospace" w:hAnsi="monospace" w:eastAsia="monospace" w:cs="monospace"/>
          <w:color w:val="FFC66D"/>
          <w:sz w:val="19"/>
          <w:szCs w:val="19"/>
          <w:shd w:val="clear" w:fill="2B2B2B"/>
        </w:rPr>
        <w:t>error</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6A8759"/>
          <w:sz w:val="19"/>
          <w:szCs w:val="19"/>
          <w:shd w:val="clear" w:fill="2B2B2B"/>
        </w:rPr>
        <w:t>"error/404.html"</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BBB529"/>
          <w:sz w:val="19"/>
          <w:szCs w:val="19"/>
          <w:shd w:val="clear" w:fill="2B2B2B"/>
        </w:rPr>
        <w:t>@Override</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BBB529"/>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String </w:t>
      </w:r>
      <w:r>
        <w:rPr>
          <w:rFonts w:hint="default" w:ascii="monospace" w:hAnsi="monospace" w:eastAsia="monospace" w:cs="monospace"/>
          <w:color w:val="FFC66D"/>
          <w:sz w:val="19"/>
          <w:szCs w:val="19"/>
          <w:shd w:val="clear" w:fill="2B2B2B"/>
        </w:rPr>
        <w:t>getErrorPath</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6A8759"/>
          <w:sz w:val="19"/>
          <w:szCs w:val="19"/>
          <w:shd w:val="clear" w:fill="2B2B2B"/>
        </w:rPr>
        <w:t>"/error"</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w:t>
      </w:r>
    </w:p>
    <w:p>
      <w:pPr>
        <w:rPr>
          <w:szCs w:val="21"/>
        </w:rPr>
      </w:pPr>
    </w:p>
    <w:p>
      <w:pPr>
        <w:ind w:firstLine="420"/>
        <w:rPr>
          <w:rFonts w:ascii="Times New Roman" w:hAnsi="Times New Roman" w:cs="Times New Roman"/>
          <w:sz w:val="24"/>
          <w:szCs w:val="24"/>
        </w:rPr>
      </w:pPr>
      <w:r>
        <w:rPr>
          <w:rFonts w:hint="eastAsia" w:ascii="Times New Roman" w:hAnsi="Times New Roman" w:cs="Times New Roman"/>
          <w:sz w:val="24"/>
          <w:szCs w:val="24"/>
        </w:rPr>
        <w:t>在控制层</w:t>
      </w:r>
      <w:r>
        <w:rPr>
          <w:rFonts w:ascii="Times New Roman" w:hAnsi="Times New Roman" w:cs="Times New Roman"/>
          <w:sz w:val="24"/>
          <w:szCs w:val="24"/>
        </w:rPr>
        <w:t>中</w:t>
      </w:r>
      <w:r>
        <w:rPr>
          <w:rFonts w:hint="eastAsia" w:ascii="Times New Roman" w:hAnsi="Times New Roman" w:cs="Times New Roman"/>
          <w:sz w:val="24"/>
          <w:szCs w:val="24"/>
        </w:rPr>
        <w:t>UserrController</w:t>
      </w:r>
      <w:r>
        <w:rPr>
          <w:rFonts w:ascii="Times New Roman" w:hAnsi="Times New Roman" w:cs="Times New Roman"/>
          <w:sz w:val="24"/>
          <w:szCs w:val="24"/>
        </w:rPr>
        <w:t>.java</w:t>
      </w:r>
      <w:r>
        <w:rPr>
          <w:rFonts w:hint="eastAsia" w:ascii="Times New Roman" w:hAnsi="Times New Roman" w:cs="Times New Roman"/>
          <w:sz w:val="24"/>
          <w:szCs w:val="24"/>
        </w:rPr>
        <w:t>的描述</w:t>
      </w:r>
      <w:r>
        <w:rPr>
          <w:rFonts w:ascii="Times New Roman" w:hAnsi="Times New Roman" w:cs="Times New Roman"/>
          <w:sz w:val="24"/>
          <w:szCs w:val="24"/>
        </w:rPr>
        <w:t>如下所示：</w:t>
      </w:r>
    </w:p>
    <w:p>
      <w:pPr>
        <w:pStyle w:val="45"/>
        <w:keepNext w:val="0"/>
        <w:keepLines w:val="0"/>
        <w:widowControl/>
        <w:suppressLineNumbers w:val="0"/>
        <w:shd w:val="clear" w:fill="2B2B2B"/>
        <w:rPr>
          <w:rFonts w:ascii="Times New Roman" w:hAnsi="Times New Roman" w:cs="Times New Roman"/>
          <w:sz w:val="24"/>
          <w:szCs w:val="24"/>
        </w:rPr>
      </w:pPr>
      <w:r>
        <w:rPr>
          <w:rFonts w:hint="default" w:ascii="monospace" w:hAnsi="monospace" w:eastAsia="monospace" w:cs="monospace"/>
          <w:color w:val="BBB529"/>
          <w:sz w:val="19"/>
          <w:szCs w:val="19"/>
          <w:shd w:val="clear" w:fill="2B2B2B"/>
        </w:rPr>
        <w:t>@Controller</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BBB529"/>
          <w:sz w:val="19"/>
          <w:szCs w:val="19"/>
          <w:shd w:val="clear" w:fill="2B2B2B"/>
        </w:rPr>
        <w:t>@RequestMapping</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"/users"</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CC7832"/>
          <w:sz w:val="19"/>
          <w:szCs w:val="19"/>
          <w:shd w:val="clear" w:fill="2B2B2B"/>
        </w:rPr>
        <w:t xml:space="preserve">public class </w:t>
      </w:r>
      <w:r>
        <w:rPr>
          <w:rFonts w:hint="default" w:ascii="monospace" w:hAnsi="monospace" w:eastAsia="monospace" w:cs="monospace"/>
          <w:color w:val="A9B7C6"/>
          <w:sz w:val="19"/>
          <w:szCs w:val="19"/>
          <w:shd w:val="clear" w:fill="2B2B2B"/>
        </w:rPr>
        <w:t xml:space="preserve">UserrController </w:t>
      </w:r>
      <w:r>
        <w:rPr>
          <w:rFonts w:hint="default" w:ascii="monospace" w:hAnsi="monospace" w:eastAsia="monospace" w:cs="monospace"/>
          <w:color w:val="CC7832"/>
          <w:sz w:val="19"/>
          <w:szCs w:val="19"/>
          <w:shd w:val="clear" w:fill="2B2B2B"/>
        </w:rPr>
        <w:t xml:space="preserve">extends </w:t>
      </w:r>
      <w:r>
        <w:rPr>
          <w:rFonts w:hint="default" w:ascii="monospace" w:hAnsi="monospace" w:eastAsia="monospace" w:cs="monospace"/>
          <w:color w:val="A9B7C6"/>
          <w:sz w:val="19"/>
          <w:szCs w:val="19"/>
          <w:shd w:val="clear" w:fill="2B2B2B"/>
        </w:rPr>
        <w:t>BaseController{</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BBB529"/>
          <w:sz w:val="19"/>
          <w:szCs w:val="19"/>
          <w:shd w:val="clear" w:fill="2B2B2B"/>
        </w:rPr>
        <w:t>@Autowired</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BBB529"/>
          <w:sz w:val="19"/>
          <w:szCs w:val="19"/>
          <w:shd w:val="clear" w:fill="2B2B2B"/>
        </w:rPr>
        <w:t xml:space="preserve">   </w:t>
      </w:r>
      <w:r>
        <w:rPr>
          <w:rFonts w:hint="default" w:ascii="monospace" w:hAnsi="monospace" w:eastAsia="monospace" w:cs="monospace"/>
          <w:color w:val="CC7832"/>
          <w:sz w:val="19"/>
          <w:szCs w:val="19"/>
          <w:shd w:val="clear" w:fill="2B2B2B"/>
        </w:rPr>
        <w:t xml:space="preserve">private </w:t>
      </w:r>
      <w:r>
        <w:rPr>
          <w:rFonts w:hint="default" w:ascii="monospace" w:hAnsi="monospace" w:eastAsia="monospace" w:cs="monospace"/>
          <w:color w:val="A9B7C6"/>
          <w:sz w:val="19"/>
          <w:szCs w:val="19"/>
          <w:shd w:val="clear" w:fill="2B2B2B"/>
        </w:rPr>
        <w:t xml:space="preserve">MenurService </w:t>
      </w:r>
      <w:r>
        <w:rPr>
          <w:rFonts w:hint="default" w:ascii="monospace" w:hAnsi="monospace" w:eastAsia="monospace" w:cs="monospace"/>
          <w:color w:val="9876AA"/>
          <w:sz w:val="19"/>
          <w:szCs w:val="19"/>
          <w:shd w:val="clear" w:fill="2B2B2B"/>
        </w:rPr>
        <w:t>menurService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BBB529"/>
          <w:sz w:val="19"/>
          <w:szCs w:val="19"/>
          <w:shd w:val="clear" w:fill="2B2B2B"/>
        </w:rPr>
        <w:t>@Autowired</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BBB529"/>
          <w:sz w:val="19"/>
          <w:szCs w:val="19"/>
          <w:shd w:val="clear" w:fill="2B2B2B"/>
        </w:rPr>
        <w:t xml:space="preserve">   </w:t>
      </w:r>
      <w:r>
        <w:rPr>
          <w:rFonts w:hint="default" w:ascii="monospace" w:hAnsi="monospace" w:eastAsia="monospace" w:cs="monospace"/>
          <w:color w:val="CC7832"/>
          <w:sz w:val="19"/>
          <w:szCs w:val="19"/>
          <w:shd w:val="clear" w:fill="2B2B2B"/>
        </w:rPr>
        <w:t xml:space="preserve">private </w:t>
      </w:r>
      <w:r>
        <w:rPr>
          <w:rFonts w:hint="default" w:ascii="monospace" w:hAnsi="monospace" w:eastAsia="monospace" w:cs="monospace"/>
          <w:color w:val="A9B7C6"/>
          <w:sz w:val="19"/>
          <w:szCs w:val="19"/>
          <w:shd w:val="clear" w:fill="2B2B2B"/>
        </w:rPr>
        <w:t xml:space="preserve">UserTwoService </w:t>
      </w:r>
      <w:r>
        <w:rPr>
          <w:rFonts w:hint="default" w:ascii="monospace" w:hAnsi="monospace" w:eastAsia="monospace" w:cs="monospace"/>
          <w:color w:val="9876AA"/>
          <w:sz w:val="19"/>
          <w:szCs w:val="19"/>
          <w:shd w:val="clear" w:fill="2B2B2B"/>
        </w:rPr>
        <w:t>userTwoService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BBB529"/>
          <w:sz w:val="19"/>
          <w:szCs w:val="19"/>
          <w:shd w:val="clear" w:fill="2B2B2B"/>
        </w:rPr>
        <w:t>@RequestMapping</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"/index"</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String </w:t>
      </w:r>
      <w:r>
        <w:rPr>
          <w:rFonts w:hint="default" w:ascii="monospace" w:hAnsi="monospace" w:eastAsia="monospace" w:cs="monospace"/>
          <w:color w:val="FFC66D"/>
          <w:sz w:val="19"/>
          <w:szCs w:val="19"/>
          <w:shd w:val="clear" w:fill="2B2B2B"/>
        </w:rPr>
        <w:t>index</w:t>
      </w:r>
      <w:r>
        <w:rPr>
          <w:rFonts w:hint="default" w:ascii="monospace" w:hAnsi="monospace" w:eastAsia="monospace" w:cs="monospace"/>
          <w:color w:val="A9B7C6"/>
          <w:sz w:val="19"/>
          <w:szCs w:val="19"/>
          <w:shd w:val="clear" w:fill="2B2B2B"/>
        </w:rPr>
        <w:t>(Model model)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Subject subject = SecurityUtils.</w:t>
      </w:r>
      <w:r>
        <w:rPr>
          <w:rFonts w:hint="default" w:ascii="monospace" w:hAnsi="monospace" w:eastAsia="monospace" w:cs="monospace"/>
          <w:i/>
          <w:iCs/>
          <w:color w:val="A9B7C6"/>
          <w:sz w:val="19"/>
          <w:szCs w:val="19"/>
          <w:shd w:val="clear" w:fill="2B2B2B"/>
        </w:rPr>
        <w:t>getSubject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Object object = subject.getPrincipal()</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if</w:t>
      </w:r>
      <w:r>
        <w:rPr>
          <w:rFonts w:hint="default" w:ascii="monospace" w:hAnsi="monospace" w:eastAsia="monospace" w:cs="monospace"/>
          <w:color w:val="A9B7C6"/>
          <w:sz w:val="19"/>
          <w:szCs w:val="19"/>
          <w:shd w:val="clear" w:fill="2B2B2B"/>
        </w:rPr>
        <w:t xml:space="preserve">(object != </w:t>
      </w:r>
      <w:r>
        <w:rPr>
          <w:rFonts w:hint="default" w:ascii="monospace" w:hAnsi="monospace" w:eastAsia="monospace" w:cs="monospace"/>
          <w:color w:val="CC7832"/>
          <w:sz w:val="19"/>
          <w:szCs w:val="19"/>
          <w:shd w:val="clear" w:fill="2B2B2B"/>
        </w:rPr>
        <w:t>null</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model.addAttribute(</w:t>
      </w:r>
      <w:r>
        <w:rPr>
          <w:rFonts w:hint="default" w:ascii="monospace" w:hAnsi="monospace" w:eastAsia="monospace" w:cs="monospace"/>
          <w:color w:val="6A8759"/>
          <w:sz w:val="19"/>
          <w:szCs w:val="19"/>
          <w:shd w:val="clear" w:fill="2B2B2B"/>
        </w:rPr>
        <w:t>"user"</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(UserTwo)object)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model.addAttribute(</w:t>
      </w:r>
      <w:r>
        <w:rPr>
          <w:rFonts w:hint="default" w:ascii="monospace" w:hAnsi="monospace" w:eastAsia="monospace" w:cs="monospace"/>
          <w:color w:val="6A8759"/>
          <w:sz w:val="19"/>
          <w:szCs w:val="19"/>
          <w:shd w:val="clear" w:fill="2B2B2B"/>
        </w:rPr>
        <w:t>"menu"</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9876AA"/>
          <w:sz w:val="19"/>
          <w:szCs w:val="19"/>
          <w:shd w:val="clear" w:fill="2B2B2B"/>
        </w:rPr>
        <w:t>menurService</w:t>
      </w:r>
      <w:r>
        <w:rPr>
          <w:rFonts w:hint="default" w:ascii="monospace" w:hAnsi="monospace" w:eastAsia="monospace" w:cs="monospace"/>
          <w:color w:val="A9B7C6"/>
          <w:sz w:val="19"/>
          <w:szCs w:val="19"/>
          <w:shd w:val="clear" w:fill="2B2B2B"/>
        </w:rPr>
        <w:t>.list())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return </w:t>
      </w:r>
      <w:r>
        <w:rPr>
          <w:rFonts w:hint="default" w:ascii="monospace" w:hAnsi="monospace" w:eastAsia="monospace" w:cs="monospace"/>
          <w:color w:val="6A8759"/>
          <w:sz w:val="19"/>
          <w:szCs w:val="19"/>
          <w:shd w:val="clear" w:fill="2B2B2B"/>
        </w:rPr>
        <w:t>"/user/index.html"</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 xml:space="preserve">else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UserTwo user2 = </w:t>
      </w:r>
      <w:r>
        <w:rPr>
          <w:rFonts w:hint="default" w:ascii="monospace" w:hAnsi="monospace" w:eastAsia="monospace" w:cs="monospace"/>
          <w:color w:val="CC7832"/>
          <w:sz w:val="19"/>
          <w:szCs w:val="19"/>
          <w:shd w:val="clear" w:fill="2B2B2B"/>
        </w:rPr>
        <w:t xml:space="preserve">new </w:t>
      </w:r>
      <w:r>
        <w:rPr>
          <w:rFonts w:hint="default" w:ascii="monospace" w:hAnsi="monospace" w:eastAsia="monospace" w:cs="monospace"/>
          <w:color w:val="A9B7C6"/>
          <w:sz w:val="19"/>
          <w:szCs w:val="19"/>
          <w:shd w:val="clear" w:fill="2B2B2B"/>
        </w:rPr>
        <w:t>UserTwo()</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user2.setUsername(</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游客</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user2.setUserId(-</w:t>
      </w:r>
      <w:r>
        <w:rPr>
          <w:rFonts w:hint="default" w:ascii="monospace" w:hAnsi="monospace" w:eastAsia="monospace" w:cs="monospace"/>
          <w:color w:val="6897BB"/>
          <w:sz w:val="19"/>
          <w:szCs w:val="19"/>
          <w:shd w:val="clear" w:fill="2B2B2B"/>
        </w:rPr>
        <w:t>1</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model.addAttribute(</w:t>
      </w:r>
      <w:r>
        <w:rPr>
          <w:rFonts w:hint="default" w:ascii="monospace" w:hAnsi="monospace" w:eastAsia="monospace" w:cs="monospace"/>
          <w:color w:val="6A8759"/>
          <w:sz w:val="19"/>
          <w:szCs w:val="19"/>
          <w:shd w:val="clear" w:fill="2B2B2B"/>
        </w:rPr>
        <w:t>"user"</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user2)</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model.addAttribute(</w:t>
      </w:r>
      <w:r>
        <w:rPr>
          <w:rFonts w:hint="default" w:ascii="monospace" w:hAnsi="monospace" w:eastAsia="monospace" w:cs="monospace"/>
          <w:color w:val="6A8759"/>
          <w:sz w:val="19"/>
          <w:szCs w:val="19"/>
          <w:shd w:val="clear" w:fill="2B2B2B"/>
        </w:rPr>
        <w:t>"menu"</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9876AA"/>
          <w:sz w:val="19"/>
          <w:szCs w:val="19"/>
          <w:shd w:val="clear" w:fill="2B2B2B"/>
        </w:rPr>
        <w:t>menurService</w:t>
      </w:r>
      <w:r>
        <w:rPr>
          <w:rFonts w:hint="default" w:ascii="monospace" w:hAnsi="monospace" w:eastAsia="monospace" w:cs="monospace"/>
          <w:color w:val="A9B7C6"/>
          <w:sz w:val="19"/>
          <w:szCs w:val="19"/>
          <w:shd w:val="clear" w:fill="2B2B2B"/>
        </w:rPr>
        <w:t>.list())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return </w:t>
      </w:r>
      <w:r>
        <w:rPr>
          <w:rFonts w:hint="default" w:ascii="monospace" w:hAnsi="monospace" w:eastAsia="monospace" w:cs="monospace"/>
          <w:color w:val="6A8759"/>
          <w:sz w:val="19"/>
          <w:szCs w:val="19"/>
          <w:shd w:val="clear" w:fill="2B2B2B"/>
        </w:rPr>
        <w:t>"default/login.html"</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BBB529"/>
          <w:sz w:val="19"/>
          <w:szCs w:val="19"/>
          <w:shd w:val="clear" w:fill="2B2B2B"/>
        </w:rPr>
        <w:t>@RequestMapping</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"/order"</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String </w:t>
      </w:r>
      <w:r>
        <w:rPr>
          <w:rFonts w:hint="default" w:ascii="monospace" w:hAnsi="monospace" w:eastAsia="monospace" w:cs="monospace"/>
          <w:color w:val="FFC66D"/>
          <w:sz w:val="19"/>
          <w:szCs w:val="19"/>
          <w:shd w:val="clear" w:fill="2B2B2B"/>
        </w:rPr>
        <w:t>order</w:t>
      </w:r>
      <w:r>
        <w:rPr>
          <w:rFonts w:hint="default" w:ascii="monospace" w:hAnsi="monospace" w:eastAsia="monospace" w:cs="monospace"/>
          <w:color w:val="A9B7C6"/>
          <w:sz w:val="19"/>
          <w:szCs w:val="19"/>
          <w:shd w:val="clear" w:fill="2B2B2B"/>
        </w:rPr>
        <w:t>(Model model)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Subject subject = SecurityUtils.</w:t>
      </w:r>
      <w:r>
        <w:rPr>
          <w:rFonts w:hint="default" w:ascii="monospace" w:hAnsi="monospace" w:eastAsia="monospace" w:cs="monospace"/>
          <w:i/>
          <w:iCs/>
          <w:color w:val="A9B7C6"/>
          <w:sz w:val="19"/>
          <w:szCs w:val="19"/>
          <w:shd w:val="clear" w:fill="2B2B2B"/>
        </w:rPr>
        <w:t>getSubject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Object object = subject.getPrincipal()</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if</w:t>
      </w:r>
      <w:r>
        <w:rPr>
          <w:rFonts w:hint="default" w:ascii="monospace" w:hAnsi="monospace" w:eastAsia="monospace" w:cs="monospace"/>
          <w:color w:val="A9B7C6"/>
          <w:sz w:val="19"/>
          <w:szCs w:val="19"/>
          <w:shd w:val="clear" w:fill="2B2B2B"/>
        </w:rPr>
        <w:t xml:space="preserve">(object != </w:t>
      </w:r>
      <w:r>
        <w:rPr>
          <w:rFonts w:hint="default" w:ascii="monospace" w:hAnsi="monospace" w:eastAsia="monospace" w:cs="monospace"/>
          <w:color w:val="CC7832"/>
          <w:sz w:val="19"/>
          <w:szCs w:val="19"/>
          <w:shd w:val="clear" w:fill="2B2B2B"/>
        </w:rPr>
        <w:t>null</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model.addAttribute(</w:t>
      </w:r>
      <w:r>
        <w:rPr>
          <w:rFonts w:hint="default" w:ascii="monospace" w:hAnsi="monospace" w:eastAsia="monospace" w:cs="monospace"/>
          <w:color w:val="6A8759"/>
          <w:sz w:val="19"/>
          <w:szCs w:val="19"/>
          <w:shd w:val="clear" w:fill="2B2B2B"/>
        </w:rPr>
        <w:t>"user"</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(UserTwo)object)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model.addAttribute(</w:t>
      </w:r>
      <w:r>
        <w:rPr>
          <w:rFonts w:hint="default" w:ascii="monospace" w:hAnsi="monospace" w:eastAsia="monospace" w:cs="monospace"/>
          <w:color w:val="6A8759"/>
          <w:sz w:val="19"/>
          <w:szCs w:val="19"/>
          <w:shd w:val="clear" w:fill="2B2B2B"/>
        </w:rPr>
        <w:t>"menu"</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9876AA"/>
          <w:sz w:val="19"/>
          <w:szCs w:val="19"/>
          <w:shd w:val="clear" w:fill="2B2B2B"/>
        </w:rPr>
        <w:t>menurService</w:t>
      </w:r>
      <w:r>
        <w:rPr>
          <w:rFonts w:hint="default" w:ascii="monospace" w:hAnsi="monospace" w:eastAsia="monospace" w:cs="monospace"/>
          <w:color w:val="A9B7C6"/>
          <w:sz w:val="19"/>
          <w:szCs w:val="19"/>
          <w:shd w:val="clear" w:fill="2B2B2B"/>
        </w:rPr>
        <w:t>.list())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return </w:t>
      </w:r>
      <w:r>
        <w:rPr>
          <w:rFonts w:hint="default" w:ascii="monospace" w:hAnsi="monospace" w:eastAsia="monospace" w:cs="monospace"/>
          <w:color w:val="6A8759"/>
          <w:sz w:val="19"/>
          <w:szCs w:val="19"/>
          <w:shd w:val="clear" w:fill="2B2B2B"/>
        </w:rPr>
        <w:t>"/user/order.html"</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 xml:space="preserve">else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UserTwo user2 = </w:t>
      </w:r>
      <w:r>
        <w:rPr>
          <w:rFonts w:hint="default" w:ascii="monospace" w:hAnsi="monospace" w:eastAsia="monospace" w:cs="monospace"/>
          <w:color w:val="CC7832"/>
          <w:sz w:val="19"/>
          <w:szCs w:val="19"/>
          <w:shd w:val="clear" w:fill="2B2B2B"/>
        </w:rPr>
        <w:t xml:space="preserve">new </w:t>
      </w:r>
      <w:r>
        <w:rPr>
          <w:rFonts w:hint="default" w:ascii="monospace" w:hAnsi="monospace" w:eastAsia="monospace" w:cs="monospace"/>
          <w:color w:val="A9B7C6"/>
          <w:sz w:val="19"/>
          <w:szCs w:val="19"/>
          <w:shd w:val="clear" w:fill="2B2B2B"/>
        </w:rPr>
        <w:t>UserTwo()</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user2.setUsername(</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游客</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user2.setUserId(-</w:t>
      </w:r>
      <w:r>
        <w:rPr>
          <w:rFonts w:hint="default" w:ascii="monospace" w:hAnsi="monospace" w:eastAsia="monospace" w:cs="monospace"/>
          <w:color w:val="6897BB"/>
          <w:sz w:val="19"/>
          <w:szCs w:val="19"/>
          <w:shd w:val="clear" w:fill="2B2B2B"/>
        </w:rPr>
        <w:t>1</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model.addAttribute(</w:t>
      </w:r>
      <w:r>
        <w:rPr>
          <w:rFonts w:hint="default" w:ascii="monospace" w:hAnsi="monospace" w:eastAsia="monospace" w:cs="monospace"/>
          <w:color w:val="6A8759"/>
          <w:sz w:val="19"/>
          <w:szCs w:val="19"/>
          <w:shd w:val="clear" w:fill="2B2B2B"/>
        </w:rPr>
        <w:t>"user"</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user2)</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model.addAttribute(</w:t>
      </w:r>
      <w:r>
        <w:rPr>
          <w:rFonts w:hint="default" w:ascii="monospace" w:hAnsi="monospace" w:eastAsia="monospace" w:cs="monospace"/>
          <w:color w:val="6A8759"/>
          <w:sz w:val="19"/>
          <w:szCs w:val="19"/>
          <w:shd w:val="clear" w:fill="2B2B2B"/>
        </w:rPr>
        <w:t>"menu"</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9876AA"/>
          <w:sz w:val="19"/>
          <w:szCs w:val="19"/>
          <w:shd w:val="clear" w:fill="2B2B2B"/>
        </w:rPr>
        <w:t>menurService</w:t>
      </w:r>
      <w:r>
        <w:rPr>
          <w:rFonts w:hint="default" w:ascii="monospace" w:hAnsi="monospace" w:eastAsia="monospace" w:cs="monospace"/>
          <w:color w:val="A9B7C6"/>
          <w:sz w:val="19"/>
          <w:szCs w:val="19"/>
          <w:shd w:val="clear" w:fill="2B2B2B"/>
        </w:rPr>
        <w:t>.list())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return </w:t>
      </w:r>
      <w:r>
        <w:rPr>
          <w:rFonts w:hint="default" w:ascii="monospace" w:hAnsi="monospace" w:eastAsia="monospace" w:cs="monospace"/>
          <w:color w:val="6A8759"/>
          <w:sz w:val="19"/>
          <w:szCs w:val="19"/>
          <w:shd w:val="clear" w:fill="2B2B2B"/>
        </w:rPr>
        <w:t>"default/login.html"</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BBB529"/>
          <w:sz w:val="19"/>
          <w:szCs w:val="19"/>
          <w:shd w:val="clear" w:fill="2B2B2B"/>
        </w:rPr>
        <w:t>@ResponseBody</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BBB529"/>
          <w:sz w:val="19"/>
          <w:szCs w:val="19"/>
          <w:shd w:val="clear" w:fill="2B2B2B"/>
        </w:rPr>
        <w:t xml:space="preserve">   @PostMapping</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"/repass"</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JsonResult </w:t>
      </w:r>
      <w:r>
        <w:rPr>
          <w:rFonts w:hint="default" w:ascii="monospace" w:hAnsi="monospace" w:eastAsia="monospace" w:cs="monospace"/>
          <w:color w:val="FFC66D"/>
          <w:sz w:val="19"/>
          <w:szCs w:val="19"/>
          <w:shd w:val="clear" w:fill="2B2B2B"/>
        </w:rPr>
        <w:t>repass</w:t>
      </w:r>
      <w:r>
        <w:rPr>
          <w:rFonts w:hint="default" w:ascii="monospace" w:hAnsi="monospace" w:eastAsia="monospace" w:cs="monospace"/>
          <w:color w:val="A9B7C6"/>
          <w:sz w:val="19"/>
          <w:szCs w:val="19"/>
          <w:shd w:val="clear" w:fill="2B2B2B"/>
        </w:rPr>
        <w:t>(String username</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String pass</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9B7C6"/>
          <w:sz w:val="19"/>
          <w:szCs w:val="19"/>
          <w:shd w:val="clear" w:fill="2B2B2B"/>
        </w:rPr>
        <w:t>String repass)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UserTwo userTwo = </w:t>
      </w:r>
      <w:r>
        <w:rPr>
          <w:rFonts w:hint="default" w:ascii="monospace" w:hAnsi="monospace" w:eastAsia="monospace" w:cs="monospace"/>
          <w:color w:val="CC7832"/>
          <w:sz w:val="19"/>
          <w:szCs w:val="19"/>
          <w:shd w:val="clear" w:fill="2B2B2B"/>
        </w:rPr>
        <w:t xml:space="preserve">new </w:t>
      </w:r>
      <w:r>
        <w:rPr>
          <w:rFonts w:hint="default" w:ascii="monospace" w:hAnsi="monospace" w:eastAsia="monospace" w:cs="monospace"/>
          <w:color w:val="A9B7C6"/>
          <w:sz w:val="19"/>
          <w:szCs w:val="19"/>
          <w:shd w:val="clear" w:fill="2B2B2B"/>
        </w:rPr>
        <w:t>UserTwo()</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userTwo.setUserId(</w:t>
      </w:r>
      <w:r>
        <w:rPr>
          <w:rFonts w:hint="default" w:ascii="monospace" w:hAnsi="monospace" w:eastAsia="monospace" w:cs="monospace"/>
          <w:color w:val="9876AA"/>
          <w:sz w:val="19"/>
          <w:szCs w:val="19"/>
          <w:shd w:val="clear" w:fill="2B2B2B"/>
        </w:rPr>
        <w:t>userTwoService</w:t>
      </w:r>
      <w:r>
        <w:rPr>
          <w:rFonts w:hint="default" w:ascii="monospace" w:hAnsi="monospace" w:eastAsia="monospace" w:cs="monospace"/>
          <w:color w:val="A9B7C6"/>
          <w:sz w:val="19"/>
          <w:szCs w:val="19"/>
          <w:shd w:val="clear" w:fill="2B2B2B"/>
        </w:rPr>
        <w:t>.getByUsername(username).getUserId())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if</w:t>
      </w:r>
      <w:r>
        <w:rPr>
          <w:rFonts w:hint="default" w:ascii="monospace" w:hAnsi="monospace" w:eastAsia="monospace" w:cs="monospace"/>
          <w:color w:val="A9B7C6"/>
          <w:sz w:val="19"/>
          <w:szCs w:val="19"/>
          <w:shd w:val="clear" w:fill="2B2B2B"/>
        </w:rPr>
        <w:t>(!pass.equals(repass)){</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error</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两次密码输入不一值</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 xml:space="preserve">else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userTwo.setPassword(</w:t>
      </w:r>
      <w:r>
        <w:rPr>
          <w:rFonts w:hint="default" w:ascii="monospace" w:hAnsi="monospace" w:eastAsia="monospace" w:cs="monospace"/>
          <w:color w:val="9876AA"/>
          <w:sz w:val="19"/>
          <w:szCs w:val="19"/>
          <w:shd w:val="clear" w:fill="2B2B2B"/>
        </w:rPr>
        <w:t>userTwoService</w:t>
      </w:r>
      <w:r>
        <w:rPr>
          <w:rFonts w:hint="default" w:ascii="monospace" w:hAnsi="monospace" w:eastAsia="monospace" w:cs="monospace"/>
          <w:color w:val="A9B7C6"/>
          <w:sz w:val="19"/>
          <w:szCs w:val="19"/>
          <w:shd w:val="clear" w:fill="2B2B2B"/>
        </w:rPr>
        <w:t>.encodePsw(pass))</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9876AA"/>
          <w:sz w:val="19"/>
          <w:szCs w:val="19"/>
          <w:shd w:val="clear" w:fill="2B2B2B"/>
        </w:rPr>
        <w:t>userTwoService</w:t>
      </w:r>
      <w:r>
        <w:rPr>
          <w:rFonts w:hint="default" w:ascii="monospace" w:hAnsi="monospace" w:eastAsia="monospace" w:cs="monospace"/>
          <w:color w:val="A9B7C6"/>
          <w:sz w:val="19"/>
          <w:szCs w:val="19"/>
          <w:shd w:val="clear" w:fill="2B2B2B"/>
        </w:rPr>
        <w:t>.updateById(userTwo)</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ok</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修改成功</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w:t>
      </w:r>
    </w:p>
    <w:p>
      <w:pPr>
        <w:pStyle w:val="3"/>
        <w:rPr>
          <w:rFonts w:hint="eastAsia"/>
          <w:color w:val="auto"/>
        </w:rPr>
      </w:pPr>
      <w:bookmarkStart w:id="60" w:name="_Toc444248435"/>
      <w:r>
        <w:rPr>
          <w:rFonts w:hint="eastAsia"/>
          <w:color w:val="auto"/>
        </w:rPr>
        <w:t>4.</w:t>
      </w:r>
      <w:r>
        <w:rPr>
          <w:rFonts w:hint="eastAsia"/>
          <w:color w:val="auto"/>
          <w:lang w:val="en-US" w:eastAsia="zh-CN"/>
        </w:rPr>
        <w:t>3</w:t>
      </w:r>
      <w:r>
        <w:rPr>
          <w:rFonts w:hint="eastAsia"/>
          <w:color w:val="auto"/>
        </w:rPr>
        <w:t>、</w:t>
      </w:r>
      <w:r>
        <w:rPr>
          <w:rFonts w:hint="eastAsia"/>
          <w:color w:val="auto"/>
          <w:lang w:val="en-US" w:eastAsia="zh-CN"/>
        </w:rPr>
        <w:t>学生</w:t>
      </w:r>
      <w:r>
        <w:rPr>
          <w:rFonts w:hint="eastAsia"/>
          <w:color w:val="auto"/>
        </w:rPr>
        <w:t>模块</w:t>
      </w:r>
      <w:bookmarkEnd w:id="60"/>
    </w:p>
    <w:p>
      <w:pPr>
        <w:rPr>
          <w:rFonts w:hint="default" w:eastAsiaTheme="minorEastAsia"/>
          <w:lang w:val="en-US" w:eastAsia="zh-CN"/>
        </w:rPr>
      </w:pPr>
      <w:r>
        <w:rPr>
          <w:rFonts w:hint="eastAsia" w:ascii="Cambria" w:hAnsi="Cambria" w:eastAsia="宋体" w:cs="Times New Roman"/>
          <w:b/>
          <w:bCs/>
          <w:color w:val="auto"/>
          <w:kern w:val="0"/>
          <w:sz w:val="22"/>
          <w:szCs w:val="22"/>
          <w:lang w:val="en-US" w:eastAsia="zh-CN" w:bidi="ar-SA"/>
        </w:rPr>
        <w:t>4.3.1</w:t>
      </w:r>
      <w:r>
        <w:rPr>
          <w:rFonts w:hint="eastAsia"/>
          <w:color w:val="auto"/>
          <w:lang w:val="en-US" w:eastAsia="zh-CN"/>
        </w:rPr>
        <w:t xml:space="preserve">  </w:t>
      </w:r>
      <w:r>
        <w:rPr>
          <w:rFonts w:hint="eastAsia"/>
          <w:sz w:val="24"/>
          <w:szCs w:val="24"/>
          <w:lang w:val="en-US" w:eastAsia="zh-CN"/>
        </w:rPr>
        <w:t>个人信息模块</w:t>
      </w:r>
    </w:p>
    <w:p>
      <w:pPr>
        <w:ind w:firstLine="420"/>
        <w:rPr>
          <w:sz w:val="24"/>
          <w:szCs w:val="24"/>
        </w:rPr>
      </w:pPr>
      <w:r>
        <w:rPr>
          <w:rFonts w:hint="eastAsia"/>
          <w:sz w:val="24"/>
          <w:szCs w:val="24"/>
          <w:lang w:val="en-US" w:eastAsia="zh-CN"/>
        </w:rPr>
        <w:t>学生</w:t>
      </w:r>
      <w:r>
        <w:rPr>
          <w:rFonts w:hint="eastAsia"/>
          <w:sz w:val="24"/>
          <w:szCs w:val="24"/>
        </w:rPr>
        <w:t>模块的</w:t>
      </w:r>
      <w:r>
        <w:rPr>
          <w:rFonts w:hint="eastAsia"/>
          <w:sz w:val="24"/>
          <w:szCs w:val="24"/>
          <w:lang w:val="en-US" w:eastAsia="zh-CN"/>
        </w:rPr>
        <w:t>个人信息模块，</w:t>
      </w:r>
      <w:r>
        <w:rPr>
          <w:rFonts w:hint="eastAsia" w:ascii="Times New Roman" w:hAnsi="Times New Roman" w:cs="Times New Roman"/>
          <w:sz w:val="24"/>
          <w:szCs w:val="24"/>
        </w:rPr>
        <w:t>系统内部</w:t>
      </w:r>
      <w:r>
        <w:rPr>
          <w:rFonts w:ascii="Times New Roman" w:hAnsi="Times New Roman" w:cs="Times New Roman"/>
          <w:sz w:val="24"/>
          <w:szCs w:val="24"/>
        </w:rPr>
        <w:t>的</w:t>
      </w:r>
      <w:r>
        <w:rPr>
          <w:rFonts w:hint="eastAsia" w:ascii="Times New Roman" w:hAnsi="Times New Roman" w:cs="Times New Roman"/>
          <w:sz w:val="24"/>
          <w:szCs w:val="24"/>
        </w:rPr>
        <w:t>相应响应</w:t>
      </w:r>
      <w:r>
        <w:rPr>
          <w:rFonts w:ascii="Times New Roman" w:hAnsi="Times New Roman" w:cs="Times New Roman"/>
          <w:sz w:val="24"/>
          <w:szCs w:val="24"/>
        </w:rPr>
        <w:t>操作</w:t>
      </w:r>
      <w:r>
        <w:rPr>
          <w:rFonts w:hint="eastAsia" w:ascii="Times New Roman" w:hAnsi="Times New Roman" w:cs="Times New Roman"/>
          <w:sz w:val="24"/>
          <w:szCs w:val="24"/>
        </w:rPr>
        <w:t>示意图</w:t>
      </w:r>
      <w:r>
        <w:rPr>
          <w:rFonts w:hint="eastAsia"/>
          <w:sz w:val="24"/>
          <w:szCs w:val="24"/>
        </w:rPr>
        <w:t>如图4</w:t>
      </w:r>
      <w:r>
        <w:rPr>
          <w:sz w:val="24"/>
          <w:szCs w:val="24"/>
        </w:rPr>
        <w:t>-</w:t>
      </w:r>
      <w:r>
        <w:rPr>
          <w:rFonts w:hint="eastAsia"/>
          <w:sz w:val="24"/>
          <w:szCs w:val="24"/>
          <w:lang w:val="en-US" w:eastAsia="zh-CN"/>
        </w:rPr>
        <w:t>4</w:t>
      </w:r>
      <w:r>
        <w:rPr>
          <w:rFonts w:hint="eastAsia"/>
          <w:sz w:val="24"/>
          <w:szCs w:val="24"/>
        </w:rPr>
        <w:t>所示</w:t>
      </w:r>
      <w:r>
        <w:rPr>
          <w:sz w:val="24"/>
          <w:szCs w:val="24"/>
        </w:rPr>
        <w:t>。</w:t>
      </w:r>
    </w:p>
    <w:p>
      <w:pPr>
        <w:jc w:val="center"/>
      </w:pPr>
      <w:r>
        <w:rPr>
          <w:rFonts w:ascii="Times New Roman" w:hAnsi="Times New Roman" w:cs="Times New Roman"/>
          <w:sz w:val="24"/>
          <w:szCs w:val="24"/>
        </w:rPr>
        <w:object>
          <v:shape id="_x0000_i1030" o:spt="75" alt="" type="#_x0000_t75" style="height:287.3pt;width:477.75pt;" o:ole="t" filled="f" o:preferrelative="t" stroked="f" coordsize="21600,21600">
            <v:path/>
            <v:fill on="f" focussize="0,0"/>
            <v:stroke on="f"/>
            <v:imagedata r:id="rId16" o:title=""/>
            <o:lock v:ext="edit" aspectratio="t"/>
            <w10:wrap type="none"/>
            <w10:anchorlock/>
          </v:shape>
          <o:OLEObject Type="Embed" ProgID="Visio.Drawing.15" ShapeID="_x0000_i1030" DrawAspect="Content" ObjectID="_1468075728" r:id="rId15">
            <o:LockedField>false</o:LockedField>
          </o:OLEObject>
        </w:object>
      </w:r>
      <w:r>
        <w:rPr>
          <w:rFonts w:hint="eastAsia"/>
        </w:rPr>
        <w:t>图 4</w:t>
      </w:r>
      <w:r>
        <w:t>-</w:t>
      </w:r>
      <w:r>
        <w:rPr>
          <w:rFonts w:hint="eastAsia"/>
          <w:lang w:val="en-US" w:eastAsia="zh-CN"/>
        </w:rPr>
        <w:t>4</w:t>
      </w:r>
      <w:r>
        <w:t xml:space="preserve"> </w:t>
      </w:r>
      <w:r>
        <w:rPr>
          <w:rFonts w:hint="eastAsia"/>
        </w:rPr>
        <w:t xml:space="preserve"> </w:t>
      </w:r>
      <w:r>
        <w:rPr>
          <w:rFonts w:hint="eastAsia" w:ascii="Times New Roman" w:hAnsi="Times New Roman" w:cs="Times New Roman"/>
          <w:szCs w:val="24"/>
        </w:rPr>
        <w:t>系统</w:t>
      </w:r>
      <w:r>
        <w:rPr>
          <w:rFonts w:ascii="Times New Roman" w:hAnsi="Times New Roman" w:cs="Times New Roman"/>
          <w:szCs w:val="24"/>
        </w:rPr>
        <w:t>响应示意</w:t>
      </w:r>
      <w:r>
        <w:t>图</w:t>
      </w:r>
    </w:p>
    <w:p>
      <w:pPr>
        <w:pStyle w:val="4"/>
        <w:rPr>
          <w:color w:val="auto"/>
        </w:rPr>
      </w:pPr>
      <w:bookmarkStart w:id="61" w:name="_Toc444248436"/>
      <w:r>
        <w:rPr>
          <w:rFonts w:hint="eastAsia"/>
          <w:color w:val="auto"/>
        </w:rPr>
        <w:t>4.</w:t>
      </w:r>
      <w:r>
        <w:rPr>
          <w:rFonts w:hint="eastAsia"/>
          <w:color w:val="auto"/>
          <w:lang w:val="en-US" w:eastAsia="zh-CN"/>
        </w:rPr>
        <w:t>3</w:t>
      </w:r>
      <w:r>
        <w:rPr>
          <w:rFonts w:hint="eastAsia"/>
          <w:color w:val="auto"/>
        </w:rPr>
        <w:t>.1</w:t>
      </w:r>
      <w:r>
        <w:rPr>
          <w:rFonts w:hint="eastAsia"/>
          <w:color w:val="auto"/>
          <w:lang w:val="en-US" w:eastAsia="zh-CN"/>
        </w:rPr>
        <w:t>.1</w:t>
      </w:r>
      <w:r>
        <w:rPr>
          <w:rFonts w:hint="eastAsia"/>
          <w:color w:val="auto"/>
        </w:rPr>
        <w:t xml:space="preserve"> 表现层</w:t>
      </w:r>
      <w:bookmarkEnd w:id="61"/>
    </w:p>
    <w:p>
      <w:pPr>
        <w:ind w:firstLine="420"/>
        <w:rPr>
          <w:rFonts w:ascii="Times New Roman" w:hAnsi="Times New Roman" w:cs="Times New Roman"/>
          <w:sz w:val="24"/>
          <w:szCs w:val="24"/>
        </w:rPr>
      </w:pPr>
      <w:bookmarkStart w:id="62" w:name="_Toc444248437"/>
      <w:r>
        <w:rPr>
          <w:rFonts w:hint="eastAsia" w:ascii="Times New Roman" w:hAnsi="Times New Roman" w:cs="Times New Roman"/>
          <w:sz w:val="24"/>
          <w:szCs w:val="24"/>
          <w:lang w:val="en-US" w:eastAsia="zh-CN"/>
        </w:rPr>
        <w:t>个人信息页面</w:t>
      </w:r>
      <w:r>
        <w:rPr>
          <w:rFonts w:hint="eastAsia" w:ascii="Times New Roman" w:hAnsi="Times New Roman" w:cs="Times New Roman"/>
          <w:sz w:val="24"/>
          <w:szCs w:val="24"/>
        </w:rPr>
        <w:t>的表现层主要完成</w:t>
      </w:r>
      <w:r>
        <w:rPr>
          <w:rFonts w:hint="eastAsia" w:ascii="Times New Roman" w:hAnsi="Times New Roman" w:cs="Times New Roman"/>
          <w:sz w:val="24"/>
          <w:szCs w:val="24"/>
          <w:lang w:val="en-US" w:eastAsia="zh-CN"/>
        </w:rPr>
        <w:t>显示用户个人信息</w:t>
      </w:r>
      <w:r>
        <w:rPr>
          <w:rFonts w:hint="eastAsia" w:ascii="Times New Roman" w:hAnsi="Times New Roman" w:cs="Times New Roman"/>
          <w:sz w:val="24"/>
          <w:szCs w:val="24"/>
        </w:rPr>
        <w:t>，</w:t>
      </w:r>
      <w:r>
        <w:rPr>
          <w:rFonts w:ascii="Times New Roman" w:hAnsi="Times New Roman" w:cs="Times New Roman"/>
          <w:sz w:val="24"/>
          <w:szCs w:val="24"/>
        </w:rPr>
        <w:t>登</w:t>
      </w:r>
      <w:r>
        <w:rPr>
          <w:rFonts w:hint="eastAsia" w:ascii="Times New Roman" w:hAnsi="Times New Roman" w:cs="Times New Roman"/>
          <w:sz w:val="24"/>
          <w:szCs w:val="24"/>
        </w:rPr>
        <w:t>录</w:t>
      </w:r>
      <w:r>
        <w:rPr>
          <w:rFonts w:ascii="Times New Roman" w:hAnsi="Times New Roman" w:cs="Times New Roman"/>
          <w:sz w:val="24"/>
          <w:szCs w:val="24"/>
        </w:rPr>
        <w:t>页面</w:t>
      </w:r>
      <w:r>
        <w:rPr>
          <w:rFonts w:hint="eastAsia" w:ascii="Times New Roman" w:hAnsi="Times New Roman" w:cs="Times New Roman"/>
          <w:sz w:val="24"/>
          <w:szCs w:val="24"/>
        </w:rPr>
        <w:t>时</w:t>
      </w:r>
      <w:r>
        <w:rPr>
          <w:rFonts w:ascii="Times New Roman" w:hAnsi="Times New Roman" w:cs="Times New Roman"/>
          <w:sz w:val="24"/>
          <w:szCs w:val="24"/>
        </w:rPr>
        <w:t>要求用户输入账号</w:t>
      </w:r>
      <w:r>
        <w:rPr>
          <w:rFonts w:hint="eastAsia" w:ascii="Times New Roman" w:hAnsi="Times New Roman" w:cs="Times New Roman"/>
          <w:sz w:val="24"/>
          <w:szCs w:val="24"/>
        </w:rPr>
        <w:t>密码</w:t>
      </w:r>
      <w:r>
        <w:rPr>
          <w:rFonts w:ascii="Times New Roman" w:hAnsi="Times New Roman" w:cs="Times New Roman"/>
          <w:sz w:val="24"/>
          <w:szCs w:val="24"/>
        </w:rPr>
        <w:t>的基本信息，确认后页面给出响应</w:t>
      </w:r>
      <w:r>
        <w:rPr>
          <w:rFonts w:hint="eastAsia" w:ascii="Times New Roman" w:hAnsi="Times New Roman" w:cs="Times New Roman"/>
          <w:sz w:val="24"/>
          <w:szCs w:val="24"/>
        </w:rPr>
        <w:t>消息</w:t>
      </w:r>
      <w:r>
        <w:rPr>
          <w:rFonts w:ascii="Times New Roman" w:hAnsi="Times New Roman" w:cs="Times New Roman"/>
          <w:sz w:val="24"/>
          <w:szCs w:val="24"/>
        </w:rPr>
        <w:t>，提示</w:t>
      </w:r>
      <w:r>
        <w:rPr>
          <w:rFonts w:hint="eastAsia" w:ascii="Times New Roman" w:hAnsi="Times New Roman" w:cs="Times New Roman"/>
          <w:sz w:val="24"/>
          <w:szCs w:val="24"/>
        </w:rPr>
        <w:t>登录成功</w:t>
      </w:r>
      <w:r>
        <w:rPr>
          <w:rFonts w:ascii="Times New Roman" w:hAnsi="Times New Roman" w:cs="Times New Roman"/>
          <w:sz w:val="24"/>
          <w:szCs w:val="24"/>
        </w:rPr>
        <w:t>或失败</w:t>
      </w:r>
      <w:r>
        <w:rPr>
          <w:rFonts w:hint="eastAsia" w:ascii="Times New Roman" w:hAnsi="Times New Roman" w:cs="Times New Roman"/>
          <w:sz w:val="24"/>
          <w:szCs w:val="24"/>
        </w:rPr>
        <w:t>的</w:t>
      </w:r>
      <w:r>
        <w:rPr>
          <w:rFonts w:ascii="Times New Roman" w:hAnsi="Times New Roman" w:cs="Times New Roman"/>
          <w:sz w:val="24"/>
          <w:szCs w:val="24"/>
        </w:rPr>
        <w:t>提示。</w:t>
      </w:r>
      <w:r>
        <w:rPr>
          <w:rFonts w:hint="eastAsia" w:ascii="Times New Roman" w:hAnsi="Times New Roman" w:cs="Times New Roman"/>
          <w:sz w:val="24"/>
          <w:szCs w:val="24"/>
        </w:rPr>
        <w:t>表现层</w:t>
      </w:r>
      <w:r>
        <w:rPr>
          <w:rFonts w:ascii="Times New Roman" w:hAnsi="Times New Roman" w:cs="Times New Roman"/>
          <w:sz w:val="24"/>
          <w:szCs w:val="24"/>
        </w:rPr>
        <w:t>对应的</w:t>
      </w:r>
      <w:r>
        <w:rPr>
          <w:rFonts w:hint="eastAsia" w:ascii="Times New Roman" w:hAnsi="Times New Roman" w:cs="Times New Roman"/>
          <w:sz w:val="24"/>
          <w:szCs w:val="24"/>
          <w:lang w:eastAsia="zh-CN"/>
        </w:rPr>
        <w:t>Html</w:t>
      </w:r>
      <w:r>
        <w:rPr>
          <w:rFonts w:hint="eastAsia" w:ascii="Times New Roman" w:hAnsi="Times New Roman" w:cs="Times New Roman"/>
          <w:sz w:val="24"/>
          <w:szCs w:val="24"/>
        </w:rPr>
        <w:t>页面</w:t>
      </w:r>
      <w:r>
        <w:rPr>
          <w:rFonts w:ascii="Times New Roman" w:hAnsi="Times New Roman" w:cs="Times New Roman"/>
          <w:sz w:val="24"/>
          <w:szCs w:val="24"/>
        </w:rPr>
        <w:t>列表见表</w:t>
      </w:r>
      <w:r>
        <w:rPr>
          <w:rFonts w:hint="eastAsia" w:ascii="Times New Roman" w:hAnsi="Times New Roman" w:cs="Times New Roman"/>
          <w:sz w:val="24"/>
          <w:szCs w:val="24"/>
        </w:rPr>
        <w:t>?</w:t>
      </w:r>
      <w:r>
        <w:rPr>
          <w:rFonts w:ascii="Times New Roman" w:hAnsi="Times New Roman" w:cs="Times New Roman"/>
          <w:sz w:val="24"/>
          <w:szCs w:val="24"/>
        </w:rPr>
        <w:t>-</w:t>
      </w:r>
      <w:r>
        <w:rPr>
          <w:rFonts w:hint="eastAsia" w:ascii="Times New Roman" w:hAnsi="Times New Roman" w:cs="Times New Roman"/>
          <w:sz w:val="24"/>
          <w:szCs w:val="24"/>
        </w:rPr>
        <w:t>?所示</w:t>
      </w:r>
      <w:r>
        <w:rPr>
          <w:rFonts w:ascii="Times New Roman" w:hAnsi="Times New Roman" w:cs="Times New Roman"/>
          <w:sz w:val="24"/>
          <w:szCs w:val="24"/>
        </w:rPr>
        <w:t>。</w:t>
      </w:r>
    </w:p>
    <w:p>
      <w:pPr>
        <w:ind w:firstLine="240" w:firstLineChars="100"/>
        <w:jc w:val="center"/>
        <w:rPr>
          <w:rFonts w:ascii="Times New Roman" w:hAnsi="Times New Roman" w:cs="Times New Roman"/>
          <w:sz w:val="24"/>
          <w:szCs w:val="24"/>
        </w:rPr>
      </w:pPr>
      <w:r>
        <w:rPr>
          <w:rFonts w:hint="eastAsia" w:ascii="Times New Roman" w:hAnsi="Times New Roman" w:cs="Times New Roman"/>
          <w:sz w:val="24"/>
          <w:szCs w:val="24"/>
        </w:rPr>
        <w:t>表 4</w:t>
      </w:r>
      <w:r>
        <w:rPr>
          <w:rFonts w:ascii="Times New Roman" w:hAnsi="Times New Roman" w:cs="Times New Roman"/>
          <w:sz w:val="24"/>
          <w:szCs w:val="24"/>
        </w:rPr>
        <w:t>-</w:t>
      </w:r>
      <w:r>
        <w:rPr>
          <w:rFonts w:hint="eastAsia" w:ascii="Times New Roman" w:hAnsi="Times New Roman" w:cs="Times New Roman"/>
          <w:sz w:val="24"/>
          <w:szCs w:val="24"/>
          <w:lang w:val="en-US" w:eastAsia="zh-CN"/>
        </w:rPr>
        <w:t>5</w:t>
      </w:r>
      <w:r>
        <w:rPr>
          <w:rFonts w:ascii="Times New Roman" w:hAnsi="Times New Roman" w:cs="Times New Roman"/>
          <w:sz w:val="24"/>
          <w:szCs w:val="24"/>
        </w:rPr>
        <w:t xml:space="preserve"> </w:t>
      </w:r>
      <w:r>
        <w:rPr>
          <w:rFonts w:hint="eastAsia" w:ascii="Times New Roman" w:hAnsi="Times New Roman" w:cs="Times New Roman"/>
          <w:sz w:val="24"/>
          <w:szCs w:val="24"/>
        </w:rPr>
        <w:t>登入</w:t>
      </w:r>
      <w:r>
        <w:rPr>
          <w:rFonts w:ascii="Times New Roman" w:hAnsi="Times New Roman" w:cs="Times New Roman"/>
          <w:sz w:val="24"/>
          <w:szCs w:val="24"/>
        </w:rPr>
        <w:t>模块表现层</w:t>
      </w:r>
      <w:r>
        <w:rPr>
          <w:rFonts w:hint="eastAsia" w:ascii="Times New Roman" w:hAnsi="Times New Roman" w:cs="Times New Roman"/>
          <w:sz w:val="24"/>
          <w:szCs w:val="24"/>
          <w:lang w:eastAsia="zh-CN"/>
        </w:rPr>
        <w:t>Html</w:t>
      </w:r>
      <w:r>
        <w:rPr>
          <w:rFonts w:hint="eastAsia" w:ascii="Times New Roman" w:hAnsi="Times New Roman" w:cs="Times New Roman"/>
          <w:sz w:val="24"/>
          <w:szCs w:val="24"/>
        </w:rPr>
        <w:t>列表</w:t>
      </w:r>
    </w:p>
    <w:tbl>
      <w:tblPr>
        <w:tblStyle w:val="49"/>
        <w:tblW w:w="8505" w:type="dxa"/>
        <w:jc w:val="cente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autofit"/>
        <w:tblCellMar>
          <w:top w:w="0" w:type="dxa"/>
          <w:left w:w="108" w:type="dxa"/>
          <w:bottom w:w="0" w:type="dxa"/>
          <w:right w:w="108" w:type="dxa"/>
        </w:tblCellMar>
      </w:tblPr>
      <w:tblGrid>
        <w:gridCol w:w="2596"/>
        <w:gridCol w:w="2275"/>
        <w:gridCol w:w="3634"/>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Ex>
        <w:trPr>
          <w:jc w:val="center"/>
        </w:trPr>
        <w:tc>
          <w:tcPr>
            <w:tcW w:w="2202" w:type="dxa"/>
            <w:shd w:val="solid" w:color="000080" w:fill="FFFFFF"/>
            <w:vAlign w:val="center"/>
          </w:tcPr>
          <w:p>
            <w:pPr>
              <w:rPr>
                <w:rFonts w:ascii="Times New Roman" w:hAnsi="Times New Roman" w:cs="Times New Roman"/>
                <w:sz w:val="24"/>
                <w:szCs w:val="24"/>
              </w:rPr>
            </w:pPr>
            <w:r>
              <w:rPr>
                <w:rFonts w:hint="eastAsia" w:ascii="Times New Roman" w:hAnsi="Times New Roman" w:cs="Times New Roman"/>
                <w:sz w:val="24"/>
                <w:szCs w:val="24"/>
              </w:rPr>
              <w:t>界面</w:t>
            </w:r>
          </w:p>
        </w:tc>
        <w:tc>
          <w:tcPr>
            <w:tcW w:w="1836" w:type="dxa"/>
            <w:shd w:val="solid" w:color="000080" w:fill="FFFFFF"/>
            <w:vAlign w:val="center"/>
          </w:tcPr>
          <w:p>
            <w:pPr>
              <w:rPr>
                <w:rFonts w:hint="eastAsia" w:ascii="Times New Roman" w:hAnsi="Times New Roman" w:cs="Times New Roman" w:eastAsiaTheme="minorEastAsia"/>
                <w:sz w:val="24"/>
                <w:szCs w:val="24"/>
                <w:lang w:eastAsia="zh-CN"/>
              </w:rPr>
            </w:pPr>
            <w:r>
              <w:rPr>
                <w:rFonts w:hint="eastAsia" w:ascii="Times New Roman" w:hAnsi="Times New Roman" w:cs="Times New Roman"/>
                <w:sz w:val="24"/>
                <w:szCs w:val="24"/>
                <w:lang w:eastAsia="zh-CN"/>
              </w:rPr>
              <w:t>Html</w:t>
            </w:r>
          </w:p>
        </w:tc>
        <w:tc>
          <w:tcPr>
            <w:tcW w:w="3083" w:type="dxa"/>
            <w:shd w:val="solid" w:color="000080" w:fill="FFFFFF"/>
            <w:vAlign w:val="center"/>
          </w:tcPr>
          <w:p>
            <w:pPr>
              <w:rPr>
                <w:rFonts w:ascii="Times New Roman" w:hAnsi="Times New Roman" w:cs="Times New Roman"/>
                <w:sz w:val="24"/>
                <w:szCs w:val="24"/>
              </w:rPr>
            </w:pPr>
            <w:r>
              <w:rPr>
                <w:rFonts w:hint="eastAsia" w:ascii="Times New Roman" w:hAnsi="Times New Roman" w:cs="Times New Roman"/>
                <w:sz w:val="24"/>
                <w:szCs w:val="24"/>
              </w:rPr>
              <w:t>功能描述</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Ex>
        <w:trPr>
          <w:jc w:val="center"/>
        </w:trPr>
        <w:tc>
          <w:tcPr>
            <w:tcW w:w="2202" w:type="dxa"/>
            <w:vAlign w:val="center"/>
          </w:tcPr>
          <w:p>
            <w:pPr>
              <w:rPr>
                <w:rFonts w:ascii="Times New Roman" w:hAnsi="Times New Roman" w:cs="Times New Roman"/>
                <w:sz w:val="24"/>
                <w:szCs w:val="24"/>
              </w:rPr>
            </w:pPr>
            <w:r>
              <w:rPr>
                <w:rFonts w:hint="eastAsia" w:ascii="Times New Roman" w:hAnsi="Times New Roman" w:cs="Times New Roman"/>
                <w:sz w:val="24"/>
                <w:szCs w:val="24"/>
                <w:lang w:val="en-US" w:eastAsia="zh-CN"/>
              </w:rPr>
              <w:t>学生个人信息</w:t>
            </w:r>
            <w:r>
              <w:rPr>
                <w:rFonts w:ascii="Times New Roman" w:hAnsi="Times New Roman" w:cs="Times New Roman"/>
                <w:sz w:val="24"/>
                <w:szCs w:val="24"/>
              </w:rPr>
              <w:t>页面</w:t>
            </w:r>
          </w:p>
        </w:tc>
        <w:tc>
          <w:tcPr>
            <w:tcW w:w="1836" w:type="dxa"/>
            <w:vAlign w:val="center"/>
          </w:tcPr>
          <w:p>
            <w:pPr>
              <w:rPr>
                <w:rFonts w:hint="eastAsia" w:ascii="Times New Roman" w:hAnsi="Times New Roman" w:cs="Times New Roman" w:eastAsiaTheme="minorEastAsia"/>
                <w:sz w:val="24"/>
                <w:szCs w:val="24"/>
                <w:lang w:eastAsia="zh-CN"/>
              </w:rPr>
            </w:pPr>
            <w:r>
              <w:rPr>
                <w:rFonts w:hint="eastAsia" w:ascii="Times New Roman" w:hAnsi="Times New Roman" w:cs="Times New Roman"/>
                <w:sz w:val="24"/>
                <w:szCs w:val="24"/>
                <w:lang w:val="en-US" w:eastAsia="zh-CN"/>
              </w:rPr>
              <w:t>Users/Index</w:t>
            </w:r>
            <w:r>
              <w:rPr>
                <w:rFonts w:hint="eastAsia" w:ascii="Times New Roman" w:hAnsi="Times New Roman" w:cs="Times New Roman"/>
                <w:sz w:val="24"/>
                <w:szCs w:val="24"/>
              </w:rPr>
              <w:t>.</w:t>
            </w:r>
            <w:r>
              <w:rPr>
                <w:rFonts w:hint="eastAsia" w:ascii="Times New Roman" w:hAnsi="Times New Roman" w:cs="Times New Roman"/>
                <w:sz w:val="24"/>
                <w:szCs w:val="24"/>
                <w:lang w:eastAsia="zh-CN"/>
              </w:rPr>
              <w:t>Html</w:t>
            </w:r>
          </w:p>
        </w:tc>
        <w:tc>
          <w:tcPr>
            <w:tcW w:w="3083" w:type="dxa"/>
            <w:vAlign w:val="center"/>
          </w:tcPr>
          <w:p>
            <w:pP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学生点击个人信息页面按钮时进入个人信息页面并且显示个人信息</w:t>
            </w:r>
          </w:p>
        </w:tc>
      </w:tr>
    </w:tbl>
    <w:p>
      <w:pPr>
        <w:ind w:left="220" w:firstLine="193" w:firstLineChars="88"/>
        <w:rPr>
          <w:rFonts w:ascii="Times New Roman" w:hAnsi="Times New Roman" w:cs="Times New Roman"/>
          <w:sz w:val="24"/>
          <w:szCs w:val="24"/>
        </w:rPr>
      </w:pPr>
      <w:r>
        <w:br w:type="textWrapping"/>
      </w:r>
      <w:r>
        <w:rPr>
          <w:rFonts w:hint="eastAsia" w:ascii="Times New Roman" w:hAnsi="Times New Roman" w:cs="Times New Roman"/>
          <w:sz w:val="24"/>
          <w:szCs w:val="24"/>
          <w:lang w:val="en-US" w:eastAsia="zh-CN"/>
        </w:rPr>
        <w:t>Users/Index</w:t>
      </w:r>
      <w:r>
        <w:rPr>
          <w:rFonts w:hint="eastAsia" w:ascii="Times New Roman" w:hAnsi="Times New Roman" w:cs="Times New Roman"/>
          <w:sz w:val="24"/>
          <w:szCs w:val="24"/>
        </w:rPr>
        <w:t>.</w:t>
      </w:r>
      <w:r>
        <w:rPr>
          <w:rFonts w:hint="eastAsia" w:ascii="Times New Roman" w:hAnsi="Times New Roman" w:cs="Times New Roman"/>
          <w:sz w:val="24"/>
          <w:szCs w:val="24"/>
          <w:lang w:eastAsia="zh-CN"/>
        </w:rPr>
        <w:t>Html</w:t>
      </w:r>
      <w:r>
        <w:rPr>
          <w:rFonts w:ascii="Times New Roman" w:hAnsi="Times New Roman" w:cs="Times New Roman"/>
          <w:sz w:val="24"/>
          <w:szCs w:val="24"/>
        </w:rPr>
        <w:t>的流程图</w:t>
      </w:r>
      <w:r>
        <w:rPr>
          <w:rFonts w:hint="eastAsia" w:ascii="Times New Roman" w:hAnsi="Times New Roman" w:cs="Times New Roman"/>
          <w:sz w:val="24"/>
          <w:szCs w:val="24"/>
        </w:rPr>
        <w:t>如</w:t>
      </w:r>
      <w:r>
        <w:rPr>
          <w:rFonts w:ascii="Times New Roman" w:hAnsi="Times New Roman" w:cs="Times New Roman"/>
          <w:sz w:val="24"/>
          <w:szCs w:val="24"/>
        </w:rPr>
        <w:t>图</w:t>
      </w:r>
      <w:r>
        <w:rPr>
          <w:rFonts w:hint="eastAsia" w:ascii="Times New Roman" w:hAnsi="Times New Roman" w:cs="Times New Roman"/>
          <w:sz w:val="24"/>
          <w:szCs w:val="24"/>
        </w:rPr>
        <w:t>4</w:t>
      </w:r>
      <w:r>
        <w:rPr>
          <w:rFonts w:ascii="Times New Roman" w:hAnsi="Times New Roman" w:cs="Times New Roman"/>
          <w:sz w:val="24"/>
          <w:szCs w:val="24"/>
        </w:rPr>
        <w:t>-</w:t>
      </w:r>
      <w:r>
        <w:rPr>
          <w:rFonts w:hint="eastAsia" w:ascii="Times New Roman" w:hAnsi="Times New Roman" w:cs="Times New Roman"/>
          <w:sz w:val="24"/>
          <w:szCs w:val="24"/>
          <w:lang w:val="en-US" w:eastAsia="zh-CN"/>
        </w:rPr>
        <w:t>5</w:t>
      </w:r>
      <w:r>
        <w:rPr>
          <w:rFonts w:hint="eastAsia" w:ascii="Times New Roman" w:hAnsi="Times New Roman" w:cs="Times New Roman"/>
          <w:sz w:val="24"/>
          <w:szCs w:val="24"/>
        </w:rPr>
        <w:t>所示</w:t>
      </w:r>
      <w:r>
        <w:rPr>
          <w:rFonts w:ascii="Times New Roman" w:hAnsi="Times New Roman" w:cs="Times New Roman"/>
          <w:sz w:val="24"/>
          <w:szCs w:val="24"/>
        </w:rPr>
        <w:t>。</w:t>
      </w:r>
    </w:p>
    <w:p>
      <w:pPr>
        <w:ind w:left="220" w:firstLine="193" w:firstLineChars="88"/>
        <w:rPr>
          <w:rFonts w:ascii="Times New Roman" w:hAnsi="Times New Roman" w:cs="Times New Roman"/>
          <w:sz w:val="24"/>
          <w:szCs w:val="24"/>
        </w:rPr>
      </w:pPr>
      <w:r>
        <w:object>
          <v:shape id="_x0000_i1033" o:spt="75" alt="" type="#_x0000_t75" style="height:355.4pt;width:356.15pt;" o:ole="t" filled="f" o:preferrelative="t" stroked="f" coordsize="21600,21600">
            <v:path/>
            <v:fill on="f" focussize="0,0"/>
            <v:stroke on="f"/>
            <v:imagedata r:id="rId18" o:title=""/>
            <o:lock v:ext="edit" aspectratio="t"/>
            <w10:wrap type="none"/>
            <w10:anchorlock/>
          </v:shape>
          <o:OLEObject Type="Embed" ProgID="Visio.Drawing.15" ShapeID="_x0000_i1033" DrawAspect="Content" ObjectID="_1468075729" r:id="rId17">
            <o:LockedField>false</o:LockedField>
          </o:OLEObject>
        </w:object>
      </w:r>
    </w:p>
    <w:p>
      <w:pPr>
        <w:pStyle w:val="4"/>
        <w:rPr>
          <w:color w:val="auto"/>
        </w:rPr>
      </w:pPr>
      <w:r>
        <w:rPr>
          <w:rFonts w:hint="eastAsia"/>
          <w:color w:val="auto"/>
        </w:rPr>
        <w:t>4.</w:t>
      </w:r>
      <w:r>
        <w:rPr>
          <w:rFonts w:hint="eastAsia"/>
          <w:color w:val="auto"/>
          <w:lang w:val="en-US" w:eastAsia="zh-CN"/>
        </w:rPr>
        <w:t>3.1</w:t>
      </w:r>
      <w:r>
        <w:rPr>
          <w:rFonts w:hint="eastAsia"/>
          <w:color w:val="auto"/>
        </w:rPr>
        <w:t>.2 控制层</w:t>
      </w:r>
      <w:bookmarkEnd w:id="62"/>
    </w:p>
    <w:p>
      <w:r>
        <w:rPr>
          <w:rFonts w:hint="eastAsia"/>
        </w:rPr>
        <w:t>。。。。。。。</w:t>
      </w:r>
    </w:p>
    <w:p>
      <w:pPr>
        <w:pStyle w:val="4"/>
        <w:rPr>
          <w:color w:val="auto"/>
        </w:rPr>
      </w:pPr>
      <w:bookmarkStart w:id="63" w:name="_Toc444248438"/>
      <w:r>
        <w:rPr>
          <w:rFonts w:hint="eastAsia"/>
          <w:color w:val="auto"/>
        </w:rPr>
        <w:t>4.</w:t>
      </w:r>
      <w:r>
        <w:rPr>
          <w:rFonts w:hint="eastAsia"/>
          <w:color w:val="auto"/>
          <w:lang w:val="en-US" w:eastAsia="zh-CN"/>
        </w:rPr>
        <w:t>3.1</w:t>
      </w:r>
      <w:r>
        <w:rPr>
          <w:rFonts w:hint="eastAsia"/>
          <w:color w:val="auto"/>
        </w:rPr>
        <w:t>.3 业务逻辑层</w:t>
      </w:r>
      <w:bookmarkEnd w:id="63"/>
    </w:p>
    <w:p>
      <w:pPr>
        <w:ind w:left="220" w:firstLine="211" w:firstLineChars="88"/>
      </w:pPr>
      <w:r>
        <w:rPr>
          <w:rFonts w:hint="eastAsia"/>
          <w:sz w:val="24"/>
          <w:szCs w:val="24"/>
        </w:rPr>
        <w:t>。。。。。。</w:t>
      </w:r>
    </w:p>
    <w:p>
      <w:pPr>
        <w:pStyle w:val="4"/>
        <w:rPr>
          <w:color w:val="auto"/>
        </w:rPr>
      </w:pPr>
      <w:bookmarkStart w:id="64" w:name="_Toc444248440"/>
      <w:r>
        <w:rPr>
          <w:rFonts w:hint="eastAsia"/>
          <w:color w:val="auto"/>
        </w:rPr>
        <w:t>4.</w:t>
      </w:r>
      <w:r>
        <w:rPr>
          <w:rFonts w:hint="eastAsia"/>
          <w:color w:val="auto"/>
          <w:lang w:val="en-US" w:eastAsia="zh-CN"/>
        </w:rPr>
        <w:t>3.1</w:t>
      </w:r>
      <w:r>
        <w:rPr>
          <w:rFonts w:hint="eastAsia"/>
          <w:color w:val="auto"/>
        </w:rPr>
        <w:t>.</w:t>
      </w:r>
      <w:r>
        <w:rPr>
          <w:rFonts w:hint="eastAsia"/>
          <w:color w:val="auto"/>
          <w:lang w:val="en-US" w:eastAsia="zh-CN"/>
        </w:rPr>
        <w:t>4</w:t>
      </w:r>
      <w:r>
        <w:rPr>
          <w:rFonts w:hint="eastAsia"/>
          <w:color w:val="auto"/>
        </w:rPr>
        <w:t xml:space="preserve"> 域模型层</w:t>
      </w:r>
      <w:bookmarkEnd w:id="64"/>
    </w:p>
    <w:p>
      <w:pPr>
        <w:rPr>
          <w:rFonts w:hint="eastAsia"/>
          <w:sz w:val="24"/>
          <w:szCs w:val="24"/>
        </w:rPr>
      </w:pPr>
      <w:r>
        <w:tab/>
      </w:r>
      <w:r>
        <w:rPr>
          <w:rFonts w:hint="eastAsia"/>
          <w:sz w:val="24"/>
          <w:szCs w:val="24"/>
        </w:rPr>
        <w:t>。。。。。。</w:t>
      </w:r>
    </w:p>
    <w:p>
      <w:pPr>
        <w:rPr>
          <w:rFonts w:hint="default" w:eastAsiaTheme="minorEastAsia"/>
          <w:lang w:val="en-US" w:eastAsia="zh-CN"/>
        </w:rPr>
      </w:pPr>
      <w:r>
        <w:rPr>
          <w:rFonts w:hint="eastAsia" w:ascii="Cambria" w:hAnsi="Cambria" w:eastAsia="宋体" w:cs="Times New Roman"/>
          <w:b/>
          <w:bCs/>
          <w:color w:val="auto"/>
          <w:kern w:val="0"/>
          <w:sz w:val="22"/>
          <w:szCs w:val="22"/>
          <w:lang w:val="en-US" w:eastAsia="zh-CN" w:bidi="ar-SA"/>
        </w:rPr>
        <w:t>4.3.2</w:t>
      </w:r>
      <w:r>
        <w:rPr>
          <w:rFonts w:hint="eastAsia"/>
          <w:color w:val="auto"/>
          <w:lang w:val="en-US" w:eastAsia="zh-CN"/>
        </w:rPr>
        <w:t xml:space="preserve">  </w:t>
      </w:r>
      <w:r>
        <w:rPr>
          <w:rFonts w:hint="eastAsia"/>
          <w:sz w:val="24"/>
          <w:szCs w:val="24"/>
          <w:lang w:val="en-US" w:eastAsia="zh-CN"/>
        </w:rPr>
        <w:t>课程订单模块</w:t>
      </w:r>
    </w:p>
    <w:p>
      <w:pPr>
        <w:ind w:firstLine="420"/>
        <w:rPr>
          <w:sz w:val="24"/>
          <w:szCs w:val="24"/>
        </w:rPr>
      </w:pPr>
      <w:r>
        <w:rPr>
          <w:rFonts w:hint="eastAsia"/>
          <w:sz w:val="24"/>
          <w:szCs w:val="24"/>
          <w:lang w:val="en-US" w:eastAsia="zh-CN"/>
        </w:rPr>
        <w:t>学生</w:t>
      </w:r>
      <w:r>
        <w:rPr>
          <w:rFonts w:hint="eastAsia"/>
          <w:sz w:val="24"/>
          <w:szCs w:val="24"/>
        </w:rPr>
        <w:t>模块的</w:t>
      </w:r>
      <w:r>
        <w:rPr>
          <w:rFonts w:hint="eastAsia"/>
          <w:sz w:val="24"/>
          <w:szCs w:val="24"/>
          <w:lang w:val="en-US" w:eastAsia="zh-CN"/>
        </w:rPr>
        <w:t>课程订单模块，</w:t>
      </w:r>
      <w:r>
        <w:rPr>
          <w:rFonts w:hint="eastAsia" w:ascii="Times New Roman" w:hAnsi="Times New Roman" w:cs="Times New Roman"/>
          <w:sz w:val="24"/>
          <w:szCs w:val="24"/>
        </w:rPr>
        <w:t>系统内部</w:t>
      </w:r>
      <w:r>
        <w:rPr>
          <w:rFonts w:ascii="Times New Roman" w:hAnsi="Times New Roman" w:cs="Times New Roman"/>
          <w:sz w:val="24"/>
          <w:szCs w:val="24"/>
        </w:rPr>
        <w:t>的</w:t>
      </w:r>
      <w:r>
        <w:rPr>
          <w:rFonts w:hint="eastAsia" w:ascii="Times New Roman" w:hAnsi="Times New Roman" w:cs="Times New Roman"/>
          <w:sz w:val="24"/>
          <w:szCs w:val="24"/>
        </w:rPr>
        <w:t>相应响应</w:t>
      </w:r>
      <w:r>
        <w:rPr>
          <w:rFonts w:ascii="Times New Roman" w:hAnsi="Times New Roman" w:cs="Times New Roman"/>
          <w:sz w:val="24"/>
          <w:szCs w:val="24"/>
        </w:rPr>
        <w:t>操作</w:t>
      </w:r>
      <w:r>
        <w:rPr>
          <w:rFonts w:hint="eastAsia" w:ascii="Times New Roman" w:hAnsi="Times New Roman" w:cs="Times New Roman"/>
          <w:sz w:val="24"/>
          <w:szCs w:val="24"/>
        </w:rPr>
        <w:t>示意图</w:t>
      </w:r>
      <w:r>
        <w:rPr>
          <w:rFonts w:hint="eastAsia"/>
          <w:sz w:val="24"/>
          <w:szCs w:val="24"/>
        </w:rPr>
        <w:t>如图4</w:t>
      </w:r>
      <w:r>
        <w:rPr>
          <w:sz w:val="24"/>
          <w:szCs w:val="24"/>
        </w:rPr>
        <w:t>-</w:t>
      </w:r>
      <w:r>
        <w:rPr>
          <w:rFonts w:hint="eastAsia"/>
          <w:sz w:val="24"/>
          <w:szCs w:val="24"/>
          <w:lang w:val="en-US" w:eastAsia="zh-CN"/>
        </w:rPr>
        <w:t>4</w:t>
      </w:r>
      <w:r>
        <w:rPr>
          <w:rFonts w:hint="eastAsia"/>
          <w:sz w:val="24"/>
          <w:szCs w:val="24"/>
        </w:rPr>
        <w:t>所示</w:t>
      </w:r>
      <w:r>
        <w:rPr>
          <w:sz w:val="24"/>
          <w:szCs w:val="24"/>
        </w:rPr>
        <w:t>。</w:t>
      </w:r>
    </w:p>
    <w:p>
      <w:pPr>
        <w:jc w:val="center"/>
      </w:pPr>
      <w:r>
        <w:rPr>
          <w:rFonts w:ascii="Times New Roman" w:hAnsi="Times New Roman" w:cs="Times New Roman"/>
          <w:sz w:val="24"/>
          <w:szCs w:val="24"/>
        </w:rPr>
        <w:object>
          <v:shape id="_x0000_i1031" o:spt="75" alt="" type="#_x0000_t75" style="height:287.3pt;width:477.75pt;" o:ole="t" filled="f" o:preferrelative="t" stroked="f" coordsize="21600,21600">
            <v:path/>
            <v:fill on="f" focussize="0,0"/>
            <v:stroke on="f"/>
            <v:imagedata r:id="rId20" o:title=""/>
            <o:lock v:ext="edit" aspectratio="t"/>
            <w10:wrap type="none"/>
            <w10:anchorlock/>
          </v:shape>
          <o:OLEObject Type="Embed" ProgID="Visio.Drawing.15" ShapeID="_x0000_i1031" DrawAspect="Content" ObjectID="_1468075730" r:id="rId19">
            <o:LockedField>false</o:LockedField>
          </o:OLEObject>
        </w:object>
      </w:r>
      <w:r>
        <w:rPr>
          <w:rFonts w:hint="eastAsia"/>
        </w:rPr>
        <w:t>图 4</w:t>
      </w:r>
      <w:r>
        <w:t>-</w:t>
      </w:r>
      <w:r>
        <w:rPr>
          <w:rFonts w:hint="eastAsia"/>
          <w:lang w:val="en-US" w:eastAsia="zh-CN"/>
        </w:rPr>
        <w:t>6</w:t>
      </w:r>
      <w:r>
        <w:t xml:space="preserve"> </w:t>
      </w:r>
      <w:r>
        <w:rPr>
          <w:rFonts w:hint="eastAsia"/>
        </w:rPr>
        <w:t xml:space="preserve"> </w:t>
      </w:r>
      <w:r>
        <w:rPr>
          <w:rFonts w:hint="eastAsia" w:ascii="Times New Roman" w:hAnsi="Times New Roman" w:cs="Times New Roman"/>
          <w:szCs w:val="24"/>
        </w:rPr>
        <w:t>系统</w:t>
      </w:r>
      <w:r>
        <w:rPr>
          <w:rFonts w:ascii="Times New Roman" w:hAnsi="Times New Roman" w:cs="Times New Roman"/>
          <w:szCs w:val="24"/>
        </w:rPr>
        <w:t>响应示意</w:t>
      </w:r>
      <w:r>
        <w:t>图</w:t>
      </w:r>
    </w:p>
    <w:p>
      <w:pPr>
        <w:pStyle w:val="4"/>
        <w:rPr>
          <w:color w:val="auto"/>
        </w:rPr>
      </w:pPr>
      <w:r>
        <w:rPr>
          <w:rFonts w:hint="eastAsia"/>
          <w:color w:val="auto"/>
        </w:rPr>
        <w:t>4.</w:t>
      </w:r>
      <w:r>
        <w:rPr>
          <w:rFonts w:hint="eastAsia"/>
          <w:color w:val="auto"/>
          <w:lang w:val="en-US" w:eastAsia="zh-CN"/>
        </w:rPr>
        <w:t>3</w:t>
      </w:r>
      <w:r>
        <w:rPr>
          <w:rFonts w:hint="eastAsia"/>
          <w:color w:val="auto"/>
        </w:rPr>
        <w:t>.</w:t>
      </w:r>
      <w:r>
        <w:rPr>
          <w:rFonts w:hint="eastAsia"/>
          <w:color w:val="auto"/>
          <w:lang w:val="en-US" w:eastAsia="zh-CN"/>
        </w:rPr>
        <w:t>2.1</w:t>
      </w:r>
      <w:r>
        <w:rPr>
          <w:rFonts w:hint="eastAsia"/>
          <w:color w:val="auto"/>
        </w:rPr>
        <w:t xml:space="preserve"> 表现层</w:t>
      </w:r>
    </w:p>
    <w:p>
      <w:pPr>
        <w:ind w:firstLine="420"/>
        <w:rPr>
          <w:rFonts w:ascii="Times New Roman" w:hAnsi="Times New Roman" w:cs="Times New Roman"/>
          <w:sz w:val="24"/>
          <w:szCs w:val="24"/>
        </w:rPr>
      </w:pPr>
      <w:r>
        <w:rPr>
          <w:rFonts w:hint="eastAsia" w:ascii="Times New Roman" w:hAnsi="Times New Roman" w:cs="Times New Roman"/>
          <w:sz w:val="24"/>
          <w:szCs w:val="24"/>
          <w:lang w:val="en-US" w:eastAsia="zh-CN"/>
        </w:rPr>
        <w:t>个人信息页面</w:t>
      </w:r>
      <w:r>
        <w:rPr>
          <w:rFonts w:hint="eastAsia" w:ascii="Times New Roman" w:hAnsi="Times New Roman" w:cs="Times New Roman"/>
          <w:sz w:val="24"/>
          <w:szCs w:val="24"/>
        </w:rPr>
        <w:t>的表现层主要完成</w:t>
      </w:r>
      <w:r>
        <w:rPr>
          <w:rFonts w:hint="eastAsia" w:ascii="Times New Roman" w:hAnsi="Times New Roman" w:cs="Times New Roman"/>
          <w:sz w:val="24"/>
          <w:szCs w:val="24"/>
          <w:lang w:val="en-US" w:eastAsia="zh-CN"/>
        </w:rPr>
        <w:t>显示用户个人信息</w:t>
      </w:r>
      <w:r>
        <w:rPr>
          <w:rFonts w:hint="eastAsia" w:ascii="Times New Roman" w:hAnsi="Times New Roman" w:cs="Times New Roman"/>
          <w:sz w:val="24"/>
          <w:szCs w:val="24"/>
        </w:rPr>
        <w:t>，</w:t>
      </w:r>
      <w:r>
        <w:rPr>
          <w:rFonts w:ascii="Times New Roman" w:hAnsi="Times New Roman" w:cs="Times New Roman"/>
          <w:sz w:val="24"/>
          <w:szCs w:val="24"/>
        </w:rPr>
        <w:t>登</w:t>
      </w:r>
      <w:r>
        <w:rPr>
          <w:rFonts w:hint="eastAsia" w:ascii="Times New Roman" w:hAnsi="Times New Roman" w:cs="Times New Roman"/>
          <w:sz w:val="24"/>
          <w:szCs w:val="24"/>
        </w:rPr>
        <w:t>录</w:t>
      </w:r>
      <w:r>
        <w:rPr>
          <w:rFonts w:ascii="Times New Roman" w:hAnsi="Times New Roman" w:cs="Times New Roman"/>
          <w:sz w:val="24"/>
          <w:szCs w:val="24"/>
        </w:rPr>
        <w:t>页面</w:t>
      </w:r>
      <w:r>
        <w:rPr>
          <w:rFonts w:hint="eastAsia" w:ascii="Times New Roman" w:hAnsi="Times New Roman" w:cs="Times New Roman"/>
          <w:sz w:val="24"/>
          <w:szCs w:val="24"/>
        </w:rPr>
        <w:t>时</w:t>
      </w:r>
      <w:r>
        <w:rPr>
          <w:rFonts w:ascii="Times New Roman" w:hAnsi="Times New Roman" w:cs="Times New Roman"/>
          <w:sz w:val="24"/>
          <w:szCs w:val="24"/>
        </w:rPr>
        <w:t>要求用户输入账号</w:t>
      </w:r>
      <w:r>
        <w:rPr>
          <w:rFonts w:hint="eastAsia" w:ascii="Times New Roman" w:hAnsi="Times New Roman" w:cs="Times New Roman"/>
          <w:sz w:val="24"/>
          <w:szCs w:val="24"/>
        </w:rPr>
        <w:t>密码</w:t>
      </w:r>
      <w:r>
        <w:rPr>
          <w:rFonts w:ascii="Times New Roman" w:hAnsi="Times New Roman" w:cs="Times New Roman"/>
          <w:sz w:val="24"/>
          <w:szCs w:val="24"/>
        </w:rPr>
        <w:t>的基本信息，确认后页面给出响应</w:t>
      </w:r>
      <w:r>
        <w:rPr>
          <w:rFonts w:hint="eastAsia" w:ascii="Times New Roman" w:hAnsi="Times New Roman" w:cs="Times New Roman"/>
          <w:sz w:val="24"/>
          <w:szCs w:val="24"/>
        </w:rPr>
        <w:t>消息</w:t>
      </w:r>
      <w:r>
        <w:rPr>
          <w:rFonts w:ascii="Times New Roman" w:hAnsi="Times New Roman" w:cs="Times New Roman"/>
          <w:sz w:val="24"/>
          <w:szCs w:val="24"/>
        </w:rPr>
        <w:t>，提示</w:t>
      </w:r>
      <w:r>
        <w:rPr>
          <w:rFonts w:hint="eastAsia" w:ascii="Times New Roman" w:hAnsi="Times New Roman" w:cs="Times New Roman"/>
          <w:sz w:val="24"/>
          <w:szCs w:val="24"/>
        </w:rPr>
        <w:t>登录成功</w:t>
      </w:r>
      <w:r>
        <w:rPr>
          <w:rFonts w:ascii="Times New Roman" w:hAnsi="Times New Roman" w:cs="Times New Roman"/>
          <w:sz w:val="24"/>
          <w:szCs w:val="24"/>
        </w:rPr>
        <w:t>或失败</w:t>
      </w:r>
      <w:r>
        <w:rPr>
          <w:rFonts w:hint="eastAsia" w:ascii="Times New Roman" w:hAnsi="Times New Roman" w:cs="Times New Roman"/>
          <w:sz w:val="24"/>
          <w:szCs w:val="24"/>
        </w:rPr>
        <w:t>的</w:t>
      </w:r>
      <w:r>
        <w:rPr>
          <w:rFonts w:ascii="Times New Roman" w:hAnsi="Times New Roman" w:cs="Times New Roman"/>
          <w:sz w:val="24"/>
          <w:szCs w:val="24"/>
        </w:rPr>
        <w:t>提示。</w:t>
      </w:r>
      <w:r>
        <w:rPr>
          <w:rFonts w:hint="eastAsia" w:ascii="Times New Roman" w:hAnsi="Times New Roman" w:cs="Times New Roman"/>
          <w:sz w:val="24"/>
          <w:szCs w:val="24"/>
        </w:rPr>
        <w:t>表现层</w:t>
      </w:r>
      <w:r>
        <w:rPr>
          <w:rFonts w:ascii="Times New Roman" w:hAnsi="Times New Roman" w:cs="Times New Roman"/>
          <w:sz w:val="24"/>
          <w:szCs w:val="24"/>
        </w:rPr>
        <w:t>对应的</w:t>
      </w:r>
      <w:r>
        <w:rPr>
          <w:rFonts w:hint="eastAsia" w:ascii="Times New Roman" w:hAnsi="Times New Roman" w:cs="Times New Roman"/>
          <w:sz w:val="24"/>
          <w:szCs w:val="24"/>
          <w:lang w:eastAsia="zh-CN"/>
        </w:rPr>
        <w:t>Html</w:t>
      </w:r>
      <w:r>
        <w:rPr>
          <w:rFonts w:hint="eastAsia" w:ascii="Times New Roman" w:hAnsi="Times New Roman" w:cs="Times New Roman"/>
          <w:sz w:val="24"/>
          <w:szCs w:val="24"/>
        </w:rPr>
        <w:t>页面</w:t>
      </w:r>
      <w:r>
        <w:rPr>
          <w:rFonts w:ascii="Times New Roman" w:hAnsi="Times New Roman" w:cs="Times New Roman"/>
          <w:sz w:val="24"/>
          <w:szCs w:val="24"/>
        </w:rPr>
        <w:t>列表见表</w:t>
      </w:r>
      <w:r>
        <w:rPr>
          <w:rFonts w:hint="eastAsia" w:ascii="Times New Roman" w:hAnsi="Times New Roman" w:cs="Times New Roman"/>
          <w:sz w:val="24"/>
          <w:szCs w:val="24"/>
          <w:lang w:val="en-US" w:eastAsia="zh-CN"/>
        </w:rPr>
        <w:t>4</w:t>
      </w:r>
      <w:r>
        <w:rPr>
          <w:rFonts w:ascii="Times New Roman" w:hAnsi="Times New Roman" w:cs="Times New Roman"/>
          <w:sz w:val="24"/>
          <w:szCs w:val="24"/>
        </w:rPr>
        <w:t>-</w:t>
      </w:r>
      <w:r>
        <w:rPr>
          <w:rFonts w:hint="eastAsia" w:ascii="Times New Roman" w:hAnsi="Times New Roman" w:cs="Times New Roman"/>
          <w:sz w:val="24"/>
          <w:szCs w:val="24"/>
          <w:lang w:val="en-US" w:eastAsia="zh-CN"/>
        </w:rPr>
        <w:t>5</w:t>
      </w:r>
      <w:r>
        <w:rPr>
          <w:rFonts w:hint="eastAsia" w:ascii="Times New Roman" w:hAnsi="Times New Roman" w:cs="Times New Roman"/>
          <w:sz w:val="24"/>
          <w:szCs w:val="24"/>
        </w:rPr>
        <w:t>所示</w:t>
      </w:r>
      <w:r>
        <w:rPr>
          <w:rFonts w:ascii="Times New Roman" w:hAnsi="Times New Roman" w:cs="Times New Roman"/>
          <w:sz w:val="24"/>
          <w:szCs w:val="24"/>
        </w:rPr>
        <w:t>。</w:t>
      </w:r>
    </w:p>
    <w:p>
      <w:pPr>
        <w:ind w:firstLine="240" w:firstLineChars="100"/>
        <w:jc w:val="center"/>
        <w:rPr>
          <w:rFonts w:ascii="Times New Roman" w:hAnsi="Times New Roman" w:cs="Times New Roman"/>
          <w:sz w:val="24"/>
          <w:szCs w:val="24"/>
        </w:rPr>
      </w:pPr>
      <w:r>
        <w:rPr>
          <w:rFonts w:hint="eastAsia" w:ascii="Times New Roman" w:hAnsi="Times New Roman" w:cs="Times New Roman"/>
          <w:sz w:val="24"/>
          <w:szCs w:val="24"/>
        </w:rPr>
        <w:t>表 4</w:t>
      </w:r>
      <w:r>
        <w:rPr>
          <w:rFonts w:ascii="Times New Roman" w:hAnsi="Times New Roman" w:cs="Times New Roman"/>
          <w:sz w:val="24"/>
          <w:szCs w:val="24"/>
        </w:rPr>
        <w:t>-</w:t>
      </w:r>
      <w:r>
        <w:rPr>
          <w:rFonts w:hint="eastAsia" w:ascii="Times New Roman" w:hAnsi="Times New Roman" w:cs="Times New Roman"/>
          <w:sz w:val="24"/>
          <w:szCs w:val="24"/>
          <w:lang w:val="en-US" w:eastAsia="zh-CN"/>
        </w:rPr>
        <w:t>5</w:t>
      </w:r>
      <w:r>
        <w:rPr>
          <w:rFonts w:ascii="Times New Roman" w:hAnsi="Times New Roman" w:cs="Times New Roman"/>
          <w:sz w:val="24"/>
          <w:szCs w:val="24"/>
        </w:rPr>
        <w:t xml:space="preserve"> </w:t>
      </w:r>
      <w:r>
        <w:rPr>
          <w:rFonts w:hint="eastAsia" w:ascii="Times New Roman" w:hAnsi="Times New Roman" w:cs="Times New Roman"/>
          <w:sz w:val="24"/>
          <w:szCs w:val="24"/>
        </w:rPr>
        <w:t>登入</w:t>
      </w:r>
      <w:r>
        <w:rPr>
          <w:rFonts w:ascii="Times New Roman" w:hAnsi="Times New Roman" w:cs="Times New Roman"/>
          <w:sz w:val="24"/>
          <w:szCs w:val="24"/>
        </w:rPr>
        <w:t>模块表现层</w:t>
      </w:r>
      <w:r>
        <w:rPr>
          <w:rFonts w:hint="eastAsia" w:ascii="Times New Roman" w:hAnsi="Times New Roman" w:cs="Times New Roman"/>
          <w:sz w:val="24"/>
          <w:szCs w:val="24"/>
          <w:lang w:eastAsia="zh-CN"/>
        </w:rPr>
        <w:t>Html</w:t>
      </w:r>
      <w:r>
        <w:rPr>
          <w:rFonts w:hint="eastAsia" w:ascii="Times New Roman" w:hAnsi="Times New Roman" w:cs="Times New Roman"/>
          <w:sz w:val="24"/>
          <w:szCs w:val="24"/>
        </w:rPr>
        <w:t>列表</w:t>
      </w:r>
    </w:p>
    <w:tbl>
      <w:tblPr>
        <w:tblStyle w:val="49"/>
        <w:tblW w:w="8505" w:type="dxa"/>
        <w:jc w:val="cente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autofit"/>
        <w:tblCellMar>
          <w:top w:w="0" w:type="dxa"/>
          <w:left w:w="108" w:type="dxa"/>
          <w:bottom w:w="0" w:type="dxa"/>
          <w:right w:w="108" w:type="dxa"/>
        </w:tblCellMar>
      </w:tblPr>
      <w:tblGrid>
        <w:gridCol w:w="2615"/>
        <w:gridCol w:w="2228"/>
        <w:gridCol w:w="3662"/>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Ex>
        <w:trPr>
          <w:jc w:val="center"/>
        </w:trPr>
        <w:tc>
          <w:tcPr>
            <w:tcW w:w="2202" w:type="dxa"/>
            <w:shd w:val="solid" w:color="000080" w:fill="FFFFFF"/>
            <w:vAlign w:val="center"/>
          </w:tcPr>
          <w:p>
            <w:pPr>
              <w:rPr>
                <w:rFonts w:ascii="Times New Roman" w:hAnsi="Times New Roman" w:cs="Times New Roman"/>
                <w:sz w:val="24"/>
                <w:szCs w:val="24"/>
              </w:rPr>
            </w:pPr>
            <w:r>
              <w:rPr>
                <w:rFonts w:hint="eastAsia" w:ascii="Times New Roman" w:hAnsi="Times New Roman" w:cs="Times New Roman"/>
                <w:sz w:val="24"/>
                <w:szCs w:val="24"/>
              </w:rPr>
              <w:t>界面</w:t>
            </w:r>
          </w:p>
        </w:tc>
        <w:tc>
          <w:tcPr>
            <w:tcW w:w="1836" w:type="dxa"/>
            <w:shd w:val="solid" w:color="000080" w:fill="FFFFFF"/>
            <w:vAlign w:val="center"/>
          </w:tcPr>
          <w:p>
            <w:pPr>
              <w:rPr>
                <w:rFonts w:hint="eastAsia" w:ascii="Times New Roman" w:hAnsi="Times New Roman" w:cs="Times New Roman" w:eastAsiaTheme="minorEastAsia"/>
                <w:sz w:val="24"/>
                <w:szCs w:val="24"/>
                <w:lang w:eastAsia="zh-CN"/>
              </w:rPr>
            </w:pPr>
            <w:r>
              <w:rPr>
                <w:rFonts w:hint="eastAsia" w:ascii="Times New Roman" w:hAnsi="Times New Roman" w:cs="Times New Roman"/>
                <w:sz w:val="24"/>
                <w:szCs w:val="24"/>
                <w:lang w:eastAsia="zh-CN"/>
              </w:rPr>
              <w:t>Html</w:t>
            </w:r>
          </w:p>
        </w:tc>
        <w:tc>
          <w:tcPr>
            <w:tcW w:w="3083" w:type="dxa"/>
            <w:shd w:val="solid" w:color="000080" w:fill="FFFFFF"/>
            <w:vAlign w:val="center"/>
          </w:tcPr>
          <w:p>
            <w:pPr>
              <w:rPr>
                <w:rFonts w:ascii="Times New Roman" w:hAnsi="Times New Roman" w:cs="Times New Roman"/>
                <w:sz w:val="24"/>
                <w:szCs w:val="24"/>
              </w:rPr>
            </w:pPr>
            <w:r>
              <w:rPr>
                <w:rFonts w:hint="eastAsia" w:ascii="Times New Roman" w:hAnsi="Times New Roman" w:cs="Times New Roman"/>
                <w:sz w:val="24"/>
                <w:szCs w:val="24"/>
              </w:rPr>
              <w:t>功能描述</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Ex>
        <w:trPr>
          <w:jc w:val="center"/>
        </w:trPr>
        <w:tc>
          <w:tcPr>
            <w:tcW w:w="2202" w:type="dxa"/>
            <w:vAlign w:val="center"/>
          </w:tcPr>
          <w:p>
            <w:pPr>
              <w:rPr>
                <w:rFonts w:ascii="Times New Roman" w:hAnsi="Times New Roman" w:cs="Times New Roman"/>
                <w:sz w:val="24"/>
                <w:szCs w:val="24"/>
              </w:rPr>
            </w:pPr>
            <w:r>
              <w:rPr>
                <w:rFonts w:hint="eastAsia" w:ascii="Times New Roman" w:hAnsi="Times New Roman" w:cs="Times New Roman"/>
                <w:sz w:val="24"/>
                <w:szCs w:val="24"/>
                <w:lang w:val="en-US" w:eastAsia="zh-CN"/>
              </w:rPr>
              <w:t>学生个人信息</w:t>
            </w:r>
            <w:r>
              <w:rPr>
                <w:rFonts w:ascii="Times New Roman" w:hAnsi="Times New Roman" w:cs="Times New Roman"/>
                <w:sz w:val="24"/>
                <w:szCs w:val="24"/>
              </w:rPr>
              <w:t>页面</w:t>
            </w:r>
          </w:p>
        </w:tc>
        <w:tc>
          <w:tcPr>
            <w:tcW w:w="1836" w:type="dxa"/>
            <w:vAlign w:val="center"/>
          </w:tcPr>
          <w:p>
            <w:pPr>
              <w:rPr>
                <w:rFonts w:hint="eastAsia" w:ascii="Times New Roman" w:hAnsi="Times New Roman" w:cs="Times New Roman" w:eastAsiaTheme="minorEastAsia"/>
                <w:sz w:val="24"/>
                <w:szCs w:val="24"/>
                <w:lang w:eastAsia="zh-CN"/>
              </w:rPr>
            </w:pPr>
            <w:r>
              <w:rPr>
                <w:rFonts w:hint="eastAsia" w:ascii="Times New Roman" w:hAnsi="Times New Roman" w:cs="Times New Roman"/>
                <w:sz w:val="24"/>
                <w:szCs w:val="24"/>
                <w:lang w:val="en-US" w:eastAsia="zh-CN"/>
              </w:rPr>
              <w:t>Users/Index</w:t>
            </w:r>
            <w:r>
              <w:rPr>
                <w:rFonts w:hint="eastAsia" w:ascii="Times New Roman" w:hAnsi="Times New Roman" w:cs="Times New Roman"/>
                <w:sz w:val="24"/>
                <w:szCs w:val="24"/>
              </w:rPr>
              <w:t>.</w:t>
            </w:r>
            <w:r>
              <w:rPr>
                <w:rFonts w:hint="eastAsia" w:ascii="Times New Roman" w:hAnsi="Times New Roman" w:cs="Times New Roman"/>
                <w:sz w:val="24"/>
                <w:szCs w:val="24"/>
                <w:lang w:val="en-US" w:eastAsia="zh-CN"/>
              </w:rPr>
              <w:t>html</w:t>
            </w:r>
          </w:p>
        </w:tc>
        <w:tc>
          <w:tcPr>
            <w:tcW w:w="3083" w:type="dxa"/>
            <w:vAlign w:val="center"/>
          </w:tcPr>
          <w:p>
            <w:pP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学生点击个人信息页面按钮时进入个人信息页面并且显示个人信息</w:t>
            </w:r>
          </w:p>
        </w:tc>
      </w:tr>
    </w:tbl>
    <w:p>
      <w:pPr>
        <w:ind w:left="220" w:firstLine="193" w:firstLineChars="88"/>
        <w:rPr>
          <w:rFonts w:ascii="Times New Roman" w:hAnsi="Times New Roman" w:cs="Times New Roman"/>
          <w:sz w:val="24"/>
          <w:szCs w:val="24"/>
        </w:rPr>
      </w:pPr>
      <w:r>
        <w:br w:type="textWrapping"/>
      </w:r>
      <w:r>
        <w:rPr>
          <w:rFonts w:hint="eastAsia" w:ascii="Times New Roman" w:hAnsi="Times New Roman" w:cs="Times New Roman"/>
          <w:sz w:val="24"/>
          <w:szCs w:val="24"/>
          <w:lang w:val="en-US" w:eastAsia="zh-CN"/>
        </w:rPr>
        <w:t>Users/Index</w:t>
      </w:r>
      <w:r>
        <w:rPr>
          <w:rFonts w:hint="eastAsia" w:ascii="Times New Roman" w:hAnsi="Times New Roman" w:cs="Times New Roman"/>
          <w:sz w:val="24"/>
          <w:szCs w:val="24"/>
        </w:rPr>
        <w:t>.</w:t>
      </w:r>
      <w:r>
        <w:rPr>
          <w:rFonts w:hint="eastAsia" w:ascii="Times New Roman" w:hAnsi="Times New Roman" w:cs="Times New Roman"/>
          <w:sz w:val="24"/>
          <w:szCs w:val="24"/>
          <w:lang w:val="en-US" w:eastAsia="zh-CN"/>
        </w:rPr>
        <w:t>html</w:t>
      </w:r>
      <w:r>
        <w:rPr>
          <w:rFonts w:ascii="Times New Roman" w:hAnsi="Times New Roman" w:cs="Times New Roman"/>
          <w:sz w:val="24"/>
          <w:szCs w:val="24"/>
        </w:rPr>
        <w:t>的流程图</w:t>
      </w:r>
      <w:r>
        <w:rPr>
          <w:rFonts w:hint="eastAsia" w:ascii="Times New Roman" w:hAnsi="Times New Roman" w:cs="Times New Roman"/>
          <w:sz w:val="24"/>
          <w:szCs w:val="24"/>
        </w:rPr>
        <w:t>如</w:t>
      </w:r>
      <w:r>
        <w:rPr>
          <w:rFonts w:ascii="Times New Roman" w:hAnsi="Times New Roman" w:cs="Times New Roman"/>
          <w:sz w:val="24"/>
          <w:szCs w:val="24"/>
        </w:rPr>
        <w:t>图</w:t>
      </w:r>
      <w:r>
        <w:rPr>
          <w:rFonts w:hint="eastAsia" w:ascii="Times New Roman" w:hAnsi="Times New Roman" w:cs="Times New Roman"/>
          <w:sz w:val="24"/>
          <w:szCs w:val="24"/>
        </w:rPr>
        <w:t>4</w:t>
      </w:r>
      <w:r>
        <w:rPr>
          <w:rFonts w:ascii="Times New Roman" w:hAnsi="Times New Roman" w:cs="Times New Roman"/>
          <w:sz w:val="24"/>
          <w:szCs w:val="24"/>
        </w:rPr>
        <w:t>-</w:t>
      </w:r>
      <w:r>
        <w:rPr>
          <w:rFonts w:hint="eastAsia" w:ascii="Times New Roman" w:hAnsi="Times New Roman" w:cs="Times New Roman"/>
          <w:sz w:val="24"/>
          <w:szCs w:val="24"/>
          <w:lang w:val="en-US" w:eastAsia="zh-CN"/>
        </w:rPr>
        <w:t>4</w:t>
      </w:r>
      <w:r>
        <w:rPr>
          <w:rFonts w:hint="eastAsia" w:ascii="Times New Roman" w:hAnsi="Times New Roman" w:cs="Times New Roman"/>
          <w:sz w:val="24"/>
          <w:szCs w:val="24"/>
        </w:rPr>
        <w:t>所示</w:t>
      </w:r>
      <w:r>
        <w:rPr>
          <w:rFonts w:ascii="Times New Roman" w:hAnsi="Times New Roman" w:cs="Times New Roman"/>
          <w:sz w:val="24"/>
          <w:szCs w:val="24"/>
        </w:rPr>
        <w:t>。</w:t>
      </w:r>
    </w:p>
    <w:p>
      <w:pPr>
        <w:ind w:left="220" w:firstLine="193" w:firstLineChars="88"/>
        <w:rPr>
          <w:rFonts w:ascii="Times New Roman" w:hAnsi="Times New Roman" w:cs="Times New Roman"/>
          <w:sz w:val="24"/>
          <w:szCs w:val="24"/>
        </w:rPr>
      </w:pPr>
      <w:r>
        <w:object>
          <v:shape id="_x0000_i1035" o:spt="75" type="#_x0000_t75" style="height:355.4pt;width:356.15pt;" o:ole="t" filled="f" o:preferrelative="t" stroked="f" coordsize="21600,21600">
            <v:path/>
            <v:fill on="f" focussize="0,0"/>
            <v:stroke on="f"/>
            <v:imagedata r:id="rId18" o:title=""/>
            <o:lock v:ext="edit" aspectratio="t"/>
            <w10:wrap type="none"/>
            <w10:anchorlock/>
          </v:shape>
          <o:OLEObject Type="Embed" ProgID="Visio.Drawing.15" ShapeID="_x0000_i1035" DrawAspect="Content" ObjectID="_1468075731" r:id="rId21">
            <o:LockedField>false</o:LockedField>
          </o:OLEObject>
        </w:object>
      </w:r>
    </w:p>
    <w:p>
      <w:pPr>
        <w:pStyle w:val="4"/>
        <w:rPr>
          <w:color w:val="auto"/>
        </w:rPr>
      </w:pPr>
      <w:r>
        <w:rPr>
          <w:rFonts w:hint="eastAsia"/>
          <w:color w:val="auto"/>
        </w:rPr>
        <w:t>4.</w:t>
      </w:r>
      <w:r>
        <w:rPr>
          <w:rFonts w:hint="eastAsia"/>
          <w:color w:val="auto"/>
          <w:lang w:val="en-US" w:eastAsia="zh-CN"/>
        </w:rPr>
        <w:t>3.2</w:t>
      </w:r>
      <w:r>
        <w:rPr>
          <w:rFonts w:hint="eastAsia"/>
          <w:color w:val="auto"/>
        </w:rPr>
        <w:t>.2 控制层</w:t>
      </w:r>
    </w:p>
    <w:p>
      <w:pPr>
        <w:ind w:firstLine="420"/>
        <w:rPr>
          <w:rFonts w:ascii="Times New Roman" w:hAnsi="Times New Roman" w:cs="Times New Roman"/>
          <w:sz w:val="24"/>
          <w:szCs w:val="24"/>
        </w:rPr>
      </w:pPr>
      <w:r>
        <w:rPr>
          <w:rFonts w:hint="eastAsia" w:ascii="Times New Roman" w:hAnsi="Times New Roman" w:cs="Times New Roman"/>
          <w:sz w:val="24"/>
          <w:szCs w:val="24"/>
          <w:lang w:val="en-US" w:eastAsia="zh-CN"/>
        </w:rPr>
        <w:t>个人信息查询</w:t>
      </w:r>
      <w:r>
        <w:rPr>
          <w:rFonts w:ascii="Times New Roman" w:hAnsi="Times New Roman" w:cs="Times New Roman"/>
          <w:sz w:val="24"/>
          <w:szCs w:val="24"/>
        </w:rPr>
        <w:t>模块的控制层</w:t>
      </w:r>
      <w:r>
        <w:rPr>
          <w:rFonts w:hint="eastAsia" w:ascii="Times New Roman" w:hAnsi="Times New Roman" w:cs="Times New Roman"/>
          <w:sz w:val="24"/>
          <w:szCs w:val="24"/>
        </w:rPr>
        <w:t>负责</w:t>
      </w:r>
      <w:r>
        <w:rPr>
          <w:rFonts w:ascii="Times New Roman" w:hAnsi="Times New Roman" w:cs="Times New Roman"/>
          <w:sz w:val="24"/>
          <w:szCs w:val="24"/>
        </w:rPr>
        <w:t>接受</w:t>
      </w:r>
      <w:r>
        <w:rPr>
          <w:rFonts w:hint="eastAsia" w:ascii="Times New Roman" w:hAnsi="Times New Roman" w:cs="Times New Roman"/>
          <w:sz w:val="24"/>
          <w:szCs w:val="24"/>
        </w:rPr>
        <w:t>来自</w:t>
      </w:r>
      <w:r>
        <w:rPr>
          <w:rFonts w:hint="eastAsia" w:ascii="Times New Roman" w:hAnsi="Times New Roman" w:cs="Times New Roman"/>
          <w:sz w:val="24"/>
          <w:szCs w:val="24"/>
          <w:lang w:val="en-US" w:eastAsia="zh-CN"/>
        </w:rPr>
        <w:t>index</w:t>
      </w:r>
      <w:r>
        <w:rPr>
          <w:rFonts w:ascii="Times New Roman" w:hAnsi="Times New Roman" w:cs="Times New Roman"/>
          <w:sz w:val="24"/>
          <w:szCs w:val="24"/>
        </w:rPr>
        <w:t>.</w:t>
      </w:r>
      <w:r>
        <w:rPr>
          <w:rFonts w:hint="eastAsia" w:ascii="Times New Roman" w:hAnsi="Times New Roman" w:cs="Times New Roman"/>
          <w:sz w:val="24"/>
          <w:szCs w:val="24"/>
          <w:lang w:val="en-US" w:eastAsia="zh-CN"/>
        </w:rPr>
        <w:t>html</w:t>
      </w:r>
      <w:r>
        <w:rPr>
          <w:rFonts w:hint="eastAsia" w:ascii="Times New Roman" w:hAnsi="Times New Roman" w:cs="Times New Roman"/>
          <w:sz w:val="24"/>
          <w:szCs w:val="24"/>
        </w:rPr>
        <w:t>的</w:t>
      </w:r>
      <w:r>
        <w:rPr>
          <w:rFonts w:ascii="Times New Roman" w:hAnsi="Times New Roman" w:cs="Times New Roman"/>
          <w:sz w:val="24"/>
          <w:szCs w:val="24"/>
        </w:rPr>
        <w:t>用户</w:t>
      </w:r>
      <w:r>
        <w:rPr>
          <w:rFonts w:hint="eastAsia" w:ascii="Times New Roman" w:hAnsi="Times New Roman" w:cs="Times New Roman"/>
          <w:sz w:val="24"/>
          <w:szCs w:val="24"/>
          <w:lang w:val="en-US" w:eastAsia="zh-CN"/>
        </w:rPr>
        <w:t>请求</w:t>
      </w:r>
      <w:r>
        <w:rPr>
          <w:rFonts w:ascii="Times New Roman" w:hAnsi="Times New Roman" w:cs="Times New Roman"/>
          <w:sz w:val="24"/>
          <w:szCs w:val="24"/>
        </w:rPr>
        <w:t>，</w:t>
      </w:r>
      <w:r>
        <w:rPr>
          <w:rFonts w:hint="eastAsia" w:ascii="Times New Roman" w:hAnsi="Times New Roman" w:cs="Times New Roman"/>
          <w:sz w:val="24"/>
          <w:szCs w:val="24"/>
        </w:rPr>
        <w:t>同时</w:t>
      </w:r>
      <w:r>
        <w:rPr>
          <w:rFonts w:ascii="Times New Roman" w:hAnsi="Times New Roman" w:cs="Times New Roman"/>
          <w:sz w:val="24"/>
          <w:szCs w:val="24"/>
        </w:rPr>
        <w:t>调用</w:t>
      </w:r>
      <w:r>
        <w:rPr>
          <w:rFonts w:hint="eastAsia" w:ascii="Times New Roman" w:hAnsi="Times New Roman" w:cs="Times New Roman"/>
          <w:sz w:val="24"/>
          <w:szCs w:val="24"/>
          <w:lang w:val="en-US" w:eastAsia="zh-CN"/>
        </w:rPr>
        <w:t>查询用户个人信息</w:t>
      </w:r>
      <w:r>
        <w:rPr>
          <w:rFonts w:ascii="Times New Roman" w:hAnsi="Times New Roman" w:cs="Times New Roman"/>
          <w:sz w:val="24"/>
          <w:szCs w:val="24"/>
        </w:rPr>
        <w:t>模块的业务逻辑接口</w:t>
      </w:r>
      <w:r>
        <w:rPr>
          <w:rFonts w:hint="eastAsia" w:ascii="Times New Roman" w:hAnsi="Times New Roman" w:cs="Times New Roman"/>
          <w:sz w:val="24"/>
          <w:szCs w:val="24"/>
        </w:rPr>
        <w:t>，等到</w:t>
      </w:r>
      <w:r>
        <w:rPr>
          <w:rFonts w:ascii="Times New Roman" w:hAnsi="Times New Roman" w:cs="Times New Roman"/>
          <w:sz w:val="24"/>
          <w:szCs w:val="24"/>
        </w:rPr>
        <w:t>业务逻辑处理</w:t>
      </w:r>
      <w:r>
        <w:rPr>
          <w:rFonts w:hint="eastAsia" w:ascii="Times New Roman" w:hAnsi="Times New Roman" w:cs="Times New Roman"/>
          <w:sz w:val="24"/>
          <w:szCs w:val="24"/>
        </w:rPr>
        <w:t>完成之后</w:t>
      </w:r>
      <w:r>
        <w:rPr>
          <w:rFonts w:ascii="Times New Roman" w:hAnsi="Times New Roman" w:cs="Times New Roman"/>
          <w:sz w:val="24"/>
          <w:szCs w:val="24"/>
        </w:rPr>
        <w:t>，将来自业务逻辑层的相应信息</w:t>
      </w:r>
      <w:r>
        <w:rPr>
          <w:rFonts w:hint="eastAsia" w:ascii="Times New Roman" w:hAnsi="Times New Roman" w:cs="Times New Roman"/>
          <w:sz w:val="24"/>
          <w:szCs w:val="24"/>
        </w:rPr>
        <w:t>传到表现层</w:t>
      </w:r>
      <w:r>
        <w:rPr>
          <w:rFonts w:ascii="Times New Roman" w:hAnsi="Times New Roman" w:cs="Times New Roman"/>
          <w:sz w:val="24"/>
          <w:szCs w:val="24"/>
        </w:rPr>
        <w:t>，并决定</w:t>
      </w:r>
      <w:r>
        <w:rPr>
          <w:rFonts w:hint="eastAsia" w:ascii="Times New Roman" w:hAnsi="Times New Roman" w:cs="Times New Roman"/>
          <w:sz w:val="24"/>
          <w:szCs w:val="24"/>
        </w:rPr>
        <w:t>显示</w:t>
      </w:r>
      <w:r>
        <w:rPr>
          <w:rFonts w:ascii="Times New Roman" w:hAnsi="Times New Roman" w:cs="Times New Roman"/>
          <w:sz w:val="24"/>
          <w:szCs w:val="24"/>
        </w:rPr>
        <w:t>页面。</w:t>
      </w:r>
      <w:r>
        <w:rPr>
          <w:rFonts w:hint="eastAsia" w:ascii="Times New Roman" w:hAnsi="Times New Roman" w:cs="Times New Roman"/>
          <w:sz w:val="24"/>
          <w:szCs w:val="24"/>
          <w:lang w:val="en-US" w:eastAsia="zh-CN"/>
        </w:rPr>
        <w:t>个人信息查询</w:t>
      </w:r>
      <w:r>
        <w:rPr>
          <w:rFonts w:hint="eastAsia" w:ascii="Times New Roman" w:hAnsi="Times New Roman" w:cs="Times New Roman"/>
          <w:sz w:val="24"/>
          <w:szCs w:val="24"/>
        </w:rPr>
        <w:t>模块</w:t>
      </w:r>
      <w:r>
        <w:rPr>
          <w:rFonts w:ascii="Times New Roman" w:hAnsi="Times New Roman" w:cs="Times New Roman"/>
          <w:sz w:val="24"/>
          <w:szCs w:val="24"/>
        </w:rPr>
        <w:t>控制层</w:t>
      </w:r>
      <w:r>
        <w:rPr>
          <w:rFonts w:hint="eastAsia" w:ascii="Times New Roman" w:hAnsi="Times New Roman" w:cs="Times New Roman"/>
          <w:sz w:val="24"/>
          <w:szCs w:val="24"/>
        </w:rPr>
        <w:t>列表见</w:t>
      </w:r>
      <w:r>
        <w:rPr>
          <w:rFonts w:ascii="Times New Roman" w:hAnsi="Times New Roman" w:cs="Times New Roman"/>
          <w:sz w:val="24"/>
          <w:szCs w:val="24"/>
        </w:rPr>
        <w:t>表</w:t>
      </w:r>
      <w:r>
        <w:rPr>
          <w:rFonts w:hint="eastAsia" w:ascii="Times New Roman" w:hAnsi="Times New Roman" w:cs="Times New Roman"/>
          <w:sz w:val="24"/>
          <w:szCs w:val="24"/>
        </w:rPr>
        <w:t>4</w:t>
      </w:r>
      <w:r>
        <w:rPr>
          <w:rFonts w:ascii="Times New Roman" w:hAnsi="Times New Roman" w:cs="Times New Roman"/>
          <w:sz w:val="24"/>
          <w:szCs w:val="24"/>
        </w:rPr>
        <w:t>-4</w:t>
      </w:r>
      <w:r>
        <w:rPr>
          <w:rFonts w:hint="eastAsia" w:ascii="Times New Roman" w:hAnsi="Times New Roman" w:cs="Times New Roman"/>
          <w:sz w:val="24"/>
          <w:szCs w:val="24"/>
        </w:rPr>
        <w:t>所示</w:t>
      </w:r>
      <w:r>
        <w:rPr>
          <w:rFonts w:ascii="Times New Roman" w:hAnsi="Times New Roman" w:cs="Times New Roman"/>
          <w:sz w:val="24"/>
          <w:szCs w:val="24"/>
        </w:rPr>
        <w:t>。</w:t>
      </w:r>
    </w:p>
    <w:p>
      <w:pPr>
        <w:ind w:firstLine="420"/>
        <w:jc w:val="center"/>
        <w:rPr>
          <w:rFonts w:ascii="Times New Roman" w:hAnsi="Times New Roman" w:cs="Times New Roman"/>
          <w:sz w:val="24"/>
          <w:szCs w:val="24"/>
        </w:rPr>
      </w:pPr>
      <w:r>
        <w:rPr>
          <w:rFonts w:hint="eastAsia" w:ascii="Times New Roman" w:hAnsi="Times New Roman" w:cs="Times New Roman"/>
          <w:sz w:val="24"/>
          <w:szCs w:val="24"/>
        </w:rPr>
        <w:t>表 4</w:t>
      </w:r>
      <w:r>
        <w:rPr>
          <w:rFonts w:ascii="Times New Roman" w:hAnsi="Times New Roman" w:cs="Times New Roman"/>
          <w:sz w:val="24"/>
          <w:szCs w:val="24"/>
        </w:rPr>
        <w:t xml:space="preserve">-4 </w:t>
      </w:r>
      <w:r>
        <w:rPr>
          <w:rFonts w:hint="eastAsia" w:ascii="Times New Roman" w:hAnsi="Times New Roman" w:cs="Times New Roman"/>
          <w:sz w:val="24"/>
          <w:szCs w:val="24"/>
          <w:lang w:val="en-US" w:eastAsia="zh-CN"/>
        </w:rPr>
        <w:t>个人信息查询</w:t>
      </w:r>
      <w:r>
        <w:rPr>
          <w:rFonts w:ascii="Times New Roman" w:hAnsi="Times New Roman" w:cs="Times New Roman"/>
          <w:sz w:val="24"/>
          <w:szCs w:val="24"/>
        </w:rPr>
        <w:t>模块</w:t>
      </w:r>
      <w:r>
        <w:rPr>
          <w:rFonts w:hint="eastAsia" w:ascii="Times New Roman" w:hAnsi="Times New Roman" w:cs="Times New Roman"/>
          <w:sz w:val="24"/>
          <w:szCs w:val="24"/>
        </w:rPr>
        <w:t>控制层列表</w:t>
      </w:r>
    </w:p>
    <w:tbl>
      <w:tblPr>
        <w:tblStyle w:val="49"/>
        <w:tblW w:w="8505" w:type="dxa"/>
        <w:jc w:val="cente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autofit"/>
        <w:tblCellMar>
          <w:top w:w="0" w:type="dxa"/>
          <w:left w:w="108" w:type="dxa"/>
          <w:bottom w:w="0" w:type="dxa"/>
          <w:right w:w="108" w:type="dxa"/>
        </w:tblCellMar>
      </w:tblPr>
      <w:tblGrid>
        <w:gridCol w:w="1243"/>
        <w:gridCol w:w="2198"/>
        <w:gridCol w:w="2162"/>
        <w:gridCol w:w="2902"/>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Ex>
        <w:trPr>
          <w:jc w:val="center"/>
        </w:trPr>
        <w:tc>
          <w:tcPr>
            <w:tcW w:w="1243" w:type="dxa"/>
            <w:shd w:val="solid" w:color="000080" w:fill="FFFFFF"/>
          </w:tcPr>
          <w:p>
            <w:pPr>
              <w:rPr>
                <w:rFonts w:ascii="Times New Roman" w:hAnsi="Times New Roman" w:cs="Times New Roman"/>
                <w:sz w:val="24"/>
                <w:szCs w:val="24"/>
              </w:rPr>
            </w:pPr>
            <w:r>
              <w:rPr>
                <w:rFonts w:hint="eastAsia" w:ascii="Times New Roman" w:hAnsi="Times New Roman" w:cs="Times New Roman"/>
                <w:sz w:val="24"/>
                <w:szCs w:val="24"/>
              </w:rPr>
              <w:t>事件</w:t>
            </w:r>
          </w:p>
        </w:tc>
        <w:tc>
          <w:tcPr>
            <w:tcW w:w="2198" w:type="dxa"/>
            <w:shd w:val="solid" w:color="000080" w:fill="FFFFFF"/>
          </w:tcPr>
          <w:p>
            <w:pPr>
              <w:rPr>
                <w:rFonts w:ascii="Times New Roman" w:hAnsi="Times New Roman" w:cs="Times New Roman"/>
                <w:sz w:val="24"/>
                <w:szCs w:val="24"/>
              </w:rPr>
            </w:pPr>
            <w:r>
              <w:rPr>
                <w:rFonts w:hint="eastAsia" w:ascii="Times New Roman" w:hAnsi="Times New Roman" w:cs="Times New Roman"/>
                <w:sz w:val="24"/>
                <w:szCs w:val="24"/>
              </w:rPr>
              <w:t>Action</w:t>
            </w:r>
          </w:p>
        </w:tc>
        <w:tc>
          <w:tcPr>
            <w:tcW w:w="2162" w:type="dxa"/>
            <w:shd w:val="solid" w:color="000080" w:fill="FFFFFF"/>
          </w:tcPr>
          <w:p>
            <w:pPr>
              <w:rPr>
                <w:rFonts w:ascii="Times New Roman" w:hAnsi="Times New Roman" w:cs="Times New Roman"/>
                <w:sz w:val="24"/>
                <w:szCs w:val="24"/>
              </w:rPr>
            </w:pPr>
            <w:r>
              <w:rPr>
                <w:rFonts w:hint="eastAsia" w:ascii="Times New Roman" w:hAnsi="Times New Roman" w:cs="Times New Roman"/>
                <w:sz w:val="24"/>
                <w:szCs w:val="24"/>
              </w:rPr>
              <w:t>转移说明</w:t>
            </w:r>
          </w:p>
        </w:tc>
        <w:tc>
          <w:tcPr>
            <w:tcW w:w="2902" w:type="dxa"/>
            <w:shd w:val="solid" w:color="000080" w:fill="FFFFFF"/>
          </w:tcPr>
          <w:p>
            <w:pPr>
              <w:rPr>
                <w:rFonts w:ascii="Times New Roman" w:hAnsi="Times New Roman" w:cs="Times New Roman"/>
                <w:sz w:val="24"/>
                <w:szCs w:val="24"/>
              </w:rPr>
            </w:pPr>
            <w:r>
              <w:rPr>
                <w:rFonts w:hint="eastAsia" w:ascii="Times New Roman" w:hAnsi="Times New Roman" w:cs="Times New Roman"/>
                <w:sz w:val="24"/>
                <w:szCs w:val="24"/>
              </w:rPr>
              <w:t>出口</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Ex>
        <w:trPr>
          <w:jc w:val="center"/>
        </w:trPr>
        <w:tc>
          <w:tcPr>
            <w:tcW w:w="1243" w:type="dxa"/>
            <w:vMerge w:val="restart"/>
            <w:tcBorders>
              <w:top w:val="single" w:color="000080" w:sz="6" w:space="0"/>
              <w:left w:val="single" w:color="000080" w:sz="6" w:space="0"/>
              <w:right w:val="single" w:color="000080" w:sz="6" w:space="0"/>
            </w:tcBorders>
            <w:vAlign w:val="center"/>
          </w:tcPr>
          <w:p>
            <w:pPr>
              <w:rPr>
                <w:rFonts w:ascii="Times New Roman" w:hAnsi="Times New Roman" w:cs="Times New Roman"/>
                <w:sz w:val="24"/>
                <w:szCs w:val="24"/>
              </w:rPr>
            </w:pPr>
            <w:r>
              <w:rPr>
                <w:rFonts w:hint="eastAsia" w:ascii="Times New Roman" w:hAnsi="Times New Roman" w:cs="Times New Roman"/>
                <w:sz w:val="24"/>
                <w:szCs w:val="24"/>
              </w:rPr>
              <w:t>登录</w:t>
            </w:r>
          </w:p>
        </w:tc>
        <w:tc>
          <w:tcPr>
            <w:tcW w:w="2198" w:type="dxa"/>
            <w:vMerge w:val="restart"/>
            <w:tcBorders>
              <w:top w:val="single" w:color="000080" w:sz="6" w:space="0"/>
              <w:left w:val="single" w:color="000080" w:sz="6" w:space="0"/>
              <w:right w:val="single" w:color="000080" w:sz="6" w:space="0"/>
            </w:tcBorders>
            <w:vAlign w:val="center"/>
          </w:tcPr>
          <w:p>
            <w:pPr>
              <w:rPr>
                <w:rFonts w:ascii="Times New Roman" w:hAnsi="Times New Roman" w:cs="Times New Roman"/>
                <w:sz w:val="24"/>
                <w:szCs w:val="24"/>
              </w:rPr>
            </w:pPr>
            <w:r>
              <w:rPr>
                <w:rFonts w:hint="eastAsia" w:ascii="Times New Roman" w:hAnsi="Times New Roman" w:cs="Times New Roman"/>
                <w:sz w:val="24"/>
                <w:szCs w:val="24"/>
              </w:rPr>
              <w:t>UserrController</w:t>
            </w:r>
            <w:r>
              <w:rPr>
                <w:rFonts w:ascii="Times New Roman" w:hAnsi="Times New Roman" w:cs="Times New Roman"/>
                <w:sz w:val="24"/>
                <w:szCs w:val="24"/>
              </w:rPr>
              <w:t>.</w:t>
            </w:r>
            <w:r>
              <w:rPr>
                <w:rFonts w:hint="eastAsia" w:ascii="Times New Roman" w:hAnsi="Times New Roman" w:cs="Times New Roman"/>
                <w:sz w:val="24"/>
                <w:szCs w:val="24"/>
              </w:rPr>
              <w:t>java</w:t>
            </w:r>
          </w:p>
        </w:tc>
        <w:tc>
          <w:tcPr>
            <w:tcW w:w="2162" w:type="dxa"/>
            <w:tcBorders>
              <w:top w:val="single" w:color="000080" w:sz="6" w:space="0"/>
              <w:left w:val="single" w:color="000080" w:sz="6" w:space="0"/>
              <w:bottom w:val="single" w:color="000080" w:sz="6" w:space="0"/>
              <w:right w:val="single" w:color="000080" w:sz="6" w:space="0"/>
            </w:tcBorders>
            <w:vAlign w:val="center"/>
          </w:tcPr>
          <w:p>
            <w:pPr>
              <w:rPr>
                <w:rFonts w:ascii="Times New Roman" w:hAnsi="Times New Roman" w:cs="Times New Roman"/>
                <w:sz w:val="24"/>
                <w:szCs w:val="24"/>
              </w:rPr>
            </w:pPr>
            <w:r>
              <w:rPr>
                <w:rFonts w:ascii="Times New Roman" w:hAnsi="Times New Roman" w:cs="Times New Roman"/>
                <w:sz w:val="24"/>
                <w:szCs w:val="24"/>
              </w:rPr>
              <w:t>SUCCESS</w:t>
            </w:r>
          </w:p>
        </w:tc>
        <w:tc>
          <w:tcPr>
            <w:tcW w:w="2902" w:type="dxa"/>
            <w:tcBorders>
              <w:top w:val="single" w:color="000080" w:sz="6" w:space="0"/>
              <w:left w:val="single" w:color="000080" w:sz="6" w:space="0"/>
              <w:bottom w:val="single" w:color="000080" w:sz="6" w:space="0"/>
              <w:right w:val="single" w:color="000080" w:sz="6" w:space="0"/>
            </w:tcBorders>
            <w:vAlign w:val="center"/>
          </w:tcPr>
          <w:p>
            <w:pPr>
              <w:rPr>
                <w:rFonts w:ascii="Times New Roman" w:hAnsi="Times New Roman" w:cs="Times New Roman"/>
                <w:sz w:val="24"/>
                <w:szCs w:val="24"/>
              </w:rPr>
            </w:pPr>
            <w:r>
              <w:rPr>
                <w:rFonts w:hint="eastAsia" w:ascii="Times New Roman" w:hAnsi="Times New Roman" w:cs="Times New Roman"/>
                <w:sz w:val="24"/>
                <w:szCs w:val="24"/>
                <w:lang w:val="en-US" w:eastAsia="zh-CN"/>
              </w:rPr>
              <w:t>拉取个人信息成功后</w:t>
            </w:r>
            <w:r>
              <w:rPr>
                <w:rFonts w:hint="eastAsia" w:ascii="Times New Roman" w:hAnsi="Times New Roman" w:cs="Times New Roman"/>
                <w:sz w:val="24"/>
                <w:szCs w:val="24"/>
              </w:rPr>
              <w:t>显示</w:t>
            </w:r>
            <w:r>
              <w:rPr>
                <w:rFonts w:hint="eastAsia" w:ascii="Times New Roman" w:hAnsi="Times New Roman" w:cs="Times New Roman"/>
                <w:sz w:val="24"/>
                <w:szCs w:val="24"/>
                <w:lang w:val="en-US" w:eastAsia="zh-CN"/>
              </w:rPr>
              <w:t>信息</w:t>
            </w:r>
            <w:r>
              <w:rPr>
                <w:rFonts w:hint="eastAsia" w:ascii="Times New Roman" w:hAnsi="Times New Roman" w:cs="Times New Roman"/>
                <w:sz w:val="24"/>
                <w:szCs w:val="24"/>
              </w:rPr>
              <w:t>窗口</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Ex>
        <w:trPr>
          <w:jc w:val="center"/>
        </w:trPr>
        <w:tc>
          <w:tcPr>
            <w:tcW w:w="1243" w:type="dxa"/>
            <w:vMerge w:val="continue"/>
            <w:tcBorders>
              <w:left w:val="single" w:color="000080" w:sz="6" w:space="0"/>
              <w:bottom w:val="single" w:color="000080" w:sz="6" w:space="0"/>
              <w:right w:val="single" w:color="000080" w:sz="6" w:space="0"/>
            </w:tcBorders>
            <w:vAlign w:val="center"/>
          </w:tcPr>
          <w:p>
            <w:pPr>
              <w:rPr>
                <w:rFonts w:ascii="Times New Roman" w:hAnsi="Times New Roman" w:cs="Times New Roman"/>
                <w:sz w:val="24"/>
                <w:szCs w:val="24"/>
              </w:rPr>
            </w:pPr>
          </w:p>
        </w:tc>
        <w:tc>
          <w:tcPr>
            <w:tcW w:w="2198" w:type="dxa"/>
            <w:vMerge w:val="continue"/>
            <w:tcBorders>
              <w:left w:val="single" w:color="000080" w:sz="6" w:space="0"/>
              <w:bottom w:val="single" w:color="000080" w:sz="6" w:space="0"/>
              <w:right w:val="single" w:color="000080" w:sz="6" w:space="0"/>
            </w:tcBorders>
            <w:vAlign w:val="center"/>
          </w:tcPr>
          <w:p>
            <w:pPr>
              <w:rPr>
                <w:rFonts w:ascii="Times New Roman" w:hAnsi="Times New Roman" w:cs="Times New Roman"/>
                <w:sz w:val="24"/>
                <w:szCs w:val="24"/>
              </w:rPr>
            </w:pPr>
          </w:p>
        </w:tc>
        <w:tc>
          <w:tcPr>
            <w:tcW w:w="2162" w:type="dxa"/>
            <w:tcBorders>
              <w:top w:val="single" w:color="000080" w:sz="6" w:space="0"/>
              <w:left w:val="single" w:color="000080" w:sz="6" w:space="0"/>
              <w:bottom w:val="single" w:color="000080" w:sz="6" w:space="0"/>
              <w:right w:val="single" w:color="000080" w:sz="6" w:space="0"/>
            </w:tcBorders>
            <w:vAlign w:val="center"/>
          </w:tcPr>
          <w:p>
            <w:pPr>
              <w:rPr>
                <w:rFonts w:ascii="Times New Roman" w:hAnsi="Times New Roman" w:cs="Times New Roman"/>
                <w:sz w:val="24"/>
                <w:szCs w:val="24"/>
              </w:rPr>
            </w:pPr>
            <w:r>
              <w:rPr>
                <w:rFonts w:ascii="Times New Roman" w:hAnsi="Times New Roman" w:cs="Times New Roman"/>
                <w:sz w:val="24"/>
                <w:szCs w:val="24"/>
              </w:rPr>
              <w:t>ERROR</w:t>
            </w:r>
          </w:p>
        </w:tc>
        <w:tc>
          <w:tcPr>
            <w:tcW w:w="2902" w:type="dxa"/>
            <w:tcBorders>
              <w:top w:val="single" w:color="000080" w:sz="6" w:space="0"/>
              <w:left w:val="single" w:color="000080" w:sz="6" w:space="0"/>
              <w:bottom w:val="single" w:color="000080" w:sz="6" w:space="0"/>
              <w:right w:val="single" w:color="000080" w:sz="6" w:space="0"/>
            </w:tcBorders>
            <w:vAlign w:val="center"/>
          </w:tcPr>
          <w:p>
            <w:pPr>
              <w:rPr>
                <w:rFonts w:ascii="Times New Roman" w:hAnsi="Times New Roman" w:cs="Times New Roman"/>
                <w:sz w:val="24"/>
                <w:szCs w:val="24"/>
              </w:rPr>
            </w:pPr>
            <w:r>
              <w:rPr>
                <w:rFonts w:hint="eastAsia" w:ascii="Times New Roman" w:hAnsi="Times New Roman" w:cs="Times New Roman"/>
                <w:sz w:val="24"/>
                <w:szCs w:val="24"/>
                <w:lang w:val="en-US" w:eastAsia="zh-CN"/>
              </w:rPr>
              <w:t>个人信息拉取</w:t>
            </w:r>
            <w:r>
              <w:rPr>
                <w:rFonts w:hint="eastAsia" w:ascii="Times New Roman" w:hAnsi="Times New Roman" w:cs="Times New Roman"/>
                <w:sz w:val="24"/>
                <w:szCs w:val="24"/>
              </w:rPr>
              <w:t>失败，显示提示窗口。</w:t>
            </w:r>
          </w:p>
        </w:tc>
      </w:tr>
    </w:tbl>
    <w:p>
      <w:pPr>
        <w:ind w:firstLine="420"/>
        <w:rPr>
          <w:rFonts w:ascii="Times New Roman" w:hAnsi="Times New Roman" w:cs="Times New Roman"/>
          <w:sz w:val="24"/>
          <w:szCs w:val="24"/>
        </w:rPr>
      </w:pPr>
    </w:p>
    <w:p>
      <w:pPr>
        <w:ind w:firstLine="420"/>
        <w:rPr>
          <w:rFonts w:ascii="Times New Roman" w:hAnsi="Times New Roman" w:cs="Times New Roman"/>
          <w:sz w:val="24"/>
          <w:szCs w:val="24"/>
        </w:rPr>
      </w:pPr>
      <w:r>
        <w:rPr>
          <w:rFonts w:hint="eastAsia" w:ascii="Times New Roman" w:hAnsi="Times New Roman" w:cs="Times New Roman"/>
          <w:sz w:val="24"/>
          <w:szCs w:val="24"/>
        </w:rPr>
        <w:t>在控制层</w:t>
      </w:r>
      <w:r>
        <w:rPr>
          <w:rFonts w:ascii="Times New Roman" w:hAnsi="Times New Roman" w:cs="Times New Roman"/>
          <w:sz w:val="24"/>
          <w:szCs w:val="24"/>
        </w:rPr>
        <w:t>中</w:t>
      </w:r>
      <w:r>
        <w:rPr>
          <w:rFonts w:hint="eastAsia" w:ascii="Times New Roman" w:hAnsi="Times New Roman" w:cs="Times New Roman"/>
          <w:sz w:val="24"/>
          <w:szCs w:val="24"/>
        </w:rPr>
        <w:t>UserrController</w:t>
      </w:r>
      <w:r>
        <w:rPr>
          <w:rFonts w:ascii="Times New Roman" w:hAnsi="Times New Roman" w:cs="Times New Roman"/>
          <w:sz w:val="24"/>
          <w:szCs w:val="24"/>
        </w:rPr>
        <w:t>.java</w:t>
      </w:r>
      <w:r>
        <w:rPr>
          <w:rFonts w:hint="eastAsia" w:ascii="Times New Roman" w:hAnsi="Times New Roman" w:cs="Times New Roman"/>
          <w:sz w:val="24"/>
          <w:szCs w:val="24"/>
        </w:rPr>
        <w:t>的描述</w:t>
      </w:r>
      <w:r>
        <w:rPr>
          <w:rFonts w:ascii="Times New Roman" w:hAnsi="Times New Roman" w:cs="Times New Roman"/>
          <w:sz w:val="24"/>
          <w:szCs w:val="24"/>
        </w:rPr>
        <w:t>如下所示：</w:t>
      </w:r>
    </w:p>
    <w:p>
      <w:pPr>
        <w:pStyle w:val="45"/>
        <w:keepNext w:val="0"/>
        <w:keepLines w:val="0"/>
        <w:widowControl/>
        <w:suppressLineNumbers w:val="0"/>
        <w:shd w:val="clear" w:fill="2B2B2B"/>
        <w:rPr>
          <w:rFonts w:ascii="monospace" w:hAnsi="monospace" w:eastAsia="monospace" w:cs="monospace"/>
          <w:color w:val="A9B7C6"/>
          <w:sz w:val="19"/>
          <w:szCs w:val="19"/>
        </w:rPr>
      </w:pPr>
      <w:r>
        <w:rPr>
          <w:rFonts w:hint="default" w:ascii="monospace" w:hAnsi="monospace" w:eastAsia="monospace" w:cs="monospace"/>
          <w:color w:val="BBB529"/>
          <w:sz w:val="19"/>
          <w:szCs w:val="19"/>
          <w:shd w:val="clear" w:fill="2B2B2B"/>
        </w:rPr>
        <w:t>@Controller</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BBB529"/>
          <w:sz w:val="19"/>
          <w:szCs w:val="19"/>
          <w:shd w:val="clear" w:fill="2B2B2B"/>
        </w:rPr>
        <w:t>@RequestMapping</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"/users"</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CC7832"/>
          <w:sz w:val="19"/>
          <w:szCs w:val="19"/>
          <w:shd w:val="clear" w:fill="2B2B2B"/>
        </w:rPr>
        <w:t xml:space="preserve">public class </w:t>
      </w:r>
      <w:r>
        <w:rPr>
          <w:rFonts w:hint="default" w:ascii="monospace" w:hAnsi="monospace" w:eastAsia="monospace" w:cs="monospace"/>
          <w:color w:val="A9B7C6"/>
          <w:sz w:val="19"/>
          <w:szCs w:val="19"/>
          <w:shd w:val="clear" w:fill="2B2B2B"/>
        </w:rPr>
        <w:t xml:space="preserve">UserrController </w:t>
      </w:r>
      <w:r>
        <w:rPr>
          <w:rFonts w:hint="default" w:ascii="monospace" w:hAnsi="monospace" w:eastAsia="monospace" w:cs="monospace"/>
          <w:color w:val="CC7832"/>
          <w:sz w:val="19"/>
          <w:szCs w:val="19"/>
          <w:shd w:val="clear" w:fill="2B2B2B"/>
        </w:rPr>
        <w:t xml:space="preserve">extends </w:t>
      </w:r>
      <w:r>
        <w:rPr>
          <w:rFonts w:hint="default" w:ascii="monospace" w:hAnsi="monospace" w:eastAsia="monospace" w:cs="monospace"/>
          <w:color w:val="A9B7C6"/>
          <w:sz w:val="19"/>
          <w:szCs w:val="19"/>
          <w:shd w:val="clear" w:fill="2B2B2B"/>
        </w:rPr>
        <w:t>BaseController{</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BBB529"/>
          <w:sz w:val="19"/>
          <w:szCs w:val="19"/>
          <w:shd w:val="clear" w:fill="2B2B2B"/>
        </w:rPr>
        <w:t>@Autowired</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BBB529"/>
          <w:sz w:val="19"/>
          <w:szCs w:val="19"/>
          <w:shd w:val="clear" w:fill="2B2B2B"/>
        </w:rPr>
        <w:t xml:space="preserve">   </w:t>
      </w:r>
      <w:r>
        <w:rPr>
          <w:rFonts w:hint="default" w:ascii="monospace" w:hAnsi="monospace" w:eastAsia="monospace" w:cs="monospace"/>
          <w:color w:val="CC7832"/>
          <w:sz w:val="19"/>
          <w:szCs w:val="19"/>
          <w:shd w:val="clear" w:fill="2B2B2B"/>
        </w:rPr>
        <w:t xml:space="preserve">private </w:t>
      </w:r>
      <w:r>
        <w:rPr>
          <w:rFonts w:hint="default" w:ascii="monospace" w:hAnsi="monospace" w:eastAsia="monospace" w:cs="monospace"/>
          <w:color w:val="A9B7C6"/>
          <w:sz w:val="19"/>
          <w:szCs w:val="19"/>
          <w:shd w:val="clear" w:fill="2B2B2B"/>
        </w:rPr>
        <w:t xml:space="preserve">MenurService </w:t>
      </w:r>
      <w:r>
        <w:rPr>
          <w:rFonts w:hint="default" w:ascii="monospace" w:hAnsi="monospace" w:eastAsia="monospace" w:cs="monospace"/>
          <w:color w:val="9876AA"/>
          <w:sz w:val="19"/>
          <w:szCs w:val="19"/>
          <w:shd w:val="clear" w:fill="2B2B2B"/>
        </w:rPr>
        <w:t>menurService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BBB529"/>
          <w:sz w:val="19"/>
          <w:szCs w:val="19"/>
          <w:shd w:val="clear" w:fill="2B2B2B"/>
        </w:rPr>
        <w:t>@Autowired</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BBB529"/>
          <w:sz w:val="19"/>
          <w:szCs w:val="19"/>
          <w:shd w:val="clear" w:fill="2B2B2B"/>
        </w:rPr>
        <w:t xml:space="preserve">   </w:t>
      </w:r>
      <w:r>
        <w:rPr>
          <w:rFonts w:hint="default" w:ascii="monospace" w:hAnsi="monospace" w:eastAsia="monospace" w:cs="monospace"/>
          <w:color w:val="CC7832"/>
          <w:sz w:val="19"/>
          <w:szCs w:val="19"/>
          <w:shd w:val="clear" w:fill="2B2B2B"/>
        </w:rPr>
        <w:t xml:space="preserve">private </w:t>
      </w:r>
      <w:r>
        <w:rPr>
          <w:rFonts w:hint="default" w:ascii="monospace" w:hAnsi="monospace" w:eastAsia="monospace" w:cs="monospace"/>
          <w:color w:val="A9B7C6"/>
          <w:sz w:val="19"/>
          <w:szCs w:val="19"/>
          <w:shd w:val="clear" w:fill="2B2B2B"/>
        </w:rPr>
        <w:t xml:space="preserve">UserTwoService </w:t>
      </w:r>
      <w:r>
        <w:rPr>
          <w:rFonts w:hint="default" w:ascii="monospace" w:hAnsi="monospace" w:eastAsia="monospace" w:cs="monospace"/>
          <w:color w:val="9876AA"/>
          <w:sz w:val="19"/>
          <w:szCs w:val="19"/>
          <w:shd w:val="clear" w:fill="2B2B2B"/>
        </w:rPr>
        <w:t>userTwoService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BBB529"/>
          <w:sz w:val="19"/>
          <w:szCs w:val="19"/>
          <w:shd w:val="clear" w:fill="2B2B2B"/>
        </w:rPr>
        <w:t>@RequestMapping</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"/index"</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String </w:t>
      </w:r>
      <w:r>
        <w:rPr>
          <w:rFonts w:hint="default" w:ascii="monospace" w:hAnsi="monospace" w:eastAsia="monospace" w:cs="monospace"/>
          <w:color w:val="FFC66D"/>
          <w:sz w:val="19"/>
          <w:szCs w:val="19"/>
          <w:shd w:val="clear" w:fill="2B2B2B"/>
        </w:rPr>
        <w:t>index</w:t>
      </w:r>
      <w:r>
        <w:rPr>
          <w:rFonts w:hint="default" w:ascii="monospace" w:hAnsi="monospace" w:eastAsia="monospace" w:cs="monospace"/>
          <w:color w:val="A9B7C6"/>
          <w:sz w:val="19"/>
          <w:szCs w:val="19"/>
          <w:shd w:val="clear" w:fill="2B2B2B"/>
        </w:rPr>
        <w:t>(Model model)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Subject subject = SecurityUtils.</w:t>
      </w:r>
      <w:r>
        <w:rPr>
          <w:rFonts w:hint="default" w:ascii="monospace" w:hAnsi="monospace" w:eastAsia="monospace" w:cs="monospace"/>
          <w:i/>
          <w:iCs/>
          <w:color w:val="A9B7C6"/>
          <w:sz w:val="19"/>
          <w:szCs w:val="19"/>
          <w:shd w:val="clear" w:fill="2B2B2B"/>
        </w:rPr>
        <w:t>getSubject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Object object = subject.getPrincipal()</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if</w:t>
      </w:r>
      <w:r>
        <w:rPr>
          <w:rFonts w:hint="default" w:ascii="monospace" w:hAnsi="monospace" w:eastAsia="monospace" w:cs="monospace"/>
          <w:color w:val="A9B7C6"/>
          <w:sz w:val="19"/>
          <w:szCs w:val="19"/>
          <w:shd w:val="clear" w:fill="2B2B2B"/>
        </w:rPr>
        <w:t xml:space="preserve">(object != </w:t>
      </w:r>
      <w:r>
        <w:rPr>
          <w:rFonts w:hint="default" w:ascii="monospace" w:hAnsi="monospace" w:eastAsia="monospace" w:cs="monospace"/>
          <w:color w:val="CC7832"/>
          <w:sz w:val="19"/>
          <w:szCs w:val="19"/>
          <w:shd w:val="clear" w:fill="2B2B2B"/>
        </w:rPr>
        <w:t>null</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model.addAttribute(</w:t>
      </w:r>
      <w:r>
        <w:rPr>
          <w:rFonts w:hint="default" w:ascii="monospace" w:hAnsi="monospace" w:eastAsia="monospace" w:cs="monospace"/>
          <w:color w:val="6A8759"/>
          <w:sz w:val="19"/>
          <w:szCs w:val="19"/>
          <w:shd w:val="clear" w:fill="2B2B2B"/>
        </w:rPr>
        <w:t>"user"</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(UserTwo)object)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model.addAttribute(</w:t>
      </w:r>
      <w:r>
        <w:rPr>
          <w:rFonts w:hint="default" w:ascii="monospace" w:hAnsi="monospace" w:eastAsia="monospace" w:cs="monospace"/>
          <w:color w:val="6A8759"/>
          <w:sz w:val="19"/>
          <w:szCs w:val="19"/>
          <w:shd w:val="clear" w:fill="2B2B2B"/>
        </w:rPr>
        <w:t>"menu"</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9876AA"/>
          <w:sz w:val="19"/>
          <w:szCs w:val="19"/>
          <w:shd w:val="clear" w:fill="2B2B2B"/>
        </w:rPr>
        <w:t>menurService</w:t>
      </w:r>
      <w:r>
        <w:rPr>
          <w:rFonts w:hint="default" w:ascii="monospace" w:hAnsi="monospace" w:eastAsia="monospace" w:cs="monospace"/>
          <w:color w:val="A9B7C6"/>
          <w:sz w:val="19"/>
          <w:szCs w:val="19"/>
          <w:shd w:val="clear" w:fill="2B2B2B"/>
        </w:rPr>
        <w:t>.list())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return </w:t>
      </w:r>
      <w:r>
        <w:rPr>
          <w:rFonts w:hint="default" w:ascii="monospace" w:hAnsi="monospace" w:eastAsia="monospace" w:cs="monospace"/>
          <w:color w:val="6A8759"/>
          <w:sz w:val="19"/>
          <w:szCs w:val="19"/>
          <w:shd w:val="clear" w:fill="2B2B2B"/>
        </w:rPr>
        <w:t>"/user/index.html"</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 xml:space="preserve">else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UserTwo user2 = </w:t>
      </w:r>
      <w:r>
        <w:rPr>
          <w:rFonts w:hint="default" w:ascii="monospace" w:hAnsi="monospace" w:eastAsia="monospace" w:cs="monospace"/>
          <w:color w:val="CC7832"/>
          <w:sz w:val="19"/>
          <w:szCs w:val="19"/>
          <w:shd w:val="clear" w:fill="2B2B2B"/>
        </w:rPr>
        <w:t xml:space="preserve">new </w:t>
      </w:r>
      <w:r>
        <w:rPr>
          <w:rFonts w:hint="default" w:ascii="monospace" w:hAnsi="monospace" w:eastAsia="monospace" w:cs="monospace"/>
          <w:color w:val="A9B7C6"/>
          <w:sz w:val="19"/>
          <w:szCs w:val="19"/>
          <w:shd w:val="clear" w:fill="2B2B2B"/>
        </w:rPr>
        <w:t>UserTwo()</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user2.setUsername(</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游客</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user2.setUserId(-</w:t>
      </w:r>
      <w:r>
        <w:rPr>
          <w:rFonts w:hint="default" w:ascii="monospace" w:hAnsi="monospace" w:eastAsia="monospace" w:cs="monospace"/>
          <w:color w:val="6897BB"/>
          <w:sz w:val="19"/>
          <w:szCs w:val="19"/>
          <w:shd w:val="clear" w:fill="2B2B2B"/>
        </w:rPr>
        <w:t>1</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model.addAttribute(</w:t>
      </w:r>
      <w:r>
        <w:rPr>
          <w:rFonts w:hint="default" w:ascii="monospace" w:hAnsi="monospace" w:eastAsia="monospace" w:cs="monospace"/>
          <w:color w:val="6A8759"/>
          <w:sz w:val="19"/>
          <w:szCs w:val="19"/>
          <w:shd w:val="clear" w:fill="2B2B2B"/>
        </w:rPr>
        <w:t>"user"</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user2)</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model.addAttribute(</w:t>
      </w:r>
      <w:r>
        <w:rPr>
          <w:rFonts w:hint="default" w:ascii="monospace" w:hAnsi="monospace" w:eastAsia="monospace" w:cs="monospace"/>
          <w:color w:val="6A8759"/>
          <w:sz w:val="19"/>
          <w:szCs w:val="19"/>
          <w:shd w:val="clear" w:fill="2B2B2B"/>
        </w:rPr>
        <w:t>"menu"</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9876AA"/>
          <w:sz w:val="19"/>
          <w:szCs w:val="19"/>
          <w:shd w:val="clear" w:fill="2B2B2B"/>
        </w:rPr>
        <w:t>menurService</w:t>
      </w:r>
      <w:r>
        <w:rPr>
          <w:rFonts w:hint="default" w:ascii="monospace" w:hAnsi="monospace" w:eastAsia="monospace" w:cs="monospace"/>
          <w:color w:val="A9B7C6"/>
          <w:sz w:val="19"/>
          <w:szCs w:val="19"/>
          <w:shd w:val="clear" w:fill="2B2B2B"/>
        </w:rPr>
        <w:t>.list())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return </w:t>
      </w:r>
      <w:r>
        <w:rPr>
          <w:rFonts w:hint="default" w:ascii="monospace" w:hAnsi="monospace" w:eastAsia="monospace" w:cs="monospace"/>
          <w:color w:val="6A8759"/>
          <w:sz w:val="19"/>
          <w:szCs w:val="19"/>
          <w:shd w:val="clear" w:fill="2B2B2B"/>
        </w:rPr>
        <w:t>"default/login.html"</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BBB529"/>
          <w:sz w:val="19"/>
          <w:szCs w:val="19"/>
          <w:shd w:val="clear" w:fill="2B2B2B"/>
        </w:rPr>
        <w:t>@RequestMapping</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"/order"</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String </w:t>
      </w:r>
      <w:r>
        <w:rPr>
          <w:rFonts w:hint="default" w:ascii="monospace" w:hAnsi="monospace" w:eastAsia="monospace" w:cs="monospace"/>
          <w:color w:val="FFC66D"/>
          <w:sz w:val="19"/>
          <w:szCs w:val="19"/>
          <w:shd w:val="clear" w:fill="2B2B2B"/>
        </w:rPr>
        <w:t>order</w:t>
      </w:r>
      <w:r>
        <w:rPr>
          <w:rFonts w:hint="default" w:ascii="monospace" w:hAnsi="monospace" w:eastAsia="monospace" w:cs="monospace"/>
          <w:color w:val="A9B7C6"/>
          <w:sz w:val="19"/>
          <w:szCs w:val="19"/>
          <w:shd w:val="clear" w:fill="2B2B2B"/>
        </w:rPr>
        <w:t>(Model model)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Subject subject = SecurityUtils.</w:t>
      </w:r>
      <w:r>
        <w:rPr>
          <w:rFonts w:hint="default" w:ascii="monospace" w:hAnsi="monospace" w:eastAsia="monospace" w:cs="monospace"/>
          <w:i/>
          <w:iCs/>
          <w:color w:val="A9B7C6"/>
          <w:sz w:val="19"/>
          <w:szCs w:val="19"/>
          <w:shd w:val="clear" w:fill="2B2B2B"/>
        </w:rPr>
        <w:t>getSubject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Object object = subject.getPrincipal()</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if</w:t>
      </w:r>
      <w:r>
        <w:rPr>
          <w:rFonts w:hint="default" w:ascii="monospace" w:hAnsi="monospace" w:eastAsia="monospace" w:cs="monospace"/>
          <w:color w:val="A9B7C6"/>
          <w:sz w:val="19"/>
          <w:szCs w:val="19"/>
          <w:shd w:val="clear" w:fill="2B2B2B"/>
        </w:rPr>
        <w:t xml:space="preserve">(object != </w:t>
      </w:r>
      <w:r>
        <w:rPr>
          <w:rFonts w:hint="default" w:ascii="monospace" w:hAnsi="monospace" w:eastAsia="monospace" w:cs="monospace"/>
          <w:color w:val="CC7832"/>
          <w:sz w:val="19"/>
          <w:szCs w:val="19"/>
          <w:shd w:val="clear" w:fill="2B2B2B"/>
        </w:rPr>
        <w:t>null</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model.addAttribute(</w:t>
      </w:r>
      <w:r>
        <w:rPr>
          <w:rFonts w:hint="default" w:ascii="monospace" w:hAnsi="monospace" w:eastAsia="monospace" w:cs="monospace"/>
          <w:color w:val="6A8759"/>
          <w:sz w:val="19"/>
          <w:szCs w:val="19"/>
          <w:shd w:val="clear" w:fill="2B2B2B"/>
        </w:rPr>
        <w:t>"user"</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(UserTwo)object)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model.addAttribute(</w:t>
      </w:r>
      <w:r>
        <w:rPr>
          <w:rFonts w:hint="default" w:ascii="monospace" w:hAnsi="monospace" w:eastAsia="monospace" w:cs="monospace"/>
          <w:color w:val="6A8759"/>
          <w:sz w:val="19"/>
          <w:szCs w:val="19"/>
          <w:shd w:val="clear" w:fill="2B2B2B"/>
        </w:rPr>
        <w:t>"menu"</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9876AA"/>
          <w:sz w:val="19"/>
          <w:szCs w:val="19"/>
          <w:shd w:val="clear" w:fill="2B2B2B"/>
        </w:rPr>
        <w:t>menurService</w:t>
      </w:r>
      <w:r>
        <w:rPr>
          <w:rFonts w:hint="default" w:ascii="monospace" w:hAnsi="monospace" w:eastAsia="monospace" w:cs="monospace"/>
          <w:color w:val="A9B7C6"/>
          <w:sz w:val="19"/>
          <w:szCs w:val="19"/>
          <w:shd w:val="clear" w:fill="2B2B2B"/>
        </w:rPr>
        <w:t>.list())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return </w:t>
      </w:r>
      <w:r>
        <w:rPr>
          <w:rFonts w:hint="default" w:ascii="monospace" w:hAnsi="monospace" w:eastAsia="monospace" w:cs="monospace"/>
          <w:color w:val="6A8759"/>
          <w:sz w:val="19"/>
          <w:szCs w:val="19"/>
          <w:shd w:val="clear" w:fill="2B2B2B"/>
        </w:rPr>
        <w:t>"/user/order.html"</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 xml:space="preserve">else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UserTwo user2 = </w:t>
      </w:r>
      <w:r>
        <w:rPr>
          <w:rFonts w:hint="default" w:ascii="monospace" w:hAnsi="monospace" w:eastAsia="monospace" w:cs="monospace"/>
          <w:color w:val="CC7832"/>
          <w:sz w:val="19"/>
          <w:szCs w:val="19"/>
          <w:shd w:val="clear" w:fill="2B2B2B"/>
        </w:rPr>
        <w:t xml:space="preserve">new </w:t>
      </w:r>
      <w:r>
        <w:rPr>
          <w:rFonts w:hint="default" w:ascii="monospace" w:hAnsi="monospace" w:eastAsia="monospace" w:cs="monospace"/>
          <w:color w:val="A9B7C6"/>
          <w:sz w:val="19"/>
          <w:szCs w:val="19"/>
          <w:shd w:val="clear" w:fill="2B2B2B"/>
        </w:rPr>
        <w:t>UserTwo()</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user2.setUsername(</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游客</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user2.setUserId(-</w:t>
      </w:r>
      <w:r>
        <w:rPr>
          <w:rFonts w:hint="default" w:ascii="monospace" w:hAnsi="monospace" w:eastAsia="monospace" w:cs="monospace"/>
          <w:color w:val="6897BB"/>
          <w:sz w:val="19"/>
          <w:szCs w:val="19"/>
          <w:shd w:val="clear" w:fill="2B2B2B"/>
        </w:rPr>
        <w:t>1</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model.addAttribute(</w:t>
      </w:r>
      <w:r>
        <w:rPr>
          <w:rFonts w:hint="default" w:ascii="monospace" w:hAnsi="monospace" w:eastAsia="monospace" w:cs="monospace"/>
          <w:color w:val="6A8759"/>
          <w:sz w:val="19"/>
          <w:szCs w:val="19"/>
          <w:shd w:val="clear" w:fill="2B2B2B"/>
        </w:rPr>
        <w:t>"user"</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user2)</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model.addAttribute(</w:t>
      </w:r>
      <w:r>
        <w:rPr>
          <w:rFonts w:hint="default" w:ascii="monospace" w:hAnsi="monospace" w:eastAsia="monospace" w:cs="monospace"/>
          <w:color w:val="6A8759"/>
          <w:sz w:val="19"/>
          <w:szCs w:val="19"/>
          <w:shd w:val="clear" w:fill="2B2B2B"/>
        </w:rPr>
        <w:t>"menu"</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9876AA"/>
          <w:sz w:val="19"/>
          <w:szCs w:val="19"/>
          <w:shd w:val="clear" w:fill="2B2B2B"/>
        </w:rPr>
        <w:t>menurService</w:t>
      </w:r>
      <w:r>
        <w:rPr>
          <w:rFonts w:hint="default" w:ascii="monospace" w:hAnsi="monospace" w:eastAsia="monospace" w:cs="monospace"/>
          <w:color w:val="A9B7C6"/>
          <w:sz w:val="19"/>
          <w:szCs w:val="19"/>
          <w:shd w:val="clear" w:fill="2B2B2B"/>
        </w:rPr>
        <w:t>.list())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return </w:t>
      </w:r>
      <w:r>
        <w:rPr>
          <w:rFonts w:hint="default" w:ascii="monospace" w:hAnsi="monospace" w:eastAsia="monospace" w:cs="monospace"/>
          <w:color w:val="6A8759"/>
          <w:sz w:val="19"/>
          <w:szCs w:val="19"/>
          <w:shd w:val="clear" w:fill="2B2B2B"/>
        </w:rPr>
        <w:t>"default/login.html"</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BBB529"/>
          <w:sz w:val="19"/>
          <w:szCs w:val="19"/>
          <w:shd w:val="clear" w:fill="2B2B2B"/>
        </w:rPr>
        <w:t>@ResponseBody</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BBB529"/>
          <w:sz w:val="19"/>
          <w:szCs w:val="19"/>
          <w:shd w:val="clear" w:fill="2B2B2B"/>
        </w:rPr>
        <w:t xml:space="preserve">   @PostMapping</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"/repass"</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JsonResult </w:t>
      </w:r>
      <w:r>
        <w:rPr>
          <w:rFonts w:hint="default" w:ascii="monospace" w:hAnsi="monospace" w:eastAsia="monospace" w:cs="monospace"/>
          <w:color w:val="FFC66D"/>
          <w:sz w:val="19"/>
          <w:szCs w:val="19"/>
          <w:shd w:val="clear" w:fill="2B2B2B"/>
        </w:rPr>
        <w:t>repass</w:t>
      </w:r>
      <w:r>
        <w:rPr>
          <w:rFonts w:hint="default" w:ascii="monospace" w:hAnsi="monospace" w:eastAsia="monospace" w:cs="monospace"/>
          <w:color w:val="A9B7C6"/>
          <w:sz w:val="19"/>
          <w:szCs w:val="19"/>
          <w:shd w:val="clear" w:fill="2B2B2B"/>
        </w:rPr>
        <w:t>(String username</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String pass</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9B7C6"/>
          <w:sz w:val="19"/>
          <w:szCs w:val="19"/>
          <w:shd w:val="clear" w:fill="2B2B2B"/>
        </w:rPr>
        <w:t>String repass)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UserTwo userTwo = </w:t>
      </w:r>
      <w:r>
        <w:rPr>
          <w:rFonts w:hint="default" w:ascii="monospace" w:hAnsi="monospace" w:eastAsia="monospace" w:cs="monospace"/>
          <w:color w:val="CC7832"/>
          <w:sz w:val="19"/>
          <w:szCs w:val="19"/>
          <w:shd w:val="clear" w:fill="2B2B2B"/>
        </w:rPr>
        <w:t xml:space="preserve">new </w:t>
      </w:r>
      <w:r>
        <w:rPr>
          <w:rFonts w:hint="default" w:ascii="monospace" w:hAnsi="monospace" w:eastAsia="monospace" w:cs="monospace"/>
          <w:color w:val="A9B7C6"/>
          <w:sz w:val="19"/>
          <w:szCs w:val="19"/>
          <w:shd w:val="clear" w:fill="2B2B2B"/>
        </w:rPr>
        <w:t>UserTwo()</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userTwo.setUserId(</w:t>
      </w:r>
      <w:r>
        <w:rPr>
          <w:rFonts w:hint="default" w:ascii="monospace" w:hAnsi="monospace" w:eastAsia="monospace" w:cs="monospace"/>
          <w:color w:val="9876AA"/>
          <w:sz w:val="19"/>
          <w:szCs w:val="19"/>
          <w:shd w:val="clear" w:fill="2B2B2B"/>
        </w:rPr>
        <w:t>userTwoService</w:t>
      </w:r>
      <w:r>
        <w:rPr>
          <w:rFonts w:hint="default" w:ascii="monospace" w:hAnsi="monospace" w:eastAsia="monospace" w:cs="monospace"/>
          <w:color w:val="A9B7C6"/>
          <w:sz w:val="19"/>
          <w:szCs w:val="19"/>
          <w:shd w:val="clear" w:fill="2B2B2B"/>
        </w:rPr>
        <w:t>.getByUsername(username).getUserId())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if</w:t>
      </w:r>
      <w:r>
        <w:rPr>
          <w:rFonts w:hint="default" w:ascii="monospace" w:hAnsi="monospace" w:eastAsia="monospace" w:cs="monospace"/>
          <w:color w:val="A9B7C6"/>
          <w:sz w:val="19"/>
          <w:szCs w:val="19"/>
          <w:shd w:val="clear" w:fill="2B2B2B"/>
        </w:rPr>
        <w:t>(!pass.equals(repass)){</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error</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两次密码输入不一值</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 xml:space="preserve">else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userTwo.setPassword(</w:t>
      </w:r>
      <w:r>
        <w:rPr>
          <w:rFonts w:hint="default" w:ascii="monospace" w:hAnsi="monospace" w:eastAsia="monospace" w:cs="monospace"/>
          <w:color w:val="9876AA"/>
          <w:sz w:val="19"/>
          <w:szCs w:val="19"/>
          <w:shd w:val="clear" w:fill="2B2B2B"/>
        </w:rPr>
        <w:t>userTwoService</w:t>
      </w:r>
      <w:r>
        <w:rPr>
          <w:rFonts w:hint="default" w:ascii="monospace" w:hAnsi="monospace" w:eastAsia="monospace" w:cs="monospace"/>
          <w:color w:val="A9B7C6"/>
          <w:sz w:val="19"/>
          <w:szCs w:val="19"/>
          <w:shd w:val="clear" w:fill="2B2B2B"/>
        </w:rPr>
        <w:t>.encodePsw(pass))</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9876AA"/>
          <w:sz w:val="19"/>
          <w:szCs w:val="19"/>
          <w:shd w:val="clear" w:fill="2B2B2B"/>
        </w:rPr>
        <w:t>userTwoService</w:t>
      </w:r>
      <w:r>
        <w:rPr>
          <w:rFonts w:hint="default" w:ascii="monospace" w:hAnsi="monospace" w:eastAsia="monospace" w:cs="monospace"/>
          <w:color w:val="A9B7C6"/>
          <w:sz w:val="19"/>
          <w:szCs w:val="19"/>
          <w:shd w:val="clear" w:fill="2B2B2B"/>
        </w:rPr>
        <w:t>.updateById(userTwo)</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ok</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修改成功</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w:t>
      </w:r>
    </w:p>
    <w:p>
      <w:pPr>
        <w:ind w:firstLine="420"/>
        <w:rPr>
          <w:rFonts w:ascii="Times New Roman" w:hAnsi="Times New Roman" w:cs="Times New Roman"/>
          <w:sz w:val="24"/>
          <w:szCs w:val="24"/>
        </w:rPr>
      </w:pPr>
    </w:p>
    <w:p>
      <w:pPr>
        <w:pStyle w:val="4"/>
        <w:rPr>
          <w:color w:val="auto"/>
        </w:rPr>
      </w:pPr>
      <w:r>
        <w:rPr>
          <w:rFonts w:hint="eastAsia"/>
          <w:color w:val="auto"/>
        </w:rPr>
        <w:t>4.</w:t>
      </w:r>
      <w:r>
        <w:rPr>
          <w:rFonts w:hint="eastAsia"/>
          <w:color w:val="auto"/>
          <w:lang w:val="en-US" w:eastAsia="zh-CN"/>
        </w:rPr>
        <w:t>3.2</w:t>
      </w:r>
      <w:r>
        <w:rPr>
          <w:rFonts w:hint="eastAsia"/>
          <w:color w:val="auto"/>
        </w:rPr>
        <w:t>.</w:t>
      </w:r>
      <w:r>
        <w:rPr>
          <w:rFonts w:hint="eastAsia"/>
          <w:color w:val="auto"/>
          <w:lang w:val="en-US" w:eastAsia="zh-CN"/>
        </w:rPr>
        <w:t>3</w:t>
      </w:r>
      <w:r>
        <w:rPr>
          <w:rFonts w:hint="eastAsia"/>
          <w:color w:val="auto"/>
        </w:rPr>
        <w:t xml:space="preserve"> 域模型层</w:t>
      </w:r>
    </w:p>
    <w:p>
      <w:pPr>
        <w:rPr>
          <w:rFonts w:ascii="Times New Roman" w:hAnsi="Times New Roman" w:cs="Times New Roman"/>
          <w:sz w:val="24"/>
          <w:szCs w:val="24"/>
        </w:rPr>
      </w:pPr>
      <w:r>
        <w:tab/>
      </w:r>
      <w:r>
        <w:rPr>
          <w:rFonts w:hint="eastAsia" w:ascii="Times New Roman" w:hAnsi="Times New Roman" w:cs="Times New Roman"/>
          <w:sz w:val="24"/>
          <w:szCs w:val="24"/>
          <w:lang w:val="en-US" w:eastAsia="zh-CN"/>
        </w:rPr>
        <w:t>个人信息查询</w:t>
      </w:r>
      <w:r>
        <w:rPr>
          <w:rFonts w:ascii="Times New Roman" w:hAnsi="Times New Roman" w:cs="Times New Roman"/>
          <w:sz w:val="24"/>
          <w:szCs w:val="24"/>
        </w:rPr>
        <w:t>模块用到域模型层中</w:t>
      </w:r>
      <w:r>
        <w:rPr>
          <w:rFonts w:hint="eastAsia" w:ascii="Times New Roman" w:hAnsi="Times New Roman" w:cs="Times New Roman"/>
          <w:sz w:val="24"/>
          <w:szCs w:val="24"/>
        </w:rPr>
        <w:t>U</w:t>
      </w:r>
      <w:r>
        <w:rPr>
          <w:rFonts w:ascii="Times New Roman" w:hAnsi="Times New Roman" w:cs="Times New Roman"/>
          <w:sz w:val="24"/>
          <w:szCs w:val="24"/>
        </w:rPr>
        <w:t>ser.java</w:t>
      </w:r>
      <w:r>
        <w:rPr>
          <w:rFonts w:hint="eastAsia" w:ascii="Times New Roman" w:hAnsi="Times New Roman" w:cs="Times New Roman"/>
          <w:sz w:val="24"/>
          <w:szCs w:val="24"/>
        </w:rPr>
        <w:t>，U</w:t>
      </w:r>
      <w:r>
        <w:rPr>
          <w:rFonts w:ascii="Times New Roman" w:hAnsi="Times New Roman" w:cs="Times New Roman"/>
          <w:sz w:val="24"/>
          <w:szCs w:val="24"/>
        </w:rPr>
        <w:t>ser.java</w:t>
      </w:r>
      <w:r>
        <w:rPr>
          <w:rFonts w:hint="eastAsia" w:ascii="Times New Roman" w:hAnsi="Times New Roman" w:cs="Times New Roman"/>
          <w:sz w:val="24"/>
          <w:szCs w:val="24"/>
        </w:rPr>
        <w:t>是一个</w:t>
      </w:r>
      <w:r>
        <w:rPr>
          <w:rFonts w:ascii="Times New Roman" w:hAnsi="Times New Roman" w:cs="Times New Roman"/>
          <w:sz w:val="24"/>
          <w:szCs w:val="24"/>
        </w:rPr>
        <w:t>公用域模型，在</w:t>
      </w:r>
      <w:r>
        <w:rPr>
          <w:rFonts w:hint="eastAsia" w:ascii="Times New Roman" w:hAnsi="Times New Roman" w:cs="Times New Roman"/>
          <w:sz w:val="24"/>
          <w:szCs w:val="24"/>
        </w:rPr>
        <w:t>涉及到</w:t>
      </w:r>
      <w:r>
        <w:rPr>
          <w:rFonts w:ascii="Times New Roman" w:hAnsi="Times New Roman" w:cs="Times New Roman"/>
          <w:sz w:val="24"/>
          <w:szCs w:val="24"/>
        </w:rPr>
        <w:t>用户</w:t>
      </w:r>
      <w:r>
        <w:rPr>
          <w:rFonts w:hint="eastAsia" w:ascii="Times New Roman" w:hAnsi="Times New Roman" w:cs="Times New Roman"/>
          <w:sz w:val="24"/>
          <w:szCs w:val="24"/>
        </w:rPr>
        <w:t>信息</w:t>
      </w:r>
      <w:r>
        <w:rPr>
          <w:rFonts w:ascii="Times New Roman" w:hAnsi="Times New Roman" w:cs="Times New Roman"/>
          <w:sz w:val="24"/>
          <w:szCs w:val="24"/>
        </w:rPr>
        <w:t>查询等</w:t>
      </w:r>
      <w:r>
        <w:rPr>
          <w:rFonts w:hint="eastAsia" w:ascii="Times New Roman" w:hAnsi="Times New Roman" w:cs="Times New Roman"/>
          <w:sz w:val="24"/>
          <w:szCs w:val="24"/>
        </w:rPr>
        <w:t>操作时</w:t>
      </w:r>
      <w:r>
        <w:rPr>
          <w:rFonts w:ascii="Times New Roman" w:hAnsi="Times New Roman" w:cs="Times New Roman"/>
          <w:sz w:val="24"/>
          <w:szCs w:val="24"/>
        </w:rPr>
        <w:t>，</w:t>
      </w:r>
      <w:r>
        <w:rPr>
          <w:rFonts w:hint="eastAsia" w:ascii="Times New Roman" w:hAnsi="Times New Roman" w:cs="Times New Roman"/>
          <w:sz w:val="24"/>
          <w:szCs w:val="24"/>
        </w:rPr>
        <w:t>就会</w:t>
      </w:r>
      <w:r>
        <w:rPr>
          <w:rFonts w:ascii="Times New Roman" w:hAnsi="Times New Roman" w:cs="Times New Roman"/>
          <w:sz w:val="24"/>
          <w:szCs w:val="24"/>
        </w:rPr>
        <w:t>调用到该模型</w:t>
      </w:r>
      <w:r>
        <w:rPr>
          <w:rFonts w:hint="eastAsia" w:ascii="Times New Roman" w:hAnsi="Times New Roman" w:cs="Times New Roman"/>
          <w:sz w:val="24"/>
          <w:szCs w:val="24"/>
        </w:rPr>
        <w:t>，</w:t>
      </w:r>
      <w:r>
        <w:rPr>
          <w:rFonts w:hint="eastAsia" w:ascii="Times New Roman" w:hAnsi="Times New Roman" w:cs="Times New Roman"/>
          <w:sz w:val="24"/>
          <w:szCs w:val="24"/>
          <w:lang w:val="en-US" w:eastAsia="zh-CN"/>
        </w:rPr>
        <w:t>个人信息查询</w:t>
      </w:r>
      <w:r>
        <w:rPr>
          <w:rFonts w:hint="eastAsia" w:ascii="Times New Roman" w:hAnsi="Times New Roman" w:cs="Times New Roman"/>
          <w:sz w:val="24"/>
          <w:szCs w:val="24"/>
        </w:rPr>
        <w:t>域模型层列表如表4-</w:t>
      </w:r>
      <w:r>
        <w:rPr>
          <w:rFonts w:ascii="Times New Roman" w:hAnsi="Times New Roman" w:cs="Times New Roman"/>
          <w:sz w:val="24"/>
          <w:szCs w:val="24"/>
        </w:rPr>
        <w:t>7</w:t>
      </w:r>
      <w:r>
        <w:rPr>
          <w:rFonts w:hint="eastAsia" w:ascii="Times New Roman" w:hAnsi="Times New Roman" w:cs="Times New Roman"/>
          <w:sz w:val="24"/>
          <w:szCs w:val="24"/>
        </w:rPr>
        <w:t>所示。</w:t>
      </w:r>
    </w:p>
    <w:p>
      <w:pPr>
        <w:jc w:val="center"/>
        <w:rPr>
          <w:rFonts w:ascii="Times New Roman" w:hAnsi="Times New Roman" w:cs="Times New Roman"/>
          <w:sz w:val="24"/>
          <w:szCs w:val="24"/>
        </w:rPr>
      </w:pPr>
      <w:r>
        <w:rPr>
          <w:rFonts w:hint="eastAsia" w:ascii="Times New Roman" w:hAnsi="Times New Roman" w:cs="Times New Roman"/>
          <w:sz w:val="24"/>
          <w:szCs w:val="24"/>
        </w:rPr>
        <w:t>表 4</w:t>
      </w:r>
      <w:r>
        <w:rPr>
          <w:rFonts w:ascii="Times New Roman" w:hAnsi="Times New Roman" w:cs="Times New Roman"/>
          <w:sz w:val="24"/>
          <w:szCs w:val="24"/>
        </w:rPr>
        <w:t>-7</w:t>
      </w:r>
      <w:r>
        <w:rPr>
          <w:rFonts w:hint="eastAsia" w:ascii="Times New Roman" w:hAnsi="Times New Roman" w:cs="Times New Roman"/>
          <w:sz w:val="24"/>
          <w:szCs w:val="24"/>
        </w:rPr>
        <w:t>登入模块域模型</w:t>
      </w:r>
      <w:r>
        <w:rPr>
          <w:rFonts w:ascii="Times New Roman" w:hAnsi="Times New Roman" w:cs="Times New Roman"/>
          <w:sz w:val="24"/>
          <w:szCs w:val="24"/>
        </w:rPr>
        <w:t>层列表</w:t>
      </w:r>
    </w:p>
    <w:tbl>
      <w:tblPr>
        <w:tblStyle w:val="49"/>
        <w:tblW w:w="7330" w:type="dxa"/>
        <w:jc w:val="cente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autofit"/>
        <w:tblCellMar>
          <w:top w:w="0" w:type="dxa"/>
          <w:left w:w="108" w:type="dxa"/>
          <w:bottom w:w="0" w:type="dxa"/>
          <w:right w:w="108" w:type="dxa"/>
        </w:tblCellMar>
      </w:tblPr>
      <w:tblGrid>
        <w:gridCol w:w="2655"/>
        <w:gridCol w:w="4675"/>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Ex>
        <w:trPr>
          <w:jc w:val="center"/>
        </w:trPr>
        <w:tc>
          <w:tcPr>
            <w:tcW w:w="2655" w:type="dxa"/>
            <w:shd w:val="solid" w:color="000080" w:fill="FFFFFF"/>
          </w:tcPr>
          <w:p>
            <w:pPr>
              <w:rPr>
                <w:rFonts w:ascii="Times New Roman" w:hAnsi="Times New Roman" w:cs="Times New Roman"/>
                <w:sz w:val="24"/>
                <w:szCs w:val="24"/>
              </w:rPr>
            </w:pPr>
            <w:r>
              <w:rPr>
                <w:rFonts w:hint="eastAsia" w:ascii="Times New Roman" w:hAnsi="Times New Roman" w:cs="Times New Roman"/>
                <w:sz w:val="24"/>
                <w:szCs w:val="24"/>
              </w:rPr>
              <w:t>域模型</w:t>
            </w:r>
          </w:p>
        </w:tc>
        <w:tc>
          <w:tcPr>
            <w:tcW w:w="4675" w:type="dxa"/>
            <w:shd w:val="solid" w:color="000080" w:fill="FFFFFF"/>
          </w:tcPr>
          <w:p>
            <w:pPr>
              <w:rPr>
                <w:rFonts w:ascii="Times New Roman" w:hAnsi="Times New Roman" w:cs="Times New Roman"/>
                <w:sz w:val="24"/>
                <w:szCs w:val="24"/>
              </w:rPr>
            </w:pPr>
            <w:r>
              <w:rPr>
                <w:rFonts w:hint="eastAsia" w:ascii="Times New Roman" w:hAnsi="Times New Roman" w:cs="Times New Roman"/>
                <w:sz w:val="24"/>
                <w:szCs w:val="24"/>
              </w:rPr>
              <w:t>描述</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Ex>
        <w:trPr>
          <w:jc w:val="center"/>
        </w:trPr>
        <w:tc>
          <w:tcPr>
            <w:tcW w:w="2655" w:type="dxa"/>
            <w:tcBorders>
              <w:top w:val="single" w:color="000080" w:sz="6" w:space="0"/>
              <w:left w:val="single" w:color="000080" w:sz="6" w:space="0"/>
              <w:bottom w:val="single" w:color="000080" w:sz="6" w:space="0"/>
              <w:right w:val="single" w:color="000080" w:sz="6" w:space="0"/>
            </w:tcBorders>
          </w:tcPr>
          <w:p>
            <w:pPr>
              <w:rPr>
                <w:rFonts w:ascii="Times New Roman" w:hAnsi="Times New Roman" w:cs="Times New Roman"/>
                <w:sz w:val="24"/>
                <w:szCs w:val="24"/>
              </w:rPr>
            </w:pPr>
            <w:r>
              <w:rPr>
                <w:rFonts w:ascii="Times New Roman" w:hAnsi="Times New Roman" w:cs="Times New Roman"/>
                <w:sz w:val="24"/>
                <w:szCs w:val="24"/>
              </w:rPr>
              <w:t>User.java</w:t>
            </w:r>
          </w:p>
        </w:tc>
        <w:tc>
          <w:tcPr>
            <w:tcW w:w="4675" w:type="dxa"/>
            <w:tcBorders>
              <w:top w:val="single" w:color="000080" w:sz="6" w:space="0"/>
              <w:left w:val="single" w:color="000080" w:sz="6" w:space="0"/>
              <w:bottom w:val="single" w:color="000080" w:sz="6" w:space="0"/>
              <w:right w:val="single" w:color="000080" w:sz="6" w:space="0"/>
            </w:tcBorders>
          </w:tcPr>
          <w:p>
            <w:pPr>
              <w:rPr>
                <w:rFonts w:ascii="Times New Roman" w:hAnsi="Times New Roman" w:cs="Times New Roman"/>
                <w:sz w:val="24"/>
                <w:szCs w:val="24"/>
              </w:rPr>
            </w:pPr>
            <w:r>
              <w:rPr>
                <w:rFonts w:hint="eastAsia" w:ascii="Times New Roman" w:hAnsi="Times New Roman" w:cs="Times New Roman"/>
                <w:sz w:val="24"/>
                <w:szCs w:val="24"/>
              </w:rPr>
              <w:t>对用户信息的增、删、改、查操作</w:t>
            </w:r>
          </w:p>
        </w:tc>
      </w:tr>
    </w:tbl>
    <w:p>
      <w:pPr>
        <w:rPr>
          <w:rFonts w:ascii="Times New Roman" w:hAnsi="Times New Roman" w:cs="Times New Roman"/>
          <w:sz w:val="24"/>
          <w:szCs w:val="24"/>
        </w:rPr>
      </w:pPr>
      <w:r>
        <w:rPr>
          <w:rFonts w:hint="eastAsia" w:ascii="Times New Roman" w:hAnsi="Times New Roman" w:cs="Times New Roman"/>
          <w:sz w:val="24"/>
          <w:szCs w:val="24"/>
        </w:rPr>
        <w:t>U</w:t>
      </w:r>
      <w:r>
        <w:rPr>
          <w:rFonts w:ascii="Times New Roman" w:hAnsi="Times New Roman" w:cs="Times New Roman"/>
          <w:sz w:val="24"/>
          <w:szCs w:val="24"/>
        </w:rPr>
        <w:t>ser.java</w:t>
      </w:r>
      <w:r>
        <w:rPr>
          <w:rFonts w:hint="eastAsia" w:ascii="Times New Roman" w:hAnsi="Times New Roman" w:cs="Times New Roman"/>
          <w:sz w:val="24"/>
          <w:szCs w:val="24"/>
        </w:rPr>
        <w:t>主要属性</w:t>
      </w:r>
      <w:r>
        <w:rPr>
          <w:rFonts w:ascii="Times New Roman" w:hAnsi="Times New Roman" w:cs="Times New Roman"/>
          <w:sz w:val="24"/>
          <w:szCs w:val="24"/>
        </w:rPr>
        <w:t>与方法：</w:t>
      </w:r>
    </w:p>
    <w:p>
      <w:pPr>
        <w:pStyle w:val="45"/>
        <w:keepNext w:val="0"/>
        <w:keepLines w:val="0"/>
        <w:widowControl/>
        <w:suppressLineNumbers w:val="0"/>
        <w:shd w:val="clear" w:fill="2B2B2B"/>
      </w:pPr>
      <w:r>
        <w:rPr>
          <w:rFonts w:hint="default" w:ascii="monospace" w:hAnsi="monospace" w:eastAsia="monospace" w:cs="monospace"/>
          <w:color w:val="BBB529"/>
          <w:sz w:val="19"/>
          <w:szCs w:val="19"/>
          <w:shd w:val="clear" w:fill="2B2B2B"/>
        </w:rPr>
        <w:t>@TableName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"sys_user"</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CC7832"/>
          <w:sz w:val="19"/>
          <w:szCs w:val="19"/>
          <w:shd w:val="clear" w:fill="2B2B2B"/>
        </w:rPr>
        <w:t xml:space="preserve">public class </w:t>
      </w:r>
      <w:r>
        <w:rPr>
          <w:rFonts w:hint="default" w:ascii="monospace" w:hAnsi="monospace" w:eastAsia="monospace" w:cs="monospace"/>
          <w:color w:val="A9B7C6"/>
          <w:sz w:val="19"/>
          <w:szCs w:val="19"/>
          <w:shd w:val="clear" w:fill="2B2B2B"/>
        </w:rPr>
        <w:t xml:space="preserve">User </w:t>
      </w:r>
      <w:r>
        <w:rPr>
          <w:rFonts w:hint="default" w:ascii="monospace" w:hAnsi="monospace" w:eastAsia="monospace" w:cs="monospace"/>
          <w:color w:val="CC7832"/>
          <w:sz w:val="19"/>
          <w:szCs w:val="19"/>
          <w:shd w:val="clear" w:fill="2B2B2B"/>
        </w:rPr>
        <w:t xml:space="preserve">implements </w:t>
      </w:r>
      <w:r>
        <w:rPr>
          <w:rFonts w:hint="default" w:ascii="monospace" w:hAnsi="monospace" w:eastAsia="monospace" w:cs="monospace"/>
          <w:color w:val="A9B7C6"/>
          <w:sz w:val="19"/>
          <w:szCs w:val="19"/>
          <w:shd w:val="clear" w:fill="2B2B2B"/>
        </w:rPr>
        <w:t>Serializable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private static final long </w:t>
      </w:r>
      <w:r>
        <w:rPr>
          <w:rFonts w:hint="default" w:ascii="monospace" w:hAnsi="monospace" w:eastAsia="monospace" w:cs="monospace"/>
          <w:i/>
          <w:iCs/>
          <w:color w:val="9876AA"/>
          <w:sz w:val="19"/>
          <w:szCs w:val="19"/>
          <w:shd w:val="clear" w:fill="2B2B2B"/>
        </w:rPr>
        <w:t xml:space="preserve">serialVersionUID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6897BB"/>
          <w:sz w:val="19"/>
          <w:szCs w:val="19"/>
          <w:shd w:val="clear" w:fill="2B2B2B"/>
        </w:rPr>
        <w:t>242146703513492331L</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用户</w:t>
      </w:r>
      <w:r>
        <w:rPr>
          <w:rFonts w:hint="default" w:ascii="monospace" w:hAnsi="monospace" w:eastAsia="monospace" w:cs="monospace"/>
          <w:i/>
          <w:iCs/>
          <w:color w:val="629755"/>
          <w:sz w:val="19"/>
          <w:szCs w:val="19"/>
          <w:shd w:val="clear" w:fill="2B2B2B"/>
        </w:rPr>
        <w:t>id</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BBB529"/>
          <w:sz w:val="19"/>
          <w:szCs w:val="19"/>
          <w:shd w:val="clear" w:fill="2B2B2B"/>
        </w:rPr>
        <w:t>@TableId</w:t>
      </w:r>
      <w:r>
        <w:rPr>
          <w:rFonts w:hint="default" w:ascii="monospace" w:hAnsi="monospace" w:eastAsia="monospace" w:cs="monospace"/>
          <w:color w:val="A9B7C6"/>
          <w:sz w:val="19"/>
          <w:szCs w:val="19"/>
          <w:shd w:val="clear" w:fill="2B2B2B"/>
        </w:rPr>
        <w:t xml:space="preserve">(value = </w:t>
      </w:r>
      <w:r>
        <w:rPr>
          <w:rFonts w:hint="default" w:ascii="monospace" w:hAnsi="monospace" w:eastAsia="monospace" w:cs="monospace"/>
          <w:color w:val="6A8759"/>
          <w:sz w:val="19"/>
          <w:szCs w:val="19"/>
          <w:shd w:val="clear" w:fill="2B2B2B"/>
        </w:rPr>
        <w:t>"user_id"</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type = IdType.</w:t>
      </w:r>
      <w:r>
        <w:rPr>
          <w:rFonts w:hint="default" w:ascii="monospace" w:hAnsi="monospace" w:eastAsia="monospace" w:cs="monospace"/>
          <w:i/>
          <w:iCs/>
          <w:color w:val="9876AA"/>
          <w:sz w:val="19"/>
          <w:szCs w:val="19"/>
          <w:shd w:val="clear" w:fill="2B2B2B"/>
        </w:rPr>
        <w:t>AUTO</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private </w:t>
      </w:r>
      <w:r>
        <w:rPr>
          <w:rFonts w:hint="default" w:ascii="monospace" w:hAnsi="monospace" w:eastAsia="monospace" w:cs="monospace"/>
          <w:color w:val="A9B7C6"/>
          <w:sz w:val="19"/>
          <w:szCs w:val="19"/>
          <w:shd w:val="clear" w:fill="2B2B2B"/>
        </w:rPr>
        <w:t xml:space="preserve">Integer </w:t>
      </w:r>
      <w:r>
        <w:rPr>
          <w:rFonts w:hint="default" w:ascii="monospace" w:hAnsi="monospace" w:eastAsia="monospace" w:cs="monospace"/>
          <w:color w:val="9876AA"/>
          <w:sz w:val="19"/>
          <w:szCs w:val="19"/>
          <w:shd w:val="clear" w:fill="2B2B2B"/>
        </w:rPr>
        <w:t>userId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账号</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CC7832"/>
          <w:sz w:val="19"/>
          <w:szCs w:val="19"/>
          <w:shd w:val="clear" w:fill="2B2B2B"/>
        </w:rPr>
        <w:t xml:space="preserve">private </w:t>
      </w:r>
      <w:r>
        <w:rPr>
          <w:rFonts w:hint="default" w:ascii="monospace" w:hAnsi="monospace" w:eastAsia="monospace" w:cs="monospace"/>
          <w:color w:val="A9B7C6"/>
          <w:sz w:val="19"/>
          <w:szCs w:val="19"/>
          <w:shd w:val="clear" w:fill="2B2B2B"/>
        </w:rPr>
        <w:t xml:space="preserve">String </w:t>
      </w:r>
      <w:r>
        <w:rPr>
          <w:rFonts w:hint="default" w:ascii="monospace" w:hAnsi="monospace" w:eastAsia="monospace" w:cs="monospace"/>
          <w:color w:val="9876AA"/>
          <w:sz w:val="19"/>
          <w:szCs w:val="19"/>
          <w:shd w:val="clear" w:fill="2B2B2B"/>
        </w:rPr>
        <w:t>username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密码</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CC7832"/>
          <w:sz w:val="19"/>
          <w:szCs w:val="19"/>
          <w:shd w:val="clear" w:fill="2B2B2B"/>
        </w:rPr>
        <w:t xml:space="preserve">private </w:t>
      </w:r>
      <w:r>
        <w:rPr>
          <w:rFonts w:hint="default" w:ascii="monospace" w:hAnsi="monospace" w:eastAsia="monospace" w:cs="monospace"/>
          <w:color w:val="A9B7C6"/>
          <w:sz w:val="19"/>
          <w:szCs w:val="19"/>
          <w:shd w:val="clear" w:fill="2B2B2B"/>
        </w:rPr>
        <w:t xml:space="preserve">String </w:t>
      </w:r>
      <w:r>
        <w:rPr>
          <w:rFonts w:hint="default" w:ascii="monospace" w:hAnsi="monospace" w:eastAsia="monospace" w:cs="monospace"/>
          <w:color w:val="9876AA"/>
          <w:sz w:val="19"/>
          <w:szCs w:val="19"/>
          <w:shd w:val="clear" w:fill="2B2B2B"/>
        </w:rPr>
        <w:t>password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昵称</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CC7832"/>
          <w:sz w:val="19"/>
          <w:szCs w:val="19"/>
          <w:shd w:val="clear" w:fill="2B2B2B"/>
        </w:rPr>
        <w:t xml:space="preserve">private </w:t>
      </w:r>
      <w:r>
        <w:rPr>
          <w:rFonts w:hint="default" w:ascii="monospace" w:hAnsi="monospace" w:eastAsia="monospace" w:cs="monospace"/>
          <w:color w:val="A9B7C6"/>
          <w:sz w:val="19"/>
          <w:szCs w:val="19"/>
          <w:shd w:val="clear" w:fill="2B2B2B"/>
        </w:rPr>
        <w:t xml:space="preserve">String </w:t>
      </w:r>
      <w:r>
        <w:rPr>
          <w:rFonts w:hint="default" w:ascii="monospace" w:hAnsi="monospace" w:eastAsia="monospace" w:cs="monospace"/>
          <w:color w:val="9876AA"/>
          <w:sz w:val="19"/>
          <w:szCs w:val="19"/>
          <w:shd w:val="clear" w:fill="2B2B2B"/>
        </w:rPr>
        <w:t>nickName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头像</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CC7832"/>
          <w:sz w:val="19"/>
          <w:szCs w:val="19"/>
          <w:shd w:val="clear" w:fill="2B2B2B"/>
        </w:rPr>
        <w:t xml:space="preserve">private </w:t>
      </w:r>
      <w:r>
        <w:rPr>
          <w:rFonts w:hint="default" w:ascii="monospace" w:hAnsi="monospace" w:eastAsia="monospace" w:cs="monospace"/>
          <w:color w:val="A9B7C6"/>
          <w:sz w:val="19"/>
          <w:szCs w:val="19"/>
          <w:shd w:val="clear" w:fill="2B2B2B"/>
        </w:rPr>
        <w:t xml:space="preserve">String </w:t>
      </w:r>
      <w:r>
        <w:rPr>
          <w:rFonts w:hint="default" w:ascii="monospace" w:hAnsi="monospace" w:eastAsia="monospace" w:cs="monospace"/>
          <w:color w:val="9876AA"/>
          <w:sz w:val="19"/>
          <w:szCs w:val="19"/>
          <w:shd w:val="clear" w:fill="2B2B2B"/>
        </w:rPr>
        <w:t>avatar</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性别</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CC7832"/>
          <w:sz w:val="19"/>
          <w:szCs w:val="19"/>
          <w:shd w:val="clear" w:fill="2B2B2B"/>
        </w:rPr>
        <w:t xml:space="preserve">private </w:t>
      </w:r>
      <w:r>
        <w:rPr>
          <w:rFonts w:hint="default" w:ascii="monospace" w:hAnsi="monospace" w:eastAsia="monospace" w:cs="monospace"/>
          <w:color w:val="A9B7C6"/>
          <w:sz w:val="19"/>
          <w:szCs w:val="19"/>
          <w:shd w:val="clear" w:fill="2B2B2B"/>
        </w:rPr>
        <w:t xml:space="preserve">Integer </w:t>
      </w:r>
      <w:r>
        <w:rPr>
          <w:rFonts w:hint="default" w:ascii="monospace" w:hAnsi="monospace" w:eastAsia="monospace" w:cs="monospace"/>
          <w:color w:val="9876AA"/>
          <w:sz w:val="19"/>
          <w:szCs w:val="19"/>
          <w:shd w:val="clear" w:fill="2B2B2B"/>
        </w:rPr>
        <w:t>sex</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手机号</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CC7832"/>
          <w:sz w:val="19"/>
          <w:szCs w:val="19"/>
          <w:shd w:val="clear" w:fill="2B2B2B"/>
        </w:rPr>
        <w:t xml:space="preserve">private </w:t>
      </w:r>
      <w:r>
        <w:rPr>
          <w:rFonts w:hint="default" w:ascii="monospace" w:hAnsi="monospace" w:eastAsia="monospace" w:cs="monospace"/>
          <w:color w:val="A9B7C6"/>
          <w:sz w:val="19"/>
          <w:szCs w:val="19"/>
          <w:shd w:val="clear" w:fill="2B2B2B"/>
        </w:rPr>
        <w:t xml:space="preserve">String </w:t>
      </w:r>
      <w:r>
        <w:rPr>
          <w:rFonts w:hint="default" w:ascii="monospace" w:hAnsi="monospace" w:eastAsia="monospace" w:cs="monospace"/>
          <w:color w:val="9876AA"/>
          <w:sz w:val="19"/>
          <w:szCs w:val="19"/>
          <w:shd w:val="clear" w:fill="2B2B2B"/>
        </w:rPr>
        <w:t>phone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邮箱</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CC7832"/>
          <w:sz w:val="19"/>
          <w:szCs w:val="19"/>
          <w:shd w:val="clear" w:fill="2B2B2B"/>
        </w:rPr>
        <w:t xml:space="preserve">private </w:t>
      </w:r>
      <w:r>
        <w:rPr>
          <w:rFonts w:hint="default" w:ascii="monospace" w:hAnsi="monospace" w:eastAsia="monospace" w:cs="monospace"/>
          <w:color w:val="A9B7C6"/>
          <w:sz w:val="19"/>
          <w:szCs w:val="19"/>
          <w:shd w:val="clear" w:fill="2B2B2B"/>
        </w:rPr>
        <w:t xml:space="preserve">String </w:t>
      </w:r>
      <w:r>
        <w:rPr>
          <w:rFonts w:hint="default" w:ascii="monospace" w:hAnsi="monospace" w:eastAsia="monospace" w:cs="monospace"/>
          <w:color w:val="9876AA"/>
          <w:sz w:val="19"/>
          <w:szCs w:val="19"/>
          <w:shd w:val="clear" w:fill="2B2B2B"/>
        </w:rPr>
        <w:t>email</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邮箱是否验证</w:t>
      </w:r>
      <w:r>
        <w:rPr>
          <w:rFonts w:hint="default" w:ascii="monospace" w:hAnsi="monospace" w:eastAsia="monospace" w:cs="monospace"/>
          <w:i/>
          <w:iCs/>
          <w:color w:val="629755"/>
          <w:sz w:val="19"/>
          <w:szCs w:val="19"/>
          <w:shd w:val="clear" w:fill="2B2B2B"/>
        </w:rPr>
        <w:t>,0</w:t>
      </w:r>
      <w:r>
        <w:rPr>
          <w:rFonts w:hint="eastAsia" w:ascii="宋体" w:hAnsi="宋体" w:eastAsia="宋体" w:cs="宋体"/>
          <w:i/>
          <w:iCs/>
          <w:color w:val="629755"/>
          <w:sz w:val="19"/>
          <w:szCs w:val="19"/>
          <w:shd w:val="clear" w:fill="2B2B2B"/>
        </w:rPr>
        <w:t>否</w:t>
      </w:r>
      <w:r>
        <w:rPr>
          <w:rFonts w:hint="default" w:ascii="monospace" w:hAnsi="monospace" w:eastAsia="monospace" w:cs="monospace"/>
          <w:i/>
          <w:iCs/>
          <w:color w:val="629755"/>
          <w:sz w:val="19"/>
          <w:szCs w:val="19"/>
          <w:shd w:val="clear" w:fill="2B2B2B"/>
        </w:rPr>
        <w:t>,1</w:t>
      </w:r>
      <w:r>
        <w:rPr>
          <w:rFonts w:hint="eastAsia" w:ascii="宋体" w:hAnsi="宋体" w:eastAsia="宋体" w:cs="宋体"/>
          <w:i/>
          <w:iCs/>
          <w:color w:val="629755"/>
          <w:sz w:val="19"/>
          <w:szCs w:val="19"/>
          <w:shd w:val="clear" w:fill="2B2B2B"/>
        </w:rPr>
        <w:t>是</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CC7832"/>
          <w:sz w:val="19"/>
          <w:szCs w:val="19"/>
          <w:shd w:val="clear" w:fill="2B2B2B"/>
        </w:rPr>
        <w:t xml:space="preserve">private </w:t>
      </w:r>
      <w:r>
        <w:rPr>
          <w:rFonts w:hint="default" w:ascii="monospace" w:hAnsi="monospace" w:eastAsia="monospace" w:cs="monospace"/>
          <w:color w:val="A9B7C6"/>
          <w:sz w:val="19"/>
          <w:szCs w:val="19"/>
          <w:shd w:val="clear" w:fill="2B2B2B"/>
        </w:rPr>
        <w:t xml:space="preserve">Integer </w:t>
      </w:r>
      <w:r>
        <w:rPr>
          <w:rFonts w:hint="default" w:ascii="monospace" w:hAnsi="monospace" w:eastAsia="monospace" w:cs="monospace"/>
          <w:color w:val="9876AA"/>
          <w:sz w:val="19"/>
          <w:szCs w:val="19"/>
          <w:shd w:val="clear" w:fill="2B2B2B"/>
        </w:rPr>
        <w:t>emailVerified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真实姓名</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CC7832"/>
          <w:sz w:val="19"/>
          <w:szCs w:val="19"/>
          <w:shd w:val="clear" w:fill="2B2B2B"/>
        </w:rPr>
        <w:t xml:space="preserve">private </w:t>
      </w:r>
      <w:r>
        <w:rPr>
          <w:rFonts w:hint="default" w:ascii="monospace" w:hAnsi="monospace" w:eastAsia="monospace" w:cs="monospace"/>
          <w:color w:val="A9B7C6"/>
          <w:sz w:val="19"/>
          <w:szCs w:val="19"/>
          <w:shd w:val="clear" w:fill="2B2B2B"/>
        </w:rPr>
        <w:t xml:space="preserve">String </w:t>
      </w:r>
      <w:r>
        <w:rPr>
          <w:rFonts w:hint="default" w:ascii="monospace" w:hAnsi="monospace" w:eastAsia="monospace" w:cs="monospace"/>
          <w:color w:val="9876AA"/>
          <w:sz w:val="19"/>
          <w:szCs w:val="19"/>
          <w:shd w:val="clear" w:fill="2B2B2B"/>
        </w:rPr>
        <w:t>trueName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身份证号</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CC7832"/>
          <w:sz w:val="19"/>
          <w:szCs w:val="19"/>
          <w:shd w:val="clear" w:fill="2B2B2B"/>
        </w:rPr>
        <w:t xml:space="preserve">private </w:t>
      </w:r>
      <w:r>
        <w:rPr>
          <w:rFonts w:hint="default" w:ascii="monospace" w:hAnsi="monospace" w:eastAsia="monospace" w:cs="monospace"/>
          <w:color w:val="A9B7C6"/>
          <w:sz w:val="19"/>
          <w:szCs w:val="19"/>
          <w:shd w:val="clear" w:fill="2B2B2B"/>
        </w:rPr>
        <w:t xml:space="preserve">String </w:t>
      </w:r>
      <w:r>
        <w:rPr>
          <w:rFonts w:hint="default" w:ascii="monospace" w:hAnsi="monospace" w:eastAsia="monospace" w:cs="monospace"/>
          <w:color w:val="9876AA"/>
          <w:sz w:val="19"/>
          <w:szCs w:val="19"/>
          <w:shd w:val="clear" w:fill="2B2B2B"/>
        </w:rPr>
        <w:t>idCard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出生日期</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CC7832"/>
          <w:sz w:val="19"/>
          <w:szCs w:val="19"/>
          <w:shd w:val="clear" w:fill="2B2B2B"/>
        </w:rPr>
        <w:t xml:space="preserve">private </w:t>
      </w:r>
      <w:r>
        <w:rPr>
          <w:rFonts w:hint="default" w:ascii="monospace" w:hAnsi="monospace" w:eastAsia="monospace" w:cs="monospace"/>
          <w:color w:val="A9B7C6"/>
          <w:sz w:val="19"/>
          <w:szCs w:val="19"/>
          <w:shd w:val="clear" w:fill="2B2B2B"/>
        </w:rPr>
        <w:t xml:space="preserve">Date </w:t>
      </w:r>
      <w:r>
        <w:rPr>
          <w:rFonts w:hint="default" w:ascii="monospace" w:hAnsi="monospace" w:eastAsia="monospace" w:cs="monospace"/>
          <w:color w:val="9876AA"/>
          <w:sz w:val="19"/>
          <w:szCs w:val="19"/>
          <w:shd w:val="clear" w:fill="2B2B2B"/>
        </w:rPr>
        <w:t>birthday</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个人简介</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CC7832"/>
          <w:sz w:val="19"/>
          <w:szCs w:val="19"/>
          <w:shd w:val="clear" w:fill="2B2B2B"/>
        </w:rPr>
        <w:t xml:space="preserve">private </w:t>
      </w:r>
      <w:r>
        <w:rPr>
          <w:rFonts w:hint="default" w:ascii="monospace" w:hAnsi="monospace" w:eastAsia="monospace" w:cs="monospace"/>
          <w:color w:val="A9B7C6"/>
          <w:sz w:val="19"/>
          <w:szCs w:val="19"/>
          <w:shd w:val="clear" w:fill="2B2B2B"/>
        </w:rPr>
        <w:t xml:space="preserve">String </w:t>
      </w:r>
      <w:r>
        <w:rPr>
          <w:rFonts w:hint="default" w:ascii="monospace" w:hAnsi="monospace" w:eastAsia="monospace" w:cs="monospace"/>
          <w:color w:val="9876AA"/>
          <w:sz w:val="19"/>
          <w:szCs w:val="19"/>
          <w:shd w:val="clear" w:fill="2B2B2B"/>
        </w:rPr>
        <w:t>introduction</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机构</w:t>
      </w:r>
      <w:r>
        <w:rPr>
          <w:rFonts w:hint="default" w:ascii="monospace" w:hAnsi="monospace" w:eastAsia="monospace" w:cs="monospace"/>
          <w:i/>
          <w:iCs/>
          <w:color w:val="629755"/>
          <w:sz w:val="19"/>
          <w:szCs w:val="19"/>
          <w:shd w:val="clear" w:fill="2B2B2B"/>
        </w:rPr>
        <w:t>id</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CC7832"/>
          <w:sz w:val="19"/>
          <w:szCs w:val="19"/>
          <w:shd w:val="clear" w:fill="2B2B2B"/>
        </w:rPr>
        <w:t xml:space="preserve">private </w:t>
      </w:r>
      <w:r>
        <w:rPr>
          <w:rFonts w:hint="default" w:ascii="monospace" w:hAnsi="monospace" w:eastAsia="monospace" w:cs="monospace"/>
          <w:color w:val="A9B7C6"/>
          <w:sz w:val="19"/>
          <w:szCs w:val="19"/>
          <w:shd w:val="clear" w:fill="2B2B2B"/>
        </w:rPr>
        <w:t xml:space="preserve">Integer </w:t>
      </w:r>
      <w:r>
        <w:rPr>
          <w:rFonts w:hint="default" w:ascii="monospace" w:hAnsi="monospace" w:eastAsia="monospace" w:cs="monospace"/>
          <w:color w:val="9876AA"/>
          <w:sz w:val="19"/>
          <w:szCs w:val="19"/>
          <w:shd w:val="clear" w:fill="2B2B2B"/>
        </w:rPr>
        <w:t>organizationId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状态，</w:t>
      </w:r>
      <w:r>
        <w:rPr>
          <w:rFonts w:hint="default" w:ascii="monospace" w:hAnsi="monospace" w:eastAsia="monospace" w:cs="monospace"/>
          <w:i/>
          <w:iCs/>
          <w:color w:val="629755"/>
          <w:sz w:val="19"/>
          <w:szCs w:val="19"/>
          <w:shd w:val="clear" w:fill="2B2B2B"/>
        </w:rPr>
        <w:t>0</w:t>
      </w:r>
      <w:r>
        <w:rPr>
          <w:rFonts w:hint="eastAsia" w:ascii="宋体" w:hAnsi="宋体" w:eastAsia="宋体" w:cs="宋体"/>
          <w:i/>
          <w:iCs/>
          <w:color w:val="629755"/>
          <w:sz w:val="19"/>
          <w:szCs w:val="19"/>
          <w:shd w:val="clear" w:fill="2B2B2B"/>
        </w:rPr>
        <w:t>正常，</w:t>
      </w:r>
      <w:r>
        <w:rPr>
          <w:rFonts w:hint="default" w:ascii="monospace" w:hAnsi="monospace" w:eastAsia="monospace" w:cs="monospace"/>
          <w:i/>
          <w:iCs/>
          <w:color w:val="629755"/>
          <w:sz w:val="19"/>
          <w:szCs w:val="19"/>
          <w:shd w:val="clear" w:fill="2B2B2B"/>
        </w:rPr>
        <w:t>1</w:t>
      </w:r>
      <w:r>
        <w:rPr>
          <w:rFonts w:hint="eastAsia" w:ascii="宋体" w:hAnsi="宋体" w:eastAsia="宋体" w:cs="宋体"/>
          <w:i/>
          <w:iCs/>
          <w:color w:val="629755"/>
          <w:sz w:val="19"/>
          <w:szCs w:val="19"/>
          <w:shd w:val="clear" w:fill="2B2B2B"/>
        </w:rPr>
        <w:t>冻结</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CC7832"/>
          <w:sz w:val="19"/>
          <w:szCs w:val="19"/>
          <w:shd w:val="clear" w:fill="2B2B2B"/>
        </w:rPr>
        <w:t xml:space="preserve">private </w:t>
      </w:r>
      <w:r>
        <w:rPr>
          <w:rFonts w:hint="default" w:ascii="monospace" w:hAnsi="monospace" w:eastAsia="monospace" w:cs="monospace"/>
          <w:color w:val="A9B7C6"/>
          <w:sz w:val="19"/>
          <w:szCs w:val="19"/>
          <w:shd w:val="clear" w:fill="2B2B2B"/>
        </w:rPr>
        <w:t xml:space="preserve">Integer </w:t>
      </w:r>
      <w:r>
        <w:rPr>
          <w:rFonts w:hint="default" w:ascii="monospace" w:hAnsi="monospace" w:eastAsia="monospace" w:cs="monospace"/>
          <w:color w:val="9876AA"/>
          <w:sz w:val="19"/>
          <w:szCs w:val="19"/>
          <w:shd w:val="clear" w:fill="2B2B2B"/>
        </w:rPr>
        <w:t>state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注册时间</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CC7832"/>
          <w:sz w:val="19"/>
          <w:szCs w:val="19"/>
          <w:shd w:val="clear" w:fill="2B2B2B"/>
        </w:rPr>
        <w:t xml:space="preserve">private </w:t>
      </w:r>
      <w:r>
        <w:rPr>
          <w:rFonts w:hint="default" w:ascii="monospace" w:hAnsi="monospace" w:eastAsia="monospace" w:cs="monospace"/>
          <w:color w:val="A9B7C6"/>
          <w:sz w:val="19"/>
          <w:szCs w:val="19"/>
          <w:shd w:val="clear" w:fill="2B2B2B"/>
        </w:rPr>
        <w:t xml:space="preserve">Date </w:t>
      </w:r>
      <w:r>
        <w:rPr>
          <w:rFonts w:hint="default" w:ascii="monospace" w:hAnsi="monospace" w:eastAsia="monospace" w:cs="monospace"/>
          <w:color w:val="9876AA"/>
          <w:sz w:val="19"/>
          <w:szCs w:val="19"/>
          <w:shd w:val="clear" w:fill="2B2B2B"/>
        </w:rPr>
        <w:t>createTime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修改时间</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CC7832"/>
          <w:sz w:val="19"/>
          <w:szCs w:val="19"/>
          <w:shd w:val="clear" w:fill="2B2B2B"/>
        </w:rPr>
        <w:t xml:space="preserve">private </w:t>
      </w:r>
      <w:r>
        <w:rPr>
          <w:rFonts w:hint="default" w:ascii="monospace" w:hAnsi="monospace" w:eastAsia="monospace" w:cs="monospace"/>
          <w:color w:val="A9B7C6"/>
          <w:sz w:val="19"/>
          <w:szCs w:val="19"/>
          <w:shd w:val="clear" w:fill="2B2B2B"/>
        </w:rPr>
        <w:t xml:space="preserve">Date </w:t>
      </w:r>
      <w:r>
        <w:rPr>
          <w:rFonts w:hint="default" w:ascii="monospace" w:hAnsi="monospace" w:eastAsia="monospace" w:cs="monospace"/>
          <w:color w:val="9876AA"/>
          <w:sz w:val="19"/>
          <w:szCs w:val="19"/>
          <w:shd w:val="clear" w:fill="2B2B2B"/>
        </w:rPr>
        <w:t>updateTime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是否删除</w:t>
      </w:r>
      <w:r>
        <w:rPr>
          <w:rFonts w:hint="default" w:ascii="monospace" w:hAnsi="monospace" w:eastAsia="monospace" w:cs="monospace"/>
          <w:i/>
          <w:iCs/>
          <w:color w:val="629755"/>
          <w:sz w:val="19"/>
          <w:szCs w:val="19"/>
          <w:shd w:val="clear" w:fill="2B2B2B"/>
        </w:rPr>
        <w:t>,0</w:t>
      </w:r>
      <w:r>
        <w:rPr>
          <w:rFonts w:hint="eastAsia" w:ascii="宋体" w:hAnsi="宋体" w:eastAsia="宋体" w:cs="宋体"/>
          <w:i/>
          <w:iCs/>
          <w:color w:val="629755"/>
          <w:sz w:val="19"/>
          <w:szCs w:val="19"/>
          <w:shd w:val="clear" w:fill="2B2B2B"/>
        </w:rPr>
        <w:t>否</w:t>
      </w:r>
      <w:r>
        <w:rPr>
          <w:rFonts w:hint="default" w:ascii="monospace" w:hAnsi="monospace" w:eastAsia="monospace" w:cs="monospace"/>
          <w:i/>
          <w:iCs/>
          <w:color w:val="629755"/>
          <w:sz w:val="19"/>
          <w:szCs w:val="19"/>
          <w:shd w:val="clear" w:fill="2B2B2B"/>
        </w:rPr>
        <w:t>,1</w:t>
      </w:r>
      <w:r>
        <w:rPr>
          <w:rFonts w:hint="eastAsia" w:ascii="宋体" w:hAnsi="宋体" w:eastAsia="宋体" w:cs="宋体"/>
          <w:i/>
          <w:iCs/>
          <w:color w:val="629755"/>
          <w:sz w:val="19"/>
          <w:szCs w:val="19"/>
          <w:shd w:val="clear" w:fill="2B2B2B"/>
        </w:rPr>
        <w:t>是</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BBB529"/>
          <w:sz w:val="19"/>
          <w:szCs w:val="19"/>
          <w:shd w:val="clear" w:fill="2B2B2B"/>
        </w:rPr>
        <w:t>@TableLogic</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BBB529"/>
          <w:sz w:val="19"/>
          <w:szCs w:val="19"/>
          <w:shd w:val="clear" w:fill="2B2B2B"/>
        </w:rPr>
        <w:t xml:space="preserve">    </w:t>
      </w:r>
      <w:r>
        <w:rPr>
          <w:rFonts w:hint="default" w:ascii="monospace" w:hAnsi="monospace" w:eastAsia="monospace" w:cs="monospace"/>
          <w:color w:val="CC7832"/>
          <w:sz w:val="19"/>
          <w:szCs w:val="19"/>
          <w:shd w:val="clear" w:fill="2B2B2B"/>
        </w:rPr>
        <w:t xml:space="preserve">private </w:t>
      </w:r>
      <w:r>
        <w:rPr>
          <w:rFonts w:hint="default" w:ascii="monospace" w:hAnsi="monospace" w:eastAsia="monospace" w:cs="monospace"/>
          <w:color w:val="A9B7C6"/>
          <w:sz w:val="19"/>
          <w:szCs w:val="19"/>
          <w:shd w:val="clear" w:fill="2B2B2B"/>
        </w:rPr>
        <w:t xml:space="preserve">Integer </w:t>
      </w:r>
      <w:r>
        <w:rPr>
          <w:rFonts w:hint="default" w:ascii="monospace" w:hAnsi="monospace" w:eastAsia="monospace" w:cs="monospace"/>
          <w:color w:val="9876AA"/>
          <w:sz w:val="19"/>
          <w:szCs w:val="19"/>
          <w:shd w:val="clear" w:fill="2B2B2B"/>
        </w:rPr>
        <w:t>deleted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权限列表</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BBB529"/>
          <w:sz w:val="19"/>
          <w:szCs w:val="19"/>
          <w:shd w:val="clear" w:fill="2B2B2B"/>
        </w:rPr>
        <w:t>@TableField</w:t>
      </w:r>
      <w:r>
        <w:rPr>
          <w:rFonts w:hint="default" w:ascii="monospace" w:hAnsi="monospace" w:eastAsia="monospace" w:cs="monospace"/>
          <w:color w:val="A9B7C6"/>
          <w:sz w:val="19"/>
          <w:szCs w:val="19"/>
          <w:shd w:val="clear" w:fill="2B2B2B"/>
        </w:rPr>
        <w:t xml:space="preserve">(exist = </w:t>
      </w:r>
      <w:r>
        <w:rPr>
          <w:rFonts w:hint="default" w:ascii="monospace" w:hAnsi="monospace" w:eastAsia="monospace" w:cs="monospace"/>
          <w:color w:val="CC7832"/>
          <w:sz w:val="19"/>
          <w:szCs w:val="19"/>
          <w:shd w:val="clear" w:fill="2B2B2B"/>
        </w:rPr>
        <w:t>false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private </w:t>
      </w:r>
      <w:r>
        <w:rPr>
          <w:rFonts w:hint="default" w:ascii="monospace" w:hAnsi="monospace" w:eastAsia="monospace" w:cs="monospace"/>
          <w:color w:val="A9B7C6"/>
          <w:sz w:val="19"/>
          <w:szCs w:val="19"/>
          <w:shd w:val="clear" w:fill="2B2B2B"/>
        </w:rPr>
        <w:t xml:space="preserve">List&lt;String&gt; </w:t>
      </w:r>
      <w:r>
        <w:rPr>
          <w:rFonts w:hint="default" w:ascii="monospace" w:hAnsi="monospace" w:eastAsia="monospace" w:cs="monospace"/>
          <w:color w:val="9876AA"/>
          <w:sz w:val="19"/>
          <w:szCs w:val="19"/>
          <w:shd w:val="clear" w:fill="2B2B2B"/>
        </w:rPr>
        <w:t>authorities</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角色列表</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BBB529"/>
          <w:sz w:val="19"/>
          <w:szCs w:val="19"/>
          <w:shd w:val="clear" w:fill="2B2B2B"/>
        </w:rPr>
        <w:t>@TableField</w:t>
      </w:r>
      <w:r>
        <w:rPr>
          <w:rFonts w:hint="default" w:ascii="monospace" w:hAnsi="monospace" w:eastAsia="monospace" w:cs="monospace"/>
          <w:color w:val="A9B7C6"/>
          <w:sz w:val="19"/>
          <w:szCs w:val="19"/>
          <w:shd w:val="clear" w:fill="2B2B2B"/>
        </w:rPr>
        <w:t xml:space="preserve">(exist = </w:t>
      </w:r>
      <w:r>
        <w:rPr>
          <w:rFonts w:hint="default" w:ascii="monospace" w:hAnsi="monospace" w:eastAsia="monospace" w:cs="monospace"/>
          <w:color w:val="CC7832"/>
          <w:sz w:val="19"/>
          <w:szCs w:val="19"/>
          <w:shd w:val="clear" w:fill="2B2B2B"/>
        </w:rPr>
        <w:t>false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private </w:t>
      </w:r>
      <w:r>
        <w:rPr>
          <w:rFonts w:hint="default" w:ascii="monospace" w:hAnsi="monospace" w:eastAsia="monospace" w:cs="monospace"/>
          <w:color w:val="A9B7C6"/>
          <w:sz w:val="19"/>
          <w:szCs w:val="19"/>
          <w:shd w:val="clear" w:fill="2B2B2B"/>
        </w:rPr>
        <w:t xml:space="preserve">List&lt;Role&gt; </w:t>
      </w:r>
      <w:r>
        <w:rPr>
          <w:rFonts w:hint="default" w:ascii="monospace" w:hAnsi="monospace" w:eastAsia="monospace" w:cs="monospace"/>
          <w:color w:val="9876AA"/>
          <w:sz w:val="19"/>
          <w:szCs w:val="19"/>
          <w:shd w:val="clear" w:fill="2B2B2B"/>
        </w:rPr>
        <w:t>roles</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角色</w:t>
      </w:r>
      <w:r>
        <w:rPr>
          <w:rFonts w:hint="default" w:ascii="monospace" w:hAnsi="monospace" w:eastAsia="monospace" w:cs="monospace"/>
          <w:i/>
          <w:iCs/>
          <w:color w:val="629755"/>
          <w:sz w:val="19"/>
          <w:szCs w:val="19"/>
          <w:shd w:val="clear" w:fill="2B2B2B"/>
        </w:rPr>
        <w:t>id</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BBB529"/>
          <w:sz w:val="19"/>
          <w:szCs w:val="19"/>
          <w:shd w:val="clear" w:fill="2B2B2B"/>
        </w:rPr>
        <w:t>@TableField</w:t>
      </w:r>
      <w:r>
        <w:rPr>
          <w:rFonts w:hint="default" w:ascii="monospace" w:hAnsi="monospace" w:eastAsia="monospace" w:cs="monospace"/>
          <w:color w:val="A9B7C6"/>
          <w:sz w:val="19"/>
          <w:szCs w:val="19"/>
          <w:shd w:val="clear" w:fill="2B2B2B"/>
        </w:rPr>
        <w:t xml:space="preserve">(exist = </w:t>
      </w:r>
      <w:r>
        <w:rPr>
          <w:rFonts w:hint="default" w:ascii="monospace" w:hAnsi="monospace" w:eastAsia="monospace" w:cs="monospace"/>
          <w:color w:val="CC7832"/>
          <w:sz w:val="19"/>
          <w:szCs w:val="19"/>
          <w:shd w:val="clear" w:fill="2B2B2B"/>
        </w:rPr>
        <w:t>false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private </w:t>
      </w:r>
      <w:r>
        <w:rPr>
          <w:rFonts w:hint="default" w:ascii="monospace" w:hAnsi="monospace" w:eastAsia="monospace" w:cs="monospace"/>
          <w:color w:val="A9B7C6"/>
          <w:sz w:val="19"/>
          <w:szCs w:val="19"/>
          <w:shd w:val="clear" w:fill="2B2B2B"/>
        </w:rPr>
        <w:t xml:space="preserve">List&lt;Integer&gt; </w:t>
      </w:r>
      <w:r>
        <w:rPr>
          <w:rFonts w:hint="default" w:ascii="monospace" w:hAnsi="monospace" w:eastAsia="monospace" w:cs="monospace"/>
          <w:color w:val="9876AA"/>
          <w:sz w:val="19"/>
          <w:szCs w:val="19"/>
          <w:shd w:val="clear" w:fill="2B2B2B"/>
        </w:rPr>
        <w:t>roleIds</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机构名称</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BBB529"/>
          <w:sz w:val="19"/>
          <w:szCs w:val="19"/>
          <w:shd w:val="clear" w:fill="2B2B2B"/>
        </w:rPr>
        <w:t>@TableField</w:t>
      </w:r>
      <w:r>
        <w:rPr>
          <w:rFonts w:hint="default" w:ascii="monospace" w:hAnsi="monospace" w:eastAsia="monospace" w:cs="monospace"/>
          <w:color w:val="A9B7C6"/>
          <w:sz w:val="19"/>
          <w:szCs w:val="19"/>
          <w:shd w:val="clear" w:fill="2B2B2B"/>
        </w:rPr>
        <w:t xml:space="preserve">(exist = </w:t>
      </w:r>
      <w:r>
        <w:rPr>
          <w:rFonts w:hint="default" w:ascii="monospace" w:hAnsi="monospace" w:eastAsia="monospace" w:cs="monospace"/>
          <w:color w:val="CC7832"/>
          <w:sz w:val="19"/>
          <w:szCs w:val="19"/>
          <w:shd w:val="clear" w:fill="2B2B2B"/>
        </w:rPr>
        <w:t>false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private </w:t>
      </w:r>
      <w:r>
        <w:rPr>
          <w:rFonts w:hint="default" w:ascii="monospace" w:hAnsi="monospace" w:eastAsia="monospace" w:cs="monospace"/>
          <w:color w:val="A9B7C6"/>
          <w:sz w:val="19"/>
          <w:szCs w:val="19"/>
          <w:shd w:val="clear" w:fill="2B2B2B"/>
        </w:rPr>
        <w:t xml:space="preserve">String </w:t>
      </w:r>
      <w:r>
        <w:rPr>
          <w:rFonts w:hint="default" w:ascii="monospace" w:hAnsi="monospace" w:eastAsia="monospace" w:cs="monospace"/>
          <w:color w:val="9876AA"/>
          <w:sz w:val="19"/>
          <w:szCs w:val="19"/>
          <w:shd w:val="clear" w:fill="2B2B2B"/>
        </w:rPr>
        <w:t>organizationName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性别名称</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BBB529"/>
          <w:sz w:val="19"/>
          <w:szCs w:val="19"/>
          <w:shd w:val="clear" w:fill="2B2B2B"/>
        </w:rPr>
        <w:t>@TableField</w:t>
      </w:r>
      <w:r>
        <w:rPr>
          <w:rFonts w:hint="default" w:ascii="monospace" w:hAnsi="monospace" w:eastAsia="monospace" w:cs="monospace"/>
          <w:color w:val="A9B7C6"/>
          <w:sz w:val="19"/>
          <w:szCs w:val="19"/>
          <w:shd w:val="clear" w:fill="2B2B2B"/>
        </w:rPr>
        <w:t xml:space="preserve">(exist = </w:t>
      </w:r>
      <w:r>
        <w:rPr>
          <w:rFonts w:hint="default" w:ascii="monospace" w:hAnsi="monospace" w:eastAsia="monospace" w:cs="monospace"/>
          <w:color w:val="CC7832"/>
          <w:sz w:val="19"/>
          <w:szCs w:val="19"/>
          <w:shd w:val="clear" w:fill="2B2B2B"/>
        </w:rPr>
        <w:t>false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private </w:t>
      </w:r>
      <w:r>
        <w:rPr>
          <w:rFonts w:hint="default" w:ascii="monospace" w:hAnsi="monospace" w:eastAsia="monospace" w:cs="monospace"/>
          <w:color w:val="A9B7C6"/>
          <w:sz w:val="19"/>
          <w:szCs w:val="19"/>
          <w:shd w:val="clear" w:fill="2B2B2B"/>
        </w:rPr>
        <w:t xml:space="preserve">String </w:t>
      </w:r>
      <w:r>
        <w:rPr>
          <w:rFonts w:hint="default" w:ascii="monospace" w:hAnsi="monospace" w:eastAsia="monospace" w:cs="monospace"/>
          <w:color w:val="9876AA"/>
          <w:sz w:val="19"/>
          <w:szCs w:val="19"/>
          <w:shd w:val="clear" w:fill="2B2B2B"/>
        </w:rPr>
        <w:t>sexName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public </w:t>
      </w:r>
      <w:r>
        <w:rPr>
          <w:rFonts w:hint="default" w:ascii="monospace" w:hAnsi="monospace" w:eastAsia="monospace" w:cs="monospace"/>
          <w:color w:val="A9B7C6"/>
          <w:sz w:val="19"/>
          <w:szCs w:val="19"/>
          <w:shd w:val="clear" w:fill="2B2B2B"/>
        </w:rPr>
        <w:t xml:space="preserve">Integer </w:t>
      </w:r>
      <w:r>
        <w:rPr>
          <w:rFonts w:hint="default" w:ascii="monospace" w:hAnsi="monospace" w:eastAsia="monospace" w:cs="monospace"/>
          <w:color w:val="FFC66D"/>
          <w:sz w:val="19"/>
          <w:szCs w:val="19"/>
          <w:shd w:val="clear" w:fill="2B2B2B"/>
        </w:rPr>
        <w:t>getUserId</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9876AA"/>
          <w:sz w:val="19"/>
          <w:szCs w:val="19"/>
          <w:shd w:val="clear" w:fill="2B2B2B"/>
        </w:rPr>
        <w:t>userId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void </w:t>
      </w:r>
      <w:r>
        <w:rPr>
          <w:rFonts w:hint="default" w:ascii="monospace" w:hAnsi="monospace" w:eastAsia="monospace" w:cs="monospace"/>
          <w:color w:val="FFC66D"/>
          <w:sz w:val="19"/>
          <w:szCs w:val="19"/>
          <w:shd w:val="clear" w:fill="2B2B2B"/>
        </w:rPr>
        <w:t>setUserId</w:t>
      </w:r>
      <w:r>
        <w:rPr>
          <w:rFonts w:hint="default" w:ascii="monospace" w:hAnsi="monospace" w:eastAsia="monospace" w:cs="monospace"/>
          <w:color w:val="A9B7C6"/>
          <w:sz w:val="19"/>
          <w:szCs w:val="19"/>
          <w:shd w:val="clear" w:fill="2B2B2B"/>
        </w:rPr>
        <w:t>(Integer userId)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this</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876AA"/>
          <w:sz w:val="19"/>
          <w:szCs w:val="19"/>
          <w:shd w:val="clear" w:fill="2B2B2B"/>
        </w:rPr>
        <w:t xml:space="preserve">userId </w:t>
      </w:r>
      <w:r>
        <w:rPr>
          <w:rFonts w:hint="default" w:ascii="monospace" w:hAnsi="monospace" w:eastAsia="monospace" w:cs="monospace"/>
          <w:color w:val="A9B7C6"/>
          <w:sz w:val="19"/>
          <w:szCs w:val="19"/>
          <w:shd w:val="clear" w:fill="2B2B2B"/>
        </w:rPr>
        <w:t>= userId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String </w:t>
      </w:r>
      <w:r>
        <w:rPr>
          <w:rFonts w:hint="default" w:ascii="monospace" w:hAnsi="monospace" w:eastAsia="monospace" w:cs="monospace"/>
          <w:color w:val="FFC66D"/>
          <w:sz w:val="19"/>
          <w:szCs w:val="19"/>
          <w:shd w:val="clear" w:fill="2B2B2B"/>
        </w:rPr>
        <w:t>getUsername</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9876AA"/>
          <w:sz w:val="19"/>
          <w:szCs w:val="19"/>
          <w:shd w:val="clear" w:fill="2B2B2B"/>
        </w:rPr>
        <w:t>username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void </w:t>
      </w:r>
      <w:r>
        <w:rPr>
          <w:rFonts w:hint="default" w:ascii="monospace" w:hAnsi="monospace" w:eastAsia="monospace" w:cs="monospace"/>
          <w:color w:val="FFC66D"/>
          <w:sz w:val="19"/>
          <w:szCs w:val="19"/>
          <w:shd w:val="clear" w:fill="2B2B2B"/>
        </w:rPr>
        <w:t>setUsername</w:t>
      </w:r>
      <w:r>
        <w:rPr>
          <w:rFonts w:hint="default" w:ascii="monospace" w:hAnsi="monospace" w:eastAsia="monospace" w:cs="monospace"/>
          <w:color w:val="A9B7C6"/>
          <w:sz w:val="19"/>
          <w:szCs w:val="19"/>
          <w:shd w:val="clear" w:fill="2B2B2B"/>
        </w:rPr>
        <w:t>(String username)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this</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876AA"/>
          <w:sz w:val="19"/>
          <w:szCs w:val="19"/>
          <w:shd w:val="clear" w:fill="2B2B2B"/>
        </w:rPr>
        <w:t xml:space="preserve">username </w:t>
      </w:r>
      <w:r>
        <w:rPr>
          <w:rFonts w:hint="default" w:ascii="monospace" w:hAnsi="monospace" w:eastAsia="monospace" w:cs="monospace"/>
          <w:color w:val="A9B7C6"/>
          <w:sz w:val="19"/>
          <w:szCs w:val="19"/>
          <w:shd w:val="clear" w:fill="2B2B2B"/>
        </w:rPr>
        <w:t>= username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String </w:t>
      </w:r>
      <w:r>
        <w:rPr>
          <w:rFonts w:hint="default" w:ascii="monospace" w:hAnsi="monospace" w:eastAsia="monospace" w:cs="monospace"/>
          <w:color w:val="FFC66D"/>
          <w:sz w:val="19"/>
          <w:szCs w:val="19"/>
          <w:shd w:val="clear" w:fill="2B2B2B"/>
        </w:rPr>
        <w:t>getPassword</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9876AA"/>
          <w:sz w:val="19"/>
          <w:szCs w:val="19"/>
          <w:shd w:val="clear" w:fill="2B2B2B"/>
        </w:rPr>
        <w:t>password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void </w:t>
      </w:r>
      <w:r>
        <w:rPr>
          <w:rFonts w:hint="default" w:ascii="monospace" w:hAnsi="monospace" w:eastAsia="monospace" w:cs="monospace"/>
          <w:color w:val="FFC66D"/>
          <w:sz w:val="19"/>
          <w:szCs w:val="19"/>
          <w:shd w:val="clear" w:fill="2B2B2B"/>
        </w:rPr>
        <w:t>setPassword</w:t>
      </w:r>
      <w:r>
        <w:rPr>
          <w:rFonts w:hint="default" w:ascii="monospace" w:hAnsi="monospace" w:eastAsia="monospace" w:cs="monospace"/>
          <w:color w:val="A9B7C6"/>
          <w:sz w:val="19"/>
          <w:szCs w:val="19"/>
          <w:shd w:val="clear" w:fill="2B2B2B"/>
        </w:rPr>
        <w:t>(String password)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this</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876AA"/>
          <w:sz w:val="19"/>
          <w:szCs w:val="19"/>
          <w:shd w:val="clear" w:fill="2B2B2B"/>
        </w:rPr>
        <w:t xml:space="preserve">password </w:t>
      </w:r>
      <w:r>
        <w:rPr>
          <w:rFonts w:hint="default" w:ascii="monospace" w:hAnsi="monospace" w:eastAsia="monospace" w:cs="monospace"/>
          <w:color w:val="A9B7C6"/>
          <w:sz w:val="19"/>
          <w:szCs w:val="19"/>
          <w:shd w:val="clear" w:fill="2B2B2B"/>
        </w:rPr>
        <w:t>= password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String </w:t>
      </w:r>
      <w:r>
        <w:rPr>
          <w:rFonts w:hint="default" w:ascii="monospace" w:hAnsi="monospace" w:eastAsia="monospace" w:cs="monospace"/>
          <w:color w:val="FFC66D"/>
          <w:sz w:val="19"/>
          <w:szCs w:val="19"/>
          <w:shd w:val="clear" w:fill="2B2B2B"/>
        </w:rPr>
        <w:t>getNickName</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9876AA"/>
          <w:sz w:val="19"/>
          <w:szCs w:val="19"/>
          <w:shd w:val="clear" w:fill="2B2B2B"/>
        </w:rPr>
        <w:t>nickName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void </w:t>
      </w:r>
      <w:r>
        <w:rPr>
          <w:rFonts w:hint="default" w:ascii="monospace" w:hAnsi="monospace" w:eastAsia="monospace" w:cs="monospace"/>
          <w:color w:val="FFC66D"/>
          <w:sz w:val="19"/>
          <w:szCs w:val="19"/>
          <w:shd w:val="clear" w:fill="2B2B2B"/>
        </w:rPr>
        <w:t>setNickName</w:t>
      </w:r>
      <w:r>
        <w:rPr>
          <w:rFonts w:hint="default" w:ascii="monospace" w:hAnsi="monospace" w:eastAsia="monospace" w:cs="monospace"/>
          <w:color w:val="A9B7C6"/>
          <w:sz w:val="19"/>
          <w:szCs w:val="19"/>
          <w:shd w:val="clear" w:fill="2B2B2B"/>
        </w:rPr>
        <w:t>(String nickName)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this</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876AA"/>
          <w:sz w:val="19"/>
          <w:szCs w:val="19"/>
          <w:shd w:val="clear" w:fill="2B2B2B"/>
        </w:rPr>
        <w:t xml:space="preserve">nickName </w:t>
      </w:r>
      <w:r>
        <w:rPr>
          <w:rFonts w:hint="default" w:ascii="monospace" w:hAnsi="monospace" w:eastAsia="monospace" w:cs="monospace"/>
          <w:color w:val="A9B7C6"/>
          <w:sz w:val="19"/>
          <w:szCs w:val="19"/>
          <w:shd w:val="clear" w:fill="2B2B2B"/>
        </w:rPr>
        <w:t>= nickName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String </w:t>
      </w:r>
      <w:r>
        <w:rPr>
          <w:rFonts w:hint="default" w:ascii="monospace" w:hAnsi="monospace" w:eastAsia="monospace" w:cs="monospace"/>
          <w:color w:val="FFC66D"/>
          <w:sz w:val="19"/>
          <w:szCs w:val="19"/>
          <w:shd w:val="clear" w:fill="2B2B2B"/>
        </w:rPr>
        <w:t>getAvatar</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9876AA"/>
          <w:sz w:val="19"/>
          <w:szCs w:val="19"/>
          <w:shd w:val="clear" w:fill="2B2B2B"/>
        </w:rPr>
        <w:t>avatar</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void </w:t>
      </w:r>
      <w:r>
        <w:rPr>
          <w:rFonts w:hint="default" w:ascii="monospace" w:hAnsi="monospace" w:eastAsia="monospace" w:cs="monospace"/>
          <w:color w:val="FFC66D"/>
          <w:sz w:val="19"/>
          <w:szCs w:val="19"/>
          <w:shd w:val="clear" w:fill="2B2B2B"/>
        </w:rPr>
        <w:t>setAvatar</w:t>
      </w:r>
      <w:r>
        <w:rPr>
          <w:rFonts w:hint="default" w:ascii="monospace" w:hAnsi="monospace" w:eastAsia="monospace" w:cs="monospace"/>
          <w:color w:val="A9B7C6"/>
          <w:sz w:val="19"/>
          <w:szCs w:val="19"/>
          <w:shd w:val="clear" w:fill="2B2B2B"/>
        </w:rPr>
        <w:t>(String avatar)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this</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876AA"/>
          <w:sz w:val="19"/>
          <w:szCs w:val="19"/>
          <w:shd w:val="clear" w:fill="2B2B2B"/>
        </w:rPr>
        <w:t xml:space="preserve">avatar </w:t>
      </w:r>
      <w:r>
        <w:rPr>
          <w:rFonts w:hint="default" w:ascii="monospace" w:hAnsi="monospace" w:eastAsia="monospace" w:cs="monospace"/>
          <w:color w:val="A9B7C6"/>
          <w:sz w:val="19"/>
          <w:szCs w:val="19"/>
          <w:shd w:val="clear" w:fill="2B2B2B"/>
        </w:rPr>
        <w:t>= avatar</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Integer </w:t>
      </w:r>
      <w:r>
        <w:rPr>
          <w:rFonts w:hint="default" w:ascii="monospace" w:hAnsi="monospace" w:eastAsia="monospace" w:cs="monospace"/>
          <w:color w:val="FFC66D"/>
          <w:sz w:val="19"/>
          <w:szCs w:val="19"/>
          <w:shd w:val="clear" w:fill="2B2B2B"/>
        </w:rPr>
        <w:t>getSex</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9876AA"/>
          <w:sz w:val="19"/>
          <w:szCs w:val="19"/>
          <w:shd w:val="clear" w:fill="2B2B2B"/>
        </w:rPr>
        <w:t>sex</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void </w:t>
      </w:r>
      <w:r>
        <w:rPr>
          <w:rFonts w:hint="default" w:ascii="monospace" w:hAnsi="monospace" w:eastAsia="monospace" w:cs="monospace"/>
          <w:color w:val="FFC66D"/>
          <w:sz w:val="19"/>
          <w:szCs w:val="19"/>
          <w:shd w:val="clear" w:fill="2B2B2B"/>
        </w:rPr>
        <w:t>setSex</w:t>
      </w:r>
      <w:r>
        <w:rPr>
          <w:rFonts w:hint="default" w:ascii="monospace" w:hAnsi="monospace" w:eastAsia="monospace" w:cs="monospace"/>
          <w:color w:val="A9B7C6"/>
          <w:sz w:val="19"/>
          <w:szCs w:val="19"/>
          <w:shd w:val="clear" w:fill="2B2B2B"/>
        </w:rPr>
        <w:t>(Integer sex)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this</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876AA"/>
          <w:sz w:val="19"/>
          <w:szCs w:val="19"/>
          <w:shd w:val="clear" w:fill="2B2B2B"/>
        </w:rPr>
        <w:t xml:space="preserve">sex </w:t>
      </w:r>
      <w:r>
        <w:rPr>
          <w:rFonts w:hint="default" w:ascii="monospace" w:hAnsi="monospace" w:eastAsia="monospace" w:cs="monospace"/>
          <w:color w:val="A9B7C6"/>
          <w:sz w:val="19"/>
          <w:szCs w:val="19"/>
          <w:shd w:val="clear" w:fill="2B2B2B"/>
        </w:rPr>
        <w:t>= sex</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String </w:t>
      </w:r>
      <w:r>
        <w:rPr>
          <w:rFonts w:hint="default" w:ascii="monospace" w:hAnsi="monospace" w:eastAsia="monospace" w:cs="monospace"/>
          <w:color w:val="FFC66D"/>
          <w:sz w:val="19"/>
          <w:szCs w:val="19"/>
          <w:shd w:val="clear" w:fill="2B2B2B"/>
        </w:rPr>
        <w:t>getPhone</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9876AA"/>
          <w:sz w:val="19"/>
          <w:szCs w:val="19"/>
          <w:shd w:val="clear" w:fill="2B2B2B"/>
        </w:rPr>
        <w:t>phone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void </w:t>
      </w:r>
      <w:r>
        <w:rPr>
          <w:rFonts w:hint="default" w:ascii="monospace" w:hAnsi="monospace" w:eastAsia="monospace" w:cs="monospace"/>
          <w:color w:val="FFC66D"/>
          <w:sz w:val="19"/>
          <w:szCs w:val="19"/>
          <w:shd w:val="clear" w:fill="2B2B2B"/>
        </w:rPr>
        <w:t>setPhone</w:t>
      </w:r>
      <w:r>
        <w:rPr>
          <w:rFonts w:hint="default" w:ascii="monospace" w:hAnsi="monospace" w:eastAsia="monospace" w:cs="monospace"/>
          <w:color w:val="A9B7C6"/>
          <w:sz w:val="19"/>
          <w:szCs w:val="19"/>
          <w:shd w:val="clear" w:fill="2B2B2B"/>
        </w:rPr>
        <w:t>(String phone)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this</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876AA"/>
          <w:sz w:val="19"/>
          <w:szCs w:val="19"/>
          <w:shd w:val="clear" w:fill="2B2B2B"/>
        </w:rPr>
        <w:t xml:space="preserve">phone </w:t>
      </w:r>
      <w:r>
        <w:rPr>
          <w:rFonts w:hint="default" w:ascii="monospace" w:hAnsi="monospace" w:eastAsia="monospace" w:cs="monospace"/>
          <w:color w:val="A9B7C6"/>
          <w:sz w:val="19"/>
          <w:szCs w:val="19"/>
          <w:shd w:val="clear" w:fill="2B2B2B"/>
        </w:rPr>
        <w:t>= phone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String </w:t>
      </w:r>
      <w:r>
        <w:rPr>
          <w:rFonts w:hint="default" w:ascii="monospace" w:hAnsi="monospace" w:eastAsia="monospace" w:cs="monospace"/>
          <w:color w:val="FFC66D"/>
          <w:sz w:val="19"/>
          <w:szCs w:val="19"/>
          <w:shd w:val="clear" w:fill="2B2B2B"/>
        </w:rPr>
        <w:t>getEmail</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9876AA"/>
          <w:sz w:val="19"/>
          <w:szCs w:val="19"/>
          <w:shd w:val="clear" w:fill="2B2B2B"/>
        </w:rPr>
        <w:t>email</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void </w:t>
      </w:r>
      <w:r>
        <w:rPr>
          <w:rFonts w:hint="default" w:ascii="monospace" w:hAnsi="monospace" w:eastAsia="monospace" w:cs="monospace"/>
          <w:color w:val="FFC66D"/>
          <w:sz w:val="19"/>
          <w:szCs w:val="19"/>
          <w:shd w:val="clear" w:fill="2B2B2B"/>
        </w:rPr>
        <w:t>setEmail</w:t>
      </w:r>
      <w:r>
        <w:rPr>
          <w:rFonts w:hint="default" w:ascii="monospace" w:hAnsi="monospace" w:eastAsia="monospace" w:cs="monospace"/>
          <w:color w:val="A9B7C6"/>
          <w:sz w:val="19"/>
          <w:szCs w:val="19"/>
          <w:shd w:val="clear" w:fill="2B2B2B"/>
        </w:rPr>
        <w:t>(String email)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this</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876AA"/>
          <w:sz w:val="19"/>
          <w:szCs w:val="19"/>
          <w:shd w:val="clear" w:fill="2B2B2B"/>
        </w:rPr>
        <w:t xml:space="preserve">email </w:t>
      </w:r>
      <w:r>
        <w:rPr>
          <w:rFonts w:hint="default" w:ascii="monospace" w:hAnsi="monospace" w:eastAsia="monospace" w:cs="monospace"/>
          <w:color w:val="A9B7C6"/>
          <w:sz w:val="19"/>
          <w:szCs w:val="19"/>
          <w:shd w:val="clear" w:fill="2B2B2B"/>
        </w:rPr>
        <w:t>= email</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Integer </w:t>
      </w:r>
      <w:r>
        <w:rPr>
          <w:rFonts w:hint="default" w:ascii="monospace" w:hAnsi="monospace" w:eastAsia="monospace" w:cs="monospace"/>
          <w:color w:val="FFC66D"/>
          <w:sz w:val="19"/>
          <w:szCs w:val="19"/>
          <w:shd w:val="clear" w:fill="2B2B2B"/>
        </w:rPr>
        <w:t>getEmailVerified</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9876AA"/>
          <w:sz w:val="19"/>
          <w:szCs w:val="19"/>
          <w:shd w:val="clear" w:fill="2B2B2B"/>
        </w:rPr>
        <w:t>emailVerified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void </w:t>
      </w:r>
      <w:r>
        <w:rPr>
          <w:rFonts w:hint="default" w:ascii="monospace" w:hAnsi="monospace" w:eastAsia="monospace" w:cs="monospace"/>
          <w:color w:val="FFC66D"/>
          <w:sz w:val="19"/>
          <w:szCs w:val="19"/>
          <w:shd w:val="clear" w:fill="2B2B2B"/>
        </w:rPr>
        <w:t>setEmailVerified</w:t>
      </w:r>
      <w:r>
        <w:rPr>
          <w:rFonts w:hint="default" w:ascii="monospace" w:hAnsi="monospace" w:eastAsia="monospace" w:cs="monospace"/>
          <w:color w:val="A9B7C6"/>
          <w:sz w:val="19"/>
          <w:szCs w:val="19"/>
          <w:shd w:val="clear" w:fill="2B2B2B"/>
        </w:rPr>
        <w:t>(Integer emailVerified)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this</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876AA"/>
          <w:sz w:val="19"/>
          <w:szCs w:val="19"/>
          <w:shd w:val="clear" w:fill="2B2B2B"/>
        </w:rPr>
        <w:t xml:space="preserve">emailVerified </w:t>
      </w:r>
      <w:r>
        <w:rPr>
          <w:rFonts w:hint="default" w:ascii="monospace" w:hAnsi="monospace" w:eastAsia="monospace" w:cs="monospace"/>
          <w:color w:val="A9B7C6"/>
          <w:sz w:val="19"/>
          <w:szCs w:val="19"/>
          <w:shd w:val="clear" w:fill="2B2B2B"/>
        </w:rPr>
        <w:t>= emailVerified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String </w:t>
      </w:r>
      <w:r>
        <w:rPr>
          <w:rFonts w:hint="default" w:ascii="monospace" w:hAnsi="monospace" w:eastAsia="monospace" w:cs="monospace"/>
          <w:color w:val="FFC66D"/>
          <w:sz w:val="19"/>
          <w:szCs w:val="19"/>
          <w:shd w:val="clear" w:fill="2B2B2B"/>
        </w:rPr>
        <w:t>getTrueName</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9876AA"/>
          <w:sz w:val="19"/>
          <w:szCs w:val="19"/>
          <w:shd w:val="clear" w:fill="2B2B2B"/>
        </w:rPr>
        <w:t>trueName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void </w:t>
      </w:r>
      <w:r>
        <w:rPr>
          <w:rFonts w:hint="default" w:ascii="monospace" w:hAnsi="monospace" w:eastAsia="monospace" w:cs="monospace"/>
          <w:color w:val="FFC66D"/>
          <w:sz w:val="19"/>
          <w:szCs w:val="19"/>
          <w:shd w:val="clear" w:fill="2B2B2B"/>
        </w:rPr>
        <w:t>setTrueName</w:t>
      </w:r>
      <w:r>
        <w:rPr>
          <w:rFonts w:hint="default" w:ascii="monospace" w:hAnsi="monospace" w:eastAsia="monospace" w:cs="monospace"/>
          <w:color w:val="A9B7C6"/>
          <w:sz w:val="19"/>
          <w:szCs w:val="19"/>
          <w:shd w:val="clear" w:fill="2B2B2B"/>
        </w:rPr>
        <w:t>(String trueName)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this</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876AA"/>
          <w:sz w:val="19"/>
          <w:szCs w:val="19"/>
          <w:shd w:val="clear" w:fill="2B2B2B"/>
        </w:rPr>
        <w:t xml:space="preserve">trueName </w:t>
      </w:r>
      <w:r>
        <w:rPr>
          <w:rFonts w:hint="default" w:ascii="monospace" w:hAnsi="monospace" w:eastAsia="monospace" w:cs="monospace"/>
          <w:color w:val="A9B7C6"/>
          <w:sz w:val="19"/>
          <w:szCs w:val="19"/>
          <w:shd w:val="clear" w:fill="2B2B2B"/>
        </w:rPr>
        <w:t>= trueName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String </w:t>
      </w:r>
      <w:r>
        <w:rPr>
          <w:rFonts w:hint="default" w:ascii="monospace" w:hAnsi="monospace" w:eastAsia="monospace" w:cs="monospace"/>
          <w:color w:val="FFC66D"/>
          <w:sz w:val="19"/>
          <w:szCs w:val="19"/>
          <w:shd w:val="clear" w:fill="2B2B2B"/>
        </w:rPr>
        <w:t>getIdCard</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9876AA"/>
          <w:sz w:val="19"/>
          <w:szCs w:val="19"/>
          <w:shd w:val="clear" w:fill="2B2B2B"/>
        </w:rPr>
        <w:t>idCard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void </w:t>
      </w:r>
      <w:r>
        <w:rPr>
          <w:rFonts w:hint="default" w:ascii="monospace" w:hAnsi="monospace" w:eastAsia="monospace" w:cs="monospace"/>
          <w:color w:val="FFC66D"/>
          <w:sz w:val="19"/>
          <w:szCs w:val="19"/>
          <w:shd w:val="clear" w:fill="2B2B2B"/>
        </w:rPr>
        <w:t>setIdCard</w:t>
      </w:r>
      <w:r>
        <w:rPr>
          <w:rFonts w:hint="default" w:ascii="monospace" w:hAnsi="monospace" w:eastAsia="monospace" w:cs="monospace"/>
          <w:color w:val="A9B7C6"/>
          <w:sz w:val="19"/>
          <w:szCs w:val="19"/>
          <w:shd w:val="clear" w:fill="2B2B2B"/>
        </w:rPr>
        <w:t>(String idCard)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this</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876AA"/>
          <w:sz w:val="19"/>
          <w:szCs w:val="19"/>
          <w:shd w:val="clear" w:fill="2B2B2B"/>
        </w:rPr>
        <w:t xml:space="preserve">idCard </w:t>
      </w:r>
      <w:r>
        <w:rPr>
          <w:rFonts w:hint="default" w:ascii="monospace" w:hAnsi="monospace" w:eastAsia="monospace" w:cs="monospace"/>
          <w:color w:val="A9B7C6"/>
          <w:sz w:val="19"/>
          <w:szCs w:val="19"/>
          <w:shd w:val="clear" w:fill="2B2B2B"/>
        </w:rPr>
        <w:t>= idCard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Date </w:t>
      </w:r>
      <w:r>
        <w:rPr>
          <w:rFonts w:hint="default" w:ascii="monospace" w:hAnsi="monospace" w:eastAsia="monospace" w:cs="monospace"/>
          <w:color w:val="FFC66D"/>
          <w:sz w:val="19"/>
          <w:szCs w:val="19"/>
          <w:shd w:val="clear" w:fill="2B2B2B"/>
        </w:rPr>
        <w:t>getBirthday</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9876AA"/>
          <w:sz w:val="19"/>
          <w:szCs w:val="19"/>
          <w:shd w:val="clear" w:fill="2B2B2B"/>
        </w:rPr>
        <w:t>birthday</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void </w:t>
      </w:r>
      <w:r>
        <w:rPr>
          <w:rFonts w:hint="default" w:ascii="monospace" w:hAnsi="monospace" w:eastAsia="monospace" w:cs="monospace"/>
          <w:color w:val="FFC66D"/>
          <w:sz w:val="19"/>
          <w:szCs w:val="19"/>
          <w:shd w:val="clear" w:fill="2B2B2B"/>
        </w:rPr>
        <w:t>setBirthday</w:t>
      </w:r>
      <w:r>
        <w:rPr>
          <w:rFonts w:hint="default" w:ascii="monospace" w:hAnsi="monospace" w:eastAsia="monospace" w:cs="monospace"/>
          <w:color w:val="A9B7C6"/>
          <w:sz w:val="19"/>
          <w:szCs w:val="19"/>
          <w:shd w:val="clear" w:fill="2B2B2B"/>
        </w:rPr>
        <w:t>(Date birthday)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this</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876AA"/>
          <w:sz w:val="19"/>
          <w:szCs w:val="19"/>
          <w:shd w:val="clear" w:fill="2B2B2B"/>
        </w:rPr>
        <w:t xml:space="preserve">birthday </w:t>
      </w:r>
      <w:r>
        <w:rPr>
          <w:rFonts w:hint="default" w:ascii="monospace" w:hAnsi="monospace" w:eastAsia="monospace" w:cs="monospace"/>
          <w:color w:val="A9B7C6"/>
          <w:sz w:val="19"/>
          <w:szCs w:val="19"/>
          <w:shd w:val="clear" w:fill="2B2B2B"/>
        </w:rPr>
        <w:t>= birthday</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String </w:t>
      </w:r>
      <w:r>
        <w:rPr>
          <w:rFonts w:hint="default" w:ascii="monospace" w:hAnsi="monospace" w:eastAsia="monospace" w:cs="monospace"/>
          <w:color w:val="FFC66D"/>
          <w:sz w:val="19"/>
          <w:szCs w:val="19"/>
          <w:shd w:val="clear" w:fill="2B2B2B"/>
        </w:rPr>
        <w:t>getIntroduction</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9876AA"/>
          <w:sz w:val="19"/>
          <w:szCs w:val="19"/>
          <w:shd w:val="clear" w:fill="2B2B2B"/>
        </w:rPr>
        <w:t>introduction</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void </w:t>
      </w:r>
      <w:r>
        <w:rPr>
          <w:rFonts w:hint="default" w:ascii="monospace" w:hAnsi="monospace" w:eastAsia="monospace" w:cs="monospace"/>
          <w:color w:val="FFC66D"/>
          <w:sz w:val="19"/>
          <w:szCs w:val="19"/>
          <w:shd w:val="clear" w:fill="2B2B2B"/>
        </w:rPr>
        <w:t>setIntroduction</w:t>
      </w:r>
      <w:r>
        <w:rPr>
          <w:rFonts w:hint="default" w:ascii="monospace" w:hAnsi="monospace" w:eastAsia="monospace" w:cs="monospace"/>
          <w:color w:val="A9B7C6"/>
          <w:sz w:val="19"/>
          <w:szCs w:val="19"/>
          <w:shd w:val="clear" w:fill="2B2B2B"/>
        </w:rPr>
        <w:t>(String introduction)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this</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876AA"/>
          <w:sz w:val="19"/>
          <w:szCs w:val="19"/>
          <w:shd w:val="clear" w:fill="2B2B2B"/>
        </w:rPr>
        <w:t xml:space="preserve">introduction </w:t>
      </w:r>
      <w:r>
        <w:rPr>
          <w:rFonts w:hint="default" w:ascii="monospace" w:hAnsi="monospace" w:eastAsia="monospace" w:cs="monospace"/>
          <w:color w:val="A9B7C6"/>
          <w:sz w:val="19"/>
          <w:szCs w:val="19"/>
          <w:shd w:val="clear" w:fill="2B2B2B"/>
        </w:rPr>
        <w:t>= introduction</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Integer </w:t>
      </w:r>
      <w:r>
        <w:rPr>
          <w:rFonts w:hint="default" w:ascii="monospace" w:hAnsi="monospace" w:eastAsia="monospace" w:cs="monospace"/>
          <w:color w:val="FFC66D"/>
          <w:sz w:val="19"/>
          <w:szCs w:val="19"/>
          <w:shd w:val="clear" w:fill="2B2B2B"/>
        </w:rPr>
        <w:t>getOrganizationId</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9876AA"/>
          <w:sz w:val="19"/>
          <w:szCs w:val="19"/>
          <w:shd w:val="clear" w:fill="2B2B2B"/>
        </w:rPr>
        <w:t>organizationId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void </w:t>
      </w:r>
      <w:r>
        <w:rPr>
          <w:rFonts w:hint="default" w:ascii="monospace" w:hAnsi="monospace" w:eastAsia="monospace" w:cs="monospace"/>
          <w:color w:val="FFC66D"/>
          <w:sz w:val="19"/>
          <w:szCs w:val="19"/>
          <w:shd w:val="clear" w:fill="2B2B2B"/>
        </w:rPr>
        <w:t>setOrganizationId</w:t>
      </w:r>
      <w:r>
        <w:rPr>
          <w:rFonts w:hint="default" w:ascii="monospace" w:hAnsi="monospace" w:eastAsia="monospace" w:cs="monospace"/>
          <w:color w:val="A9B7C6"/>
          <w:sz w:val="19"/>
          <w:szCs w:val="19"/>
          <w:shd w:val="clear" w:fill="2B2B2B"/>
        </w:rPr>
        <w:t>(Integer organizationId)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this</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876AA"/>
          <w:sz w:val="19"/>
          <w:szCs w:val="19"/>
          <w:shd w:val="clear" w:fill="2B2B2B"/>
        </w:rPr>
        <w:t xml:space="preserve">organizationId </w:t>
      </w:r>
      <w:r>
        <w:rPr>
          <w:rFonts w:hint="default" w:ascii="monospace" w:hAnsi="monospace" w:eastAsia="monospace" w:cs="monospace"/>
          <w:color w:val="A9B7C6"/>
          <w:sz w:val="19"/>
          <w:szCs w:val="19"/>
          <w:shd w:val="clear" w:fill="2B2B2B"/>
        </w:rPr>
        <w:t>= organizationId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Integer </w:t>
      </w:r>
      <w:r>
        <w:rPr>
          <w:rFonts w:hint="default" w:ascii="monospace" w:hAnsi="monospace" w:eastAsia="monospace" w:cs="monospace"/>
          <w:color w:val="FFC66D"/>
          <w:sz w:val="19"/>
          <w:szCs w:val="19"/>
          <w:shd w:val="clear" w:fill="2B2B2B"/>
        </w:rPr>
        <w:t>getState</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9876AA"/>
          <w:sz w:val="19"/>
          <w:szCs w:val="19"/>
          <w:shd w:val="clear" w:fill="2B2B2B"/>
        </w:rPr>
        <w:t>state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void </w:t>
      </w:r>
      <w:r>
        <w:rPr>
          <w:rFonts w:hint="default" w:ascii="monospace" w:hAnsi="monospace" w:eastAsia="monospace" w:cs="monospace"/>
          <w:color w:val="FFC66D"/>
          <w:sz w:val="19"/>
          <w:szCs w:val="19"/>
          <w:shd w:val="clear" w:fill="2B2B2B"/>
        </w:rPr>
        <w:t>setState</w:t>
      </w:r>
      <w:r>
        <w:rPr>
          <w:rFonts w:hint="default" w:ascii="monospace" w:hAnsi="monospace" w:eastAsia="monospace" w:cs="monospace"/>
          <w:color w:val="A9B7C6"/>
          <w:sz w:val="19"/>
          <w:szCs w:val="19"/>
          <w:shd w:val="clear" w:fill="2B2B2B"/>
        </w:rPr>
        <w:t>(Integer state)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this</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876AA"/>
          <w:sz w:val="19"/>
          <w:szCs w:val="19"/>
          <w:shd w:val="clear" w:fill="2B2B2B"/>
        </w:rPr>
        <w:t xml:space="preserve">state </w:t>
      </w:r>
      <w:r>
        <w:rPr>
          <w:rFonts w:hint="default" w:ascii="monospace" w:hAnsi="monospace" w:eastAsia="monospace" w:cs="monospace"/>
          <w:color w:val="A9B7C6"/>
          <w:sz w:val="19"/>
          <w:szCs w:val="19"/>
          <w:shd w:val="clear" w:fill="2B2B2B"/>
        </w:rPr>
        <w:t>= state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Date </w:t>
      </w:r>
      <w:r>
        <w:rPr>
          <w:rFonts w:hint="default" w:ascii="monospace" w:hAnsi="monospace" w:eastAsia="monospace" w:cs="monospace"/>
          <w:color w:val="FFC66D"/>
          <w:sz w:val="19"/>
          <w:szCs w:val="19"/>
          <w:shd w:val="clear" w:fill="2B2B2B"/>
        </w:rPr>
        <w:t>getCreateTime</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9876AA"/>
          <w:sz w:val="19"/>
          <w:szCs w:val="19"/>
          <w:shd w:val="clear" w:fill="2B2B2B"/>
        </w:rPr>
        <w:t>createTime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void </w:t>
      </w:r>
      <w:r>
        <w:rPr>
          <w:rFonts w:hint="default" w:ascii="monospace" w:hAnsi="monospace" w:eastAsia="monospace" w:cs="monospace"/>
          <w:color w:val="FFC66D"/>
          <w:sz w:val="19"/>
          <w:szCs w:val="19"/>
          <w:shd w:val="clear" w:fill="2B2B2B"/>
        </w:rPr>
        <w:t>setCreateTime</w:t>
      </w:r>
      <w:r>
        <w:rPr>
          <w:rFonts w:hint="default" w:ascii="monospace" w:hAnsi="monospace" w:eastAsia="monospace" w:cs="monospace"/>
          <w:color w:val="A9B7C6"/>
          <w:sz w:val="19"/>
          <w:szCs w:val="19"/>
          <w:shd w:val="clear" w:fill="2B2B2B"/>
        </w:rPr>
        <w:t>(Date createTime)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this</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876AA"/>
          <w:sz w:val="19"/>
          <w:szCs w:val="19"/>
          <w:shd w:val="clear" w:fill="2B2B2B"/>
        </w:rPr>
        <w:t xml:space="preserve">createTime </w:t>
      </w:r>
      <w:r>
        <w:rPr>
          <w:rFonts w:hint="default" w:ascii="monospace" w:hAnsi="monospace" w:eastAsia="monospace" w:cs="monospace"/>
          <w:color w:val="A9B7C6"/>
          <w:sz w:val="19"/>
          <w:szCs w:val="19"/>
          <w:shd w:val="clear" w:fill="2B2B2B"/>
        </w:rPr>
        <w:t>= createTime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Date </w:t>
      </w:r>
      <w:r>
        <w:rPr>
          <w:rFonts w:hint="default" w:ascii="monospace" w:hAnsi="monospace" w:eastAsia="monospace" w:cs="monospace"/>
          <w:color w:val="FFC66D"/>
          <w:sz w:val="19"/>
          <w:szCs w:val="19"/>
          <w:shd w:val="clear" w:fill="2B2B2B"/>
        </w:rPr>
        <w:t>getUpdateTime</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9876AA"/>
          <w:sz w:val="19"/>
          <w:szCs w:val="19"/>
          <w:shd w:val="clear" w:fill="2B2B2B"/>
        </w:rPr>
        <w:t>updateTime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void </w:t>
      </w:r>
      <w:r>
        <w:rPr>
          <w:rFonts w:hint="default" w:ascii="monospace" w:hAnsi="monospace" w:eastAsia="monospace" w:cs="monospace"/>
          <w:color w:val="FFC66D"/>
          <w:sz w:val="19"/>
          <w:szCs w:val="19"/>
          <w:shd w:val="clear" w:fill="2B2B2B"/>
        </w:rPr>
        <w:t>setUpdateTime</w:t>
      </w:r>
      <w:r>
        <w:rPr>
          <w:rFonts w:hint="default" w:ascii="monospace" w:hAnsi="monospace" w:eastAsia="monospace" w:cs="monospace"/>
          <w:color w:val="A9B7C6"/>
          <w:sz w:val="19"/>
          <w:szCs w:val="19"/>
          <w:shd w:val="clear" w:fill="2B2B2B"/>
        </w:rPr>
        <w:t>(Date updateTime)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this</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876AA"/>
          <w:sz w:val="19"/>
          <w:szCs w:val="19"/>
          <w:shd w:val="clear" w:fill="2B2B2B"/>
        </w:rPr>
        <w:t xml:space="preserve">updateTime </w:t>
      </w:r>
      <w:r>
        <w:rPr>
          <w:rFonts w:hint="default" w:ascii="monospace" w:hAnsi="monospace" w:eastAsia="monospace" w:cs="monospace"/>
          <w:color w:val="A9B7C6"/>
          <w:sz w:val="19"/>
          <w:szCs w:val="19"/>
          <w:shd w:val="clear" w:fill="2B2B2B"/>
        </w:rPr>
        <w:t>= updateTime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Integer </w:t>
      </w:r>
      <w:r>
        <w:rPr>
          <w:rFonts w:hint="default" w:ascii="monospace" w:hAnsi="monospace" w:eastAsia="monospace" w:cs="monospace"/>
          <w:color w:val="FFC66D"/>
          <w:sz w:val="19"/>
          <w:szCs w:val="19"/>
          <w:shd w:val="clear" w:fill="2B2B2B"/>
        </w:rPr>
        <w:t>getDeleted</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9876AA"/>
          <w:sz w:val="19"/>
          <w:szCs w:val="19"/>
          <w:shd w:val="clear" w:fill="2B2B2B"/>
        </w:rPr>
        <w:t>deleted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void </w:t>
      </w:r>
      <w:r>
        <w:rPr>
          <w:rFonts w:hint="default" w:ascii="monospace" w:hAnsi="monospace" w:eastAsia="monospace" w:cs="monospace"/>
          <w:color w:val="FFC66D"/>
          <w:sz w:val="19"/>
          <w:szCs w:val="19"/>
          <w:shd w:val="clear" w:fill="2B2B2B"/>
        </w:rPr>
        <w:t>setDeleted</w:t>
      </w:r>
      <w:r>
        <w:rPr>
          <w:rFonts w:hint="default" w:ascii="monospace" w:hAnsi="monospace" w:eastAsia="monospace" w:cs="monospace"/>
          <w:color w:val="A9B7C6"/>
          <w:sz w:val="19"/>
          <w:szCs w:val="19"/>
          <w:shd w:val="clear" w:fill="2B2B2B"/>
        </w:rPr>
        <w:t>(Integer deleted)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this</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876AA"/>
          <w:sz w:val="19"/>
          <w:szCs w:val="19"/>
          <w:shd w:val="clear" w:fill="2B2B2B"/>
        </w:rPr>
        <w:t xml:space="preserve">deleted </w:t>
      </w:r>
      <w:r>
        <w:rPr>
          <w:rFonts w:hint="default" w:ascii="monospace" w:hAnsi="monospace" w:eastAsia="monospace" w:cs="monospace"/>
          <w:color w:val="A9B7C6"/>
          <w:sz w:val="19"/>
          <w:szCs w:val="19"/>
          <w:shd w:val="clear" w:fill="2B2B2B"/>
        </w:rPr>
        <w:t>= deleted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List&lt;String&gt; </w:t>
      </w:r>
      <w:r>
        <w:rPr>
          <w:rFonts w:hint="default" w:ascii="monospace" w:hAnsi="monospace" w:eastAsia="monospace" w:cs="monospace"/>
          <w:color w:val="FFC66D"/>
          <w:sz w:val="19"/>
          <w:szCs w:val="19"/>
          <w:shd w:val="clear" w:fill="2B2B2B"/>
        </w:rPr>
        <w:t>getAuthorities</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9876AA"/>
          <w:sz w:val="19"/>
          <w:szCs w:val="19"/>
          <w:shd w:val="clear" w:fill="2B2B2B"/>
        </w:rPr>
        <w:t>authorities</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void </w:t>
      </w:r>
      <w:r>
        <w:rPr>
          <w:rFonts w:hint="default" w:ascii="monospace" w:hAnsi="monospace" w:eastAsia="monospace" w:cs="monospace"/>
          <w:color w:val="FFC66D"/>
          <w:sz w:val="19"/>
          <w:szCs w:val="19"/>
          <w:shd w:val="clear" w:fill="2B2B2B"/>
        </w:rPr>
        <w:t>setAuthorities</w:t>
      </w:r>
      <w:r>
        <w:rPr>
          <w:rFonts w:hint="default" w:ascii="monospace" w:hAnsi="monospace" w:eastAsia="monospace" w:cs="monospace"/>
          <w:color w:val="A9B7C6"/>
          <w:sz w:val="19"/>
          <w:szCs w:val="19"/>
          <w:shd w:val="clear" w:fill="2B2B2B"/>
        </w:rPr>
        <w:t>(List&lt;String&gt; authorities)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this</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876AA"/>
          <w:sz w:val="19"/>
          <w:szCs w:val="19"/>
          <w:shd w:val="clear" w:fill="2B2B2B"/>
        </w:rPr>
        <w:t xml:space="preserve">authorities </w:t>
      </w:r>
      <w:r>
        <w:rPr>
          <w:rFonts w:hint="default" w:ascii="monospace" w:hAnsi="monospace" w:eastAsia="monospace" w:cs="monospace"/>
          <w:color w:val="A9B7C6"/>
          <w:sz w:val="19"/>
          <w:szCs w:val="19"/>
          <w:shd w:val="clear" w:fill="2B2B2B"/>
        </w:rPr>
        <w:t>= authorities</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List&lt;Role&gt; </w:t>
      </w:r>
      <w:r>
        <w:rPr>
          <w:rFonts w:hint="default" w:ascii="monospace" w:hAnsi="monospace" w:eastAsia="monospace" w:cs="monospace"/>
          <w:color w:val="FFC66D"/>
          <w:sz w:val="19"/>
          <w:szCs w:val="19"/>
          <w:shd w:val="clear" w:fill="2B2B2B"/>
        </w:rPr>
        <w:t>getRoles</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9876AA"/>
          <w:sz w:val="19"/>
          <w:szCs w:val="19"/>
          <w:shd w:val="clear" w:fill="2B2B2B"/>
        </w:rPr>
        <w:t>roles</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void </w:t>
      </w:r>
      <w:r>
        <w:rPr>
          <w:rFonts w:hint="default" w:ascii="monospace" w:hAnsi="monospace" w:eastAsia="monospace" w:cs="monospace"/>
          <w:color w:val="FFC66D"/>
          <w:sz w:val="19"/>
          <w:szCs w:val="19"/>
          <w:shd w:val="clear" w:fill="2B2B2B"/>
        </w:rPr>
        <w:t>setRoles</w:t>
      </w:r>
      <w:r>
        <w:rPr>
          <w:rFonts w:hint="default" w:ascii="monospace" w:hAnsi="monospace" w:eastAsia="monospace" w:cs="monospace"/>
          <w:color w:val="A9B7C6"/>
          <w:sz w:val="19"/>
          <w:szCs w:val="19"/>
          <w:shd w:val="clear" w:fill="2B2B2B"/>
        </w:rPr>
        <w:t>(List&lt;Role&gt; roles)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this</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876AA"/>
          <w:sz w:val="19"/>
          <w:szCs w:val="19"/>
          <w:shd w:val="clear" w:fill="2B2B2B"/>
        </w:rPr>
        <w:t xml:space="preserve">roles </w:t>
      </w:r>
      <w:r>
        <w:rPr>
          <w:rFonts w:hint="default" w:ascii="monospace" w:hAnsi="monospace" w:eastAsia="monospace" w:cs="monospace"/>
          <w:color w:val="A9B7C6"/>
          <w:sz w:val="19"/>
          <w:szCs w:val="19"/>
          <w:shd w:val="clear" w:fill="2B2B2B"/>
        </w:rPr>
        <w:t>= roles</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List&lt;Integer&gt; </w:t>
      </w:r>
      <w:r>
        <w:rPr>
          <w:rFonts w:hint="default" w:ascii="monospace" w:hAnsi="monospace" w:eastAsia="monospace" w:cs="monospace"/>
          <w:color w:val="FFC66D"/>
          <w:sz w:val="19"/>
          <w:szCs w:val="19"/>
          <w:shd w:val="clear" w:fill="2B2B2B"/>
        </w:rPr>
        <w:t>getRoleIds</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9876AA"/>
          <w:sz w:val="19"/>
          <w:szCs w:val="19"/>
          <w:shd w:val="clear" w:fill="2B2B2B"/>
        </w:rPr>
        <w:t>roleIds</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void </w:t>
      </w:r>
      <w:r>
        <w:rPr>
          <w:rFonts w:hint="default" w:ascii="monospace" w:hAnsi="monospace" w:eastAsia="monospace" w:cs="monospace"/>
          <w:color w:val="FFC66D"/>
          <w:sz w:val="19"/>
          <w:szCs w:val="19"/>
          <w:shd w:val="clear" w:fill="2B2B2B"/>
        </w:rPr>
        <w:t>setRoleIds</w:t>
      </w:r>
      <w:r>
        <w:rPr>
          <w:rFonts w:hint="default" w:ascii="monospace" w:hAnsi="monospace" w:eastAsia="monospace" w:cs="monospace"/>
          <w:color w:val="A9B7C6"/>
          <w:sz w:val="19"/>
          <w:szCs w:val="19"/>
          <w:shd w:val="clear" w:fill="2B2B2B"/>
        </w:rPr>
        <w:t>(List&lt;Integer&gt; roleIds)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this</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876AA"/>
          <w:sz w:val="19"/>
          <w:szCs w:val="19"/>
          <w:shd w:val="clear" w:fill="2B2B2B"/>
        </w:rPr>
        <w:t xml:space="preserve">roleIds </w:t>
      </w:r>
      <w:r>
        <w:rPr>
          <w:rFonts w:hint="default" w:ascii="monospace" w:hAnsi="monospace" w:eastAsia="monospace" w:cs="monospace"/>
          <w:color w:val="A9B7C6"/>
          <w:sz w:val="19"/>
          <w:szCs w:val="19"/>
          <w:shd w:val="clear" w:fill="2B2B2B"/>
        </w:rPr>
        <w:t>= roleIds</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String </w:t>
      </w:r>
      <w:r>
        <w:rPr>
          <w:rFonts w:hint="default" w:ascii="monospace" w:hAnsi="monospace" w:eastAsia="monospace" w:cs="monospace"/>
          <w:color w:val="FFC66D"/>
          <w:sz w:val="19"/>
          <w:szCs w:val="19"/>
          <w:shd w:val="clear" w:fill="2B2B2B"/>
        </w:rPr>
        <w:t>getOrganizationName</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9876AA"/>
          <w:sz w:val="19"/>
          <w:szCs w:val="19"/>
          <w:shd w:val="clear" w:fill="2B2B2B"/>
        </w:rPr>
        <w:t>organizationName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void </w:t>
      </w:r>
      <w:r>
        <w:rPr>
          <w:rFonts w:hint="default" w:ascii="monospace" w:hAnsi="monospace" w:eastAsia="monospace" w:cs="monospace"/>
          <w:color w:val="FFC66D"/>
          <w:sz w:val="19"/>
          <w:szCs w:val="19"/>
          <w:shd w:val="clear" w:fill="2B2B2B"/>
        </w:rPr>
        <w:t>setOrganizationName</w:t>
      </w:r>
      <w:r>
        <w:rPr>
          <w:rFonts w:hint="default" w:ascii="monospace" w:hAnsi="monospace" w:eastAsia="monospace" w:cs="monospace"/>
          <w:color w:val="A9B7C6"/>
          <w:sz w:val="19"/>
          <w:szCs w:val="19"/>
          <w:shd w:val="clear" w:fill="2B2B2B"/>
        </w:rPr>
        <w:t>(String organizationName)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this</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876AA"/>
          <w:sz w:val="19"/>
          <w:szCs w:val="19"/>
          <w:shd w:val="clear" w:fill="2B2B2B"/>
        </w:rPr>
        <w:t xml:space="preserve">organizationName </w:t>
      </w:r>
      <w:r>
        <w:rPr>
          <w:rFonts w:hint="default" w:ascii="monospace" w:hAnsi="monospace" w:eastAsia="monospace" w:cs="monospace"/>
          <w:color w:val="A9B7C6"/>
          <w:sz w:val="19"/>
          <w:szCs w:val="19"/>
          <w:shd w:val="clear" w:fill="2B2B2B"/>
        </w:rPr>
        <w:t>= organizationName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String </w:t>
      </w:r>
      <w:r>
        <w:rPr>
          <w:rFonts w:hint="default" w:ascii="monospace" w:hAnsi="monospace" w:eastAsia="monospace" w:cs="monospace"/>
          <w:color w:val="FFC66D"/>
          <w:sz w:val="19"/>
          <w:szCs w:val="19"/>
          <w:shd w:val="clear" w:fill="2B2B2B"/>
        </w:rPr>
        <w:t>getSexName</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9876AA"/>
          <w:sz w:val="19"/>
          <w:szCs w:val="19"/>
          <w:shd w:val="clear" w:fill="2B2B2B"/>
        </w:rPr>
        <w:t>sexName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void </w:t>
      </w:r>
      <w:r>
        <w:rPr>
          <w:rFonts w:hint="default" w:ascii="monospace" w:hAnsi="monospace" w:eastAsia="monospace" w:cs="monospace"/>
          <w:color w:val="FFC66D"/>
          <w:sz w:val="19"/>
          <w:szCs w:val="19"/>
          <w:shd w:val="clear" w:fill="2B2B2B"/>
        </w:rPr>
        <w:t>setSexName</w:t>
      </w:r>
      <w:r>
        <w:rPr>
          <w:rFonts w:hint="default" w:ascii="monospace" w:hAnsi="monospace" w:eastAsia="monospace" w:cs="monospace"/>
          <w:color w:val="A9B7C6"/>
          <w:sz w:val="19"/>
          <w:szCs w:val="19"/>
          <w:shd w:val="clear" w:fill="2B2B2B"/>
        </w:rPr>
        <w:t>(String sexName)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this</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876AA"/>
          <w:sz w:val="19"/>
          <w:szCs w:val="19"/>
          <w:shd w:val="clear" w:fill="2B2B2B"/>
        </w:rPr>
        <w:t xml:space="preserve">sexName </w:t>
      </w:r>
      <w:r>
        <w:rPr>
          <w:rFonts w:hint="default" w:ascii="monospace" w:hAnsi="monospace" w:eastAsia="monospace" w:cs="monospace"/>
          <w:color w:val="A9B7C6"/>
          <w:sz w:val="19"/>
          <w:szCs w:val="19"/>
          <w:shd w:val="clear" w:fill="2B2B2B"/>
        </w:rPr>
        <w:t>= sexName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BBB529"/>
          <w:sz w:val="19"/>
          <w:szCs w:val="19"/>
          <w:shd w:val="clear" w:fill="2B2B2B"/>
        </w:rPr>
        <w:t>@Override</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BBB529"/>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String </w:t>
      </w:r>
      <w:r>
        <w:rPr>
          <w:rFonts w:hint="default" w:ascii="monospace" w:hAnsi="monospace" w:eastAsia="monospace" w:cs="monospace"/>
          <w:color w:val="FFC66D"/>
          <w:sz w:val="19"/>
          <w:szCs w:val="19"/>
          <w:shd w:val="clear" w:fill="2B2B2B"/>
        </w:rPr>
        <w:t>toString</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6A8759"/>
          <w:sz w:val="19"/>
          <w:szCs w:val="19"/>
          <w:shd w:val="clear" w:fill="2B2B2B"/>
        </w:rPr>
        <w:t xml:space="preserve">"User{"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6A8759"/>
          <w:sz w:val="19"/>
          <w:szCs w:val="19"/>
          <w:shd w:val="clear" w:fill="2B2B2B"/>
        </w:rPr>
        <w:t xml:space="preserve">", userId="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9876AA"/>
          <w:sz w:val="19"/>
          <w:szCs w:val="19"/>
          <w:shd w:val="clear" w:fill="2B2B2B"/>
        </w:rPr>
        <w:t xml:space="preserve">userId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6A8759"/>
          <w:sz w:val="19"/>
          <w:szCs w:val="19"/>
          <w:shd w:val="clear" w:fill="2B2B2B"/>
        </w:rPr>
        <w:t xml:space="preserve">", username="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9876AA"/>
          <w:sz w:val="19"/>
          <w:szCs w:val="19"/>
          <w:shd w:val="clear" w:fill="2B2B2B"/>
        </w:rPr>
        <w:t xml:space="preserve">username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6A8759"/>
          <w:sz w:val="19"/>
          <w:szCs w:val="19"/>
          <w:shd w:val="clear" w:fill="2B2B2B"/>
        </w:rPr>
        <w:t xml:space="preserve">", password="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9876AA"/>
          <w:sz w:val="19"/>
          <w:szCs w:val="19"/>
          <w:shd w:val="clear" w:fill="2B2B2B"/>
        </w:rPr>
        <w:t xml:space="preserve">password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6A8759"/>
          <w:sz w:val="19"/>
          <w:szCs w:val="19"/>
          <w:shd w:val="clear" w:fill="2B2B2B"/>
        </w:rPr>
        <w:t xml:space="preserve">", nickName="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9876AA"/>
          <w:sz w:val="19"/>
          <w:szCs w:val="19"/>
          <w:shd w:val="clear" w:fill="2B2B2B"/>
        </w:rPr>
        <w:t xml:space="preserve">nickName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6A8759"/>
          <w:sz w:val="19"/>
          <w:szCs w:val="19"/>
          <w:shd w:val="clear" w:fill="2B2B2B"/>
        </w:rPr>
        <w:t xml:space="preserve">", avatar="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9876AA"/>
          <w:sz w:val="19"/>
          <w:szCs w:val="19"/>
          <w:shd w:val="clear" w:fill="2B2B2B"/>
        </w:rPr>
        <w:t xml:space="preserve">avatar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6A8759"/>
          <w:sz w:val="19"/>
          <w:szCs w:val="19"/>
          <w:shd w:val="clear" w:fill="2B2B2B"/>
        </w:rPr>
        <w:t xml:space="preserve">", sex="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9876AA"/>
          <w:sz w:val="19"/>
          <w:szCs w:val="19"/>
          <w:shd w:val="clear" w:fill="2B2B2B"/>
        </w:rPr>
        <w:t xml:space="preserve">sex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6A8759"/>
          <w:sz w:val="19"/>
          <w:szCs w:val="19"/>
          <w:shd w:val="clear" w:fill="2B2B2B"/>
        </w:rPr>
        <w:t xml:space="preserve">", phone="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9876AA"/>
          <w:sz w:val="19"/>
          <w:szCs w:val="19"/>
          <w:shd w:val="clear" w:fill="2B2B2B"/>
        </w:rPr>
        <w:t xml:space="preserve">phone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6A8759"/>
          <w:sz w:val="19"/>
          <w:szCs w:val="19"/>
          <w:shd w:val="clear" w:fill="2B2B2B"/>
        </w:rPr>
        <w:t xml:space="preserve">", email="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9876AA"/>
          <w:sz w:val="19"/>
          <w:szCs w:val="19"/>
          <w:shd w:val="clear" w:fill="2B2B2B"/>
        </w:rPr>
        <w:t xml:space="preserve">email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6A8759"/>
          <w:sz w:val="19"/>
          <w:szCs w:val="19"/>
          <w:shd w:val="clear" w:fill="2B2B2B"/>
        </w:rPr>
        <w:t xml:space="preserve">", emailVerified="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9876AA"/>
          <w:sz w:val="19"/>
          <w:szCs w:val="19"/>
          <w:shd w:val="clear" w:fill="2B2B2B"/>
        </w:rPr>
        <w:t xml:space="preserve">emailVerified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6A8759"/>
          <w:sz w:val="19"/>
          <w:szCs w:val="19"/>
          <w:shd w:val="clear" w:fill="2B2B2B"/>
        </w:rPr>
        <w:t xml:space="preserve">", trueName="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9876AA"/>
          <w:sz w:val="19"/>
          <w:szCs w:val="19"/>
          <w:shd w:val="clear" w:fill="2B2B2B"/>
        </w:rPr>
        <w:t xml:space="preserve">trueName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6A8759"/>
          <w:sz w:val="19"/>
          <w:szCs w:val="19"/>
          <w:shd w:val="clear" w:fill="2B2B2B"/>
        </w:rPr>
        <w:t xml:space="preserve">", idCard="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9876AA"/>
          <w:sz w:val="19"/>
          <w:szCs w:val="19"/>
          <w:shd w:val="clear" w:fill="2B2B2B"/>
        </w:rPr>
        <w:t xml:space="preserve">idCard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6A8759"/>
          <w:sz w:val="19"/>
          <w:szCs w:val="19"/>
          <w:shd w:val="clear" w:fill="2B2B2B"/>
        </w:rPr>
        <w:t xml:space="preserve">", birthday="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9876AA"/>
          <w:sz w:val="19"/>
          <w:szCs w:val="19"/>
          <w:shd w:val="clear" w:fill="2B2B2B"/>
        </w:rPr>
        <w:t xml:space="preserve">birthday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6A8759"/>
          <w:sz w:val="19"/>
          <w:szCs w:val="19"/>
          <w:shd w:val="clear" w:fill="2B2B2B"/>
        </w:rPr>
        <w:t xml:space="preserve">", introduction="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9876AA"/>
          <w:sz w:val="19"/>
          <w:szCs w:val="19"/>
          <w:shd w:val="clear" w:fill="2B2B2B"/>
        </w:rPr>
        <w:t xml:space="preserve">introduction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6A8759"/>
          <w:sz w:val="19"/>
          <w:szCs w:val="19"/>
          <w:shd w:val="clear" w:fill="2B2B2B"/>
        </w:rPr>
        <w:t xml:space="preserve">", organizationId="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9876AA"/>
          <w:sz w:val="19"/>
          <w:szCs w:val="19"/>
          <w:shd w:val="clear" w:fill="2B2B2B"/>
        </w:rPr>
        <w:t xml:space="preserve">organizationId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6A8759"/>
          <w:sz w:val="19"/>
          <w:szCs w:val="19"/>
          <w:shd w:val="clear" w:fill="2B2B2B"/>
        </w:rPr>
        <w:t xml:space="preserve">", state="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9876AA"/>
          <w:sz w:val="19"/>
          <w:szCs w:val="19"/>
          <w:shd w:val="clear" w:fill="2B2B2B"/>
        </w:rPr>
        <w:t xml:space="preserve">state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6A8759"/>
          <w:sz w:val="19"/>
          <w:szCs w:val="19"/>
          <w:shd w:val="clear" w:fill="2B2B2B"/>
        </w:rPr>
        <w:t xml:space="preserve">", createTime="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9876AA"/>
          <w:sz w:val="19"/>
          <w:szCs w:val="19"/>
          <w:shd w:val="clear" w:fill="2B2B2B"/>
        </w:rPr>
        <w:t xml:space="preserve">createTime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6A8759"/>
          <w:sz w:val="19"/>
          <w:szCs w:val="19"/>
          <w:shd w:val="clear" w:fill="2B2B2B"/>
        </w:rPr>
        <w:t xml:space="preserve">", updateTime="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9876AA"/>
          <w:sz w:val="19"/>
          <w:szCs w:val="19"/>
          <w:shd w:val="clear" w:fill="2B2B2B"/>
        </w:rPr>
        <w:t xml:space="preserve">updateTime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6A8759"/>
          <w:sz w:val="19"/>
          <w:szCs w:val="19"/>
          <w:shd w:val="clear" w:fill="2B2B2B"/>
        </w:rPr>
        <w:t xml:space="preserve">", deleted="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9876AA"/>
          <w:sz w:val="19"/>
          <w:szCs w:val="19"/>
          <w:shd w:val="clear" w:fill="2B2B2B"/>
        </w:rPr>
        <w:t xml:space="preserve">deleted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6A8759"/>
          <w:sz w:val="19"/>
          <w:szCs w:val="19"/>
          <w:shd w:val="clear" w:fill="2B2B2B"/>
        </w:rPr>
        <w:t xml:space="preserve">", organizationName="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9876AA"/>
          <w:sz w:val="19"/>
          <w:szCs w:val="19"/>
          <w:shd w:val="clear" w:fill="2B2B2B"/>
        </w:rPr>
        <w:t xml:space="preserve">organizationName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w:t>
      </w:r>
    </w:p>
    <w:p>
      <w:pPr>
        <w:rPr>
          <w:rFonts w:hint="eastAsia"/>
          <w:sz w:val="24"/>
          <w:szCs w:val="24"/>
        </w:rPr>
      </w:pPr>
    </w:p>
    <w:p>
      <w:pPr>
        <w:rPr>
          <w:rFonts w:hint="default" w:eastAsiaTheme="minorEastAsia"/>
          <w:lang w:val="en-US" w:eastAsia="zh-CN"/>
        </w:rPr>
      </w:pPr>
      <w:r>
        <w:rPr>
          <w:rFonts w:hint="eastAsia" w:ascii="Cambria" w:hAnsi="Cambria" w:eastAsia="宋体" w:cs="Times New Roman"/>
          <w:b/>
          <w:bCs/>
          <w:color w:val="auto"/>
          <w:kern w:val="0"/>
          <w:sz w:val="22"/>
          <w:szCs w:val="22"/>
          <w:lang w:val="en-US" w:eastAsia="zh-CN" w:bidi="ar-SA"/>
        </w:rPr>
        <w:t>4.3.1</w:t>
      </w:r>
      <w:r>
        <w:rPr>
          <w:rFonts w:hint="eastAsia"/>
          <w:color w:val="auto"/>
          <w:lang w:val="en-US" w:eastAsia="zh-CN"/>
        </w:rPr>
        <w:t xml:space="preserve">  </w:t>
      </w:r>
      <w:r>
        <w:rPr>
          <w:rFonts w:hint="eastAsia"/>
          <w:sz w:val="24"/>
          <w:szCs w:val="24"/>
          <w:lang w:val="en-US" w:eastAsia="zh-CN"/>
        </w:rPr>
        <w:t>课程选择模块</w:t>
      </w:r>
    </w:p>
    <w:p>
      <w:pPr>
        <w:ind w:firstLine="420"/>
        <w:rPr>
          <w:sz w:val="24"/>
          <w:szCs w:val="24"/>
        </w:rPr>
      </w:pPr>
      <w:r>
        <w:rPr>
          <w:rFonts w:hint="eastAsia"/>
          <w:sz w:val="24"/>
          <w:szCs w:val="24"/>
          <w:lang w:val="en-US" w:eastAsia="zh-CN"/>
        </w:rPr>
        <w:t>学生</w:t>
      </w:r>
      <w:r>
        <w:rPr>
          <w:rFonts w:hint="eastAsia"/>
          <w:sz w:val="24"/>
          <w:szCs w:val="24"/>
        </w:rPr>
        <w:t>模块的</w:t>
      </w:r>
      <w:r>
        <w:rPr>
          <w:rFonts w:hint="eastAsia"/>
          <w:sz w:val="24"/>
          <w:szCs w:val="24"/>
          <w:lang w:val="en-US" w:eastAsia="zh-CN"/>
        </w:rPr>
        <w:t>课程选择模块，</w:t>
      </w:r>
      <w:r>
        <w:rPr>
          <w:rFonts w:hint="eastAsia" w:ascii="Times New Roman" w:hAnsi="Times New Roman" w:cs="Times New Roman"/>
          <w:sz w:val="24"/>
          <w:szCs w:val="24"/>
        </w:rPr>
        <w:t>系统内部</w:t>
      </w:r>
      <w:r>
        <w:rPr>
          <w:rFonts w:ascii="Times New Roman" w:hAnsi="Times New Roman" w:cs="Times New Roman"/>
          <w:sz w:val="24"/>
          <w:szCs w:val="24"/>
        </w:rPr>
        <w:t>的</w:t>
      </w:r>
      <w:r>
        <w:rPr>
          <w:rFonts w:hint="eastAsia" w:ascii="Times New Roman" w:hAnsi="Times New Roman" w:cs="Times New Roman"/>
          <w:sz w:val="24"/>
          <w:szCs w:val="24"/>
        </w:rPr>
        <w:t>相应响应</w:t>
      </w:r>
      <w:r>
        <w:rPr>
          <w:rFonts w:ascii="Times New Roman" w:hAnsi="Times New Roman" w:cs="Times New Roman"/>
          <w:sz w:val="24"/>
          <w:szCs w:val="24"/>
        </w:rPr>
        <w:t>操作</w:t>
      </w:r>
      <w:r>
        <w:rPr>
          <w:rFonts w:hint="eastAsia" w:ascii="Times New Roman" w:hAnsi="Times New Roman" w:cs="Times New Roman"/>
          <w:sz w:val="24"/>
          <w:szCs w:val="24"/>
        </w:rPr>
        <w:t>示意图</w:t>
      </w:r>
      <w:r>
        <w:rPr>
          <w:rFonts w:hint="eastAsia"/>
          <w:sz w:val="24"/>
          <w:szCs w:val="24"/>
        </w:rPr>
        <w:t>如图4</w:t>
      </w:r>
      <w:r>
        <w:rPr>
          <w:sz w:val="24"/>
          <w:szCs w:val="24"/>
        </w:rPr>
        <w:t>-</w:t>
      </w:r>
      <w:r>
        <w:rPr>
          <w:rFonts w:hint="eastAsia"/>
          <w:sz w:val="24"/>
          <w:szCs w:val="24"/>
          <w:lang w:val="en-US" w:eastAsia="zh-CN"/>
        </w:rPr>
        <w:t>5</w:t>
      </w:r>
      <w:r>
        <w:rPr>
          <w:rFonts w:hint="eastAsia"/>
          <w:sz w:val="24"/>
          <w:szCs w:val="24"/>
        </w:rPr>
        <w:t>所示</w:t>
      </w:r>
      <w:r>
        <w:rPr>
          <w:sz w:val="24"/>
          <w:szCs w:val="24"/>
        </w:rPr>
        <w:t>。</w:t>
      </w:r>
    </w:p>
    <w:p>
      <w:pPr>
        <w:jc w:val="center"/>
      </w:pPr>
      <w:r>
        <w:rPr>
          <w:rFonts w:ascii="Times New Roman" w:hAnsi="Times New Roman" w:cs="Times New Roman"/>
          <w:sz w:val="24"/>
          <w:szCs w:val="24"/>
        </w:rPr>
        <w:object>
          <v:shape id="_x0000_i1032" o:spt="75" alt="" type="#_x0000_t75" style="height:287.3pt;width:477.75pt;" o:ole="t" filled="f" o:preferrelative="t" stroked="f" coordsize="21600,21600">
            <v:path/>
            <v:fill on="f" focussize="0,0"/>
            <v:stroke on="f"/>
            <v:imagedata r:id="rId23" o:title=""/>
            <o:lock v:ext="edit" aspectratio="t"/>
            <w10:wrap type="none"/>
            <w10:anchorlock/>
          </v:shape>
          <o:OLEObject Type="Embed" ProgID="Visio.Drawing.15" ShapeID="_x0000_i1032" DrawAspect="Content" ObjectID="_1468075732" r:id="rId22">
            <o:LockedField>false</o:LockedField>
          </o:OLEObject>
        </w:object>
      </w:r>
      <w:r>
        <w:rPr>
          <w:rFonts w:hint="eastAsia"/>
        </w:rPr>
        <w:t>图 4</w:t>
      </w:r>
      <w:r>
        <w:t>-</w:t>
      </w:r>
      <w:r>
        <w:rPr>
          <w:rFonts w:hint="eastAsia"/>
          <w:lang w:val="en-US" w:eastAsia="zh-CN"/>
        </w:rPr>
        <w:t>7</w:t>
      </w:r>
      <w:r>
        <w:t xml:space="preserve"> </w:t>
      </w:r>
      <w:r>
        <w:rPr>
          <w:rFonts w:hint="eastAsia"/>
        </w:rPr>
        <w:t xml:space="preserve"> </w:t>
      </w:r>
      <w:r>
        <w:rPr>
          <w:rFonts w:hint="eastAsia" w:ascii="Times New Roman" w:hAnsi="Times New Roman" w:cs="Times New Roman"/>
          <w:szCs w:val="24"/>
        </w:rPr>
        <w:t>系统</w:t>
      </w:r>
      <w:r>
        <w:rPr>
          <w:rFonts w:ascii="Times New Roman" w:hAnsi="Times New Roman" w:cs="Times New Roman"/>
          <w:szCs w:val="24"/>
        </w:rPr>
        <w:t>响应示意</w:t>
      </w:r>
      <w:r>
        <w:t>图</w:t>
      </w:r>
    </w:p>
    <w:p>
      <w:pPr>
        <w:pStyle w:val="4"/>
        <w:rPr>
          <w:color w:val="auto"/>
        </w:rPr>
      </w:pPr>
      <w:r>
        <w:rPr>
          <w:rFonts w:hint="eastAsia"/>
          <w:color w:val="auto"/>
        </w:rPr>
        <w:t>4.</w:t>
      </w:r>
      <w:r>
        <w:rPr>
          <w:rFonts w:hint="eastAsia"/>
          <w:color w:val="auto"/>
          <w:lang w:val="en-US" w:eastAsia="zh-CN"/>
        </w:rPr>
        <w:t>3</w:t>
      </w:r>
      <w:r>
        <w:rPr>
          <w:rFonts w:hint="eastAsia"/>
          <w:color w:val="auto"/>
        </w:rPr>
        <w:t>.</w:t>
      </w:r>
      <w:r>
        <w:rPr>
          <w:rFonts w:hint="eastAsia"/>
          <w:color w:val="auto"/>
          <w:lang w:val="en-US" w:eastAsia="zh-CN"/>
        </w:rPr>
        <w:t>3.</w:t>
      </w:r>
      <w:r>
        <w:rPr>
          <w:rFonts w:hint="eastAsia"/>
          <w:color w:val="auto"/>
        </w:rPr>
        <w:t>1 表现层</w:t>
      </w:r>
    </w:p>
    <w:p>
      <w:pPr>
        <w:ind w:firstLine="420"/>
        <w:rPr>
          <w:rFonts w:ascii="Times New Roman" w:hAnsi="Times New Roman" w:cs="Times New Roman"/>
          <w:sz w:val="24"/>
          <w:szCs w:val="24"/>
        </w:rPr>
      </w:pPr>
      <w:r>
        <w:rPr>
          <w:rFonts w:hint="eastAsia" w:ascii="Times New Roman" w:hAnsi="Times New Roman" w:cs="Times New Roman"/>
          <w:sz w:val="24"/>
          <w:szCs w:val="24"/>
          <w:lang w:val="en-US" w:eastAsia="zh-CN"/>
        </w:rPr>
        <w:t>课程选择页面</w:t>
      </w:r>
      <w:r>
        <w:rPr>
          <w:rFonts w:hint="eastAsia" w:ascii="Times New Roman" w:hAnsi="Times New Roman" w:cs="Times New Roman"/>
          <w:sz w:val="24"/>
          <w:szCs w:val="24"/>
        </w:rPr>
        <w:t>的表现层主要完成</w:t>
      </w:r>
      <w:r>
        <w:rPr>
          <w:rFonts w:hint="eastAsia" w:ascii="Times New Roman" w:hAnsi="Times New Roman" w:cs="Times New Roman"/>
          <w:sz w:val="24"/>
          <w:szCs w:val="24"/>
          <w:lang w:val="en-US" w:eastAsia="zh-CN"/>
        </w:rPr>
        <w:t>显示所有可选课程的信息提供客户进行课程选择</w:t>
      </w:r>
      <w:r>
        <w:rPr>
          <w:rFonts w:ascii="Times New Roman" w:hAnsi="Times New Roman" w:cs="Times New Roman"/>
          <w:sz w:val="24"/>
          <w:szCs w:val="24"/>
        </w:rPr>
        <w:t>。</w:t>
      </w:r>
      <w:r>
        <w:rPr>
          <w:rFonts w:hint="eastAsia" w:ascii="Times New Roman" w:hAnsi="Times New Roman" w:cs="Times New Roman"/>
          <w:sz w:val="24"/>
          <w:szCs w:val="24"/>
        </w:rPr>
        <w:t>表现层</w:t>
      </w:r>
      <w:r>
        <w:rPr>
          <w:rFonts w:ascii="Times New Roman" w:hAnsi="Times New Roman" w:cs="Times New Roman"/>
          <w:sz w:val="24"/>
          <w:szCs w:val="24"/>
        </w:rPr>
        <w:t>对应的</w:t>
      </w:r>
      <w:r>
        <w:rPr>
          <w:rFonts w:hint="eastAsia" w:ascii="Times New Roman" w:hAnsi="Times New Roman" w:cs="Times New Roman"/>
          <w:sz w:val="24"/>
          <w:szCs w:val="24"/>
          <w:lang w:eastAsia="zh-CN"/>
        </w:rPr>
        <w:t>Html</w:t>
      </w:r>
      <w:r>
        <w:rPr>
          <w:rFonts w:hint="eastAsia" w:ascii="Times New Roman" w:hAnsi="Times New Roman" w:cs="Times New Roman"/>
          <w:sz w:val="24"/>
          <w:szCs w:val="24"/>
        </w:rPr>
        <w:t>页面</w:t>
      </w:r>
      <w:r>
        <w:rPr>
          <w:rFonts w:ascii="Times New Roman" w:hAnsi="Times New Roman" w:cs="Times New Roman"/>
          <w:sz w:val="24"/>
          <w:szCs w:val="24"/>
        </w:rPr>
        <w:t>列表见表</w:t>
      </w:r>
      <w:r>
        <w:rPr>
          <w:rFonts w:hint="eastAsia" w:ascii="Times New Roman" w:hAnsi="Times New Roman" w:cs="Times New Roman"/>
          <w:sz w:val="24"/>
          <w:szCs w:val="24"/>
          <w:lang w:val="en-US" w:eastAsia="zh-CN"/>
        </w:rPr>
        <w:t>4</w:t>
      </w:r>
      <w:r>
        <w:rPr>
          <w:rFonts w:ascii="Times New Roman" w:hAnsi="Times New Roman" w:cs="Times New Roman"/>
          <w:sz w:val="24"/>
          <w:szCs w:val="24"/>
        </w:rPr>
        <w:t>-</w:t>
      </w:r>
      <w:r>
        <w:rPr>
          <w:rFonts w:hint="eastAsia" w:ascii="Times New Roman" w:hAnsi="Times New Roman" w:cs="Times New Roman"/>
          <w:sz w:val="24"/>
          <w:szCs w:val="24"/>
          <w:lang w:val="en-US" w:eastAsia="zh-CN"/>
        </w:rPr>
        <w:t>5</w:t>
      </w:r>
      <w:r>
        <w:rPr>
          <w:rFonts w:hint="eastAsia" w:ascii="Times New Roman" w:hAnsi="Times New Roman" w:cs="Times New Roman"/>
          <w:sz w:val="24"/>
          <w:szCs w:val="24"/>
        </w:rPr>
        <w:t>所示</w:t>
      </w:r>
      <w:r>
        <w:rPr>
          <w:rFonts w:ascii="Times New Roman" w:hAnsi="Times New Roman" w:cs="Times New Roman"/>
          <w:sz w:val="24"/>
          <w:szCs w:val="24"/>
        </w:rPr>
        <w:t>。</w:t>
      </w:r>
    </w:p>
    <w:p>
      <w:pPr>
        <w:ind w:firstLine="240" w:firstLineChars="100"/>
        <w:jc w:val="center"/>
        <w:rPr>
          <w:rFonts w:hint="eastAsia" w:ascii="Times New Roman" w:hAnsi="Times New Roman" w:cs="Times New Roman"/>
          <w:sz w:val="24"/>
          <w:szCs w:val="24"/>
        </w:rPr>
      </w:pPr>
      <w:r>
        <w:rPr>
          <w:rFonts w:hint="eastAsia" w:ascii="Times New Roman" w:hAnsi="Times New Roman" w:cs="Times New Roman"/>
          <w:sz w:val="24"/>
          <w:szCs w:val="24"/>
        </w:rPr>
        <w:t>表 4</w:t>
      </w:r>
      <w:r>
        <w:rPr>
          <w:rFonts w:ascii="Times New Roman" w:hAnsi="Times New Roman" w:cs="Times New Roman"/>
          <w:sz w:val="24"/>
          <w:szCs w:val="24"/>
        </w:rPr>
        <w:t>-</w:t>
      </w:r>
      <w:r>
        <w:rPr>
          <w:rFonts w:hint="eastAsia" w:ascii="Times New Roman" w:hAnsi="Times New Roman" w:cs="Times New Roman"/>
          <w:sz w:val="24"/>
          <w:szCs w:val="24"/>
          <w:lang w:val="en-US" w:eastAsia="zh-CN"/>
        </w:rPr>
        <w:t>7</w:t>
      </w:r>
      <w:r>
        <w:rPr>
          <w:rFonts w:ascii="Times New Roman" w:hAnsi="Times New Roman" w:cs="Times New Roman"/>
          <w:sz w:val="24"/>
          <w:szCs w:val="24"/>
        </w:rPr>
        <w:t xml:space="preserve"> </w:t>
      </w:r>
      <w:r>
        <w:rPr>
          <w:rFonts w:hint="eastAsia" w:ascii="Times New Roman" w:hAnsi="Times New Roman" w:cs="Times New Roman"/>
          <w:sz w:val="24"/>
          <w:szCs w:val="24"/>
        </w:rPr>
        <w:t>登入</w:t>
      </w:r>
      <w:r>
        <w:rPr>
          <w:rFonts w:ascii="Times New Roman" w:hAnsi="Times New Roman" w:cs="Times New Roman"/>
          <w:sz w:val="24"/>
          <w:szCs w:val="24"/>
        </w:rPr>
        <w:t>模块表现层</w:t>
      </w:r>
      <w:r>
        <w:rPr>
          <w:rFonts w:hint="eastAsia" w:ascii="Times New Roman" w:hAnsi="Times New Roman" w:cs="Times New Roman"/>
          <w:sz w:val="24"/>
          <w:szCs w:val="24"/>
          <w:lang w:eastAsia="zh-CN"/>
        </w:rPr>
        <w:t>Html</w:t>
      </w:r>
      <w:r>
        <w:rPr>
          <w:rFonts w:hint="eastAsia" w:ascii="Times New Roman" w:hAnsi="Times New Roman" w:cs="Times New Roman"/>
          <w:sz w:val="24"/>
          <w:szCs w:val="24"/>
        </w:rPr>
        <w:t>列表</w:t>
      </w:r>
    </w:p>
    <w:p>
      <w:pPr>
        <w:ind w:firstLine="240" w:firstLineChars="100"/>
        <w:jc w:val="center"/>
        <w:rPr>
          <w:rFonts w:hint="eastAsia" w:ascii="Times New Roman" w:hAnsi="Times New Roman" w:cs="Times New Roman"/>
          <w:sz w:val="24"/>
          <w:szCs w:val="24"/>
        </w:rPr>
      </w:pPr>
    </w:p>
    <w:tbl>
      <w:tblPr>
        <w:tblStyle w:val="49"/>
        <w:tblW w:w="8505" w:type="dxa"/>
        <w:jc w:val="cente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autofit"/>
        <w:tblCellMar>
          <w:top w:w="0" w:type="dxa"/>
          <w:left w:w="108" w:type="dxa"/>
          <w:bottom w:w="0" w:type="dxa"/>
          <w:right w:w="108" w:type="dxa"/>
        </w:tblCellMar>
      </w:tblPr>
      <w:tblGrid>
        <w:gridCol w:w="2630"/>
        <w:gridCol w:w="2193"/>
        <w:gridCol w:w="3682"/>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Ex>
        <w:trPr>
          <w:jc w:val="center"/>
        </w:trPr>
        <w:tc>
          <w:tcPr>
            <w:tcW w:w="2202" w:type="dxa"/>
            <w:shd w:val="solid" w:color="000080" w:fill="FFFFFF"/>
            <w:vAlign w:val="center"/>
          </w:tcPr>
          <w:p>
            <w:pPr>
              <w:rPr>
                <w:rFonts w:ascii="Times New Roman" w:hAnsi="Times New Roman" w:cs="Times New Roman"/>
                <w:sz w:val="24"/>
                <w:szCs w:val="24"/>
              </w:rPr>
            </w:pPr>
            <w:r>
              <w:rPr>
                <w:rFonts w:hint="eastAsia" w:ascii="Times New Roman" w:hAnsi="Times New Roman" w:cs="Times New Roman"/>
                <w:sz w:val="24"/>
                <w:szCs w:val="24"/>
              </w:rPr>
              <w:t>界面</w:t>
            </w:r>
          </w:p>
        </w:tc>
        <w:tc>
          <w:tcPr>
            <w:tcW w:w="1836" w:type="dxa"/>
            <w:shd w:val="solid" w:color="000080" w:fill="FFFFFF"/>
            <w:vAlign w:val="center"/>
          </w:tcPr>
          <w:p>
            <w:pPr>
              <w:rPr>
                <w:rFonts w:hint="eastAsia" w:ascii="Times New Roman" w:hAnsi="Times New Roman" w:cs="Times New Roman" w:eastAsiaTheme="minorEastAsia"/>
                <w:sz w:val="24"/>
                <w:szCs w:val="24"/>
                <w:lang w:eastAsia="zh-CN"/>
              </w:rPr>
            </w:pPr>
            <w:r>
              <w:rPr>
                <w:rFonts w:hint="eastAsia" w:ascii="Times New Roman" w:hAnsi="Times New Roman" w:cs="Times New Roman"/>
                <w:sz w:val="24"/>
                <w:szCs w:val="24"/>
                <w:lang w:eastAsia="zh-CN"/>
              </w:rPr>
              <w:t>Html</w:t>
            </w:r>
          </w:p>
        </w:tc>
        <w:tc>
          <w:tcPr>
            <w:tcW w:w="3083" w:type="dxa"/>
            <w:shd w:val="solid" w:color="000080" w:fill="FFFFFF"/>
            <w:vAlign w:val="center"/>
          </w:tcPr>
          <w:p>
            <w:pPr>
              <w:rPr>
                <w:rFonts w:ascii="Times New Roman" w:hAnsi="Times New Roman" w:cs="Times New Roman"/>
                <w:sz w:val="24"/>
                <w:szCs w:val="24"/>
              </w:rPr>
            </w:pPr>
            <w:r>
              <w:rPr>
                <w:rFonts w:hint="eastAsia" w:ascii="Times New Roman" w:hAnsi="Times New Roman" w:cs="Times New Roman"/>
                <w:sz w:val="24"/>
                <w:szCs w:val="24"/>
              </w:rPr>
              <w:t>功能描述</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Ex>
        <w:trPr>
          <w:jc w:val="center"/>
        </w:trPr>
        <w:tc>
          <w:tcPr>
            <w:tcW w:w="2202" w:type="dxa"/>
            <w:vAlign w:val="center"/>
          </w:tcPr>
          <w:p>
            <w:pPr>
              <w:rPr>
                <w:rFonts w:ascii="Times New Roman" w:hAnsi="Times New Roman" w:cs="Times New Roman"/>
                <w:sz w:val="24"/>
                <w:szCs w:val="24"/>
              </w:rPr>
            </w:pPr>
            <w:r>
              <w:rPr>
                <w:rFonts w:hint="eastAsia" w:ascii="Times New Roman" w:hAnsi="Times New Roman" w:cs="Times New Roman"/>
                <w:sz w:val="24"/>
                <w:szCs w:val="24"/>
                <w:lang w:val="en-US" w:eastAsia="zh-CN"/>
              </w:rPr>
              <w:t>课程</w:t>
            </w:r>
            <w:r>
              <w:rPr>
                <w:rFonts w:ascii="Times New Roman" w:hAnsi="Times New Roman" w:cs="Times New Roman"/>
                <w:sz w:val="24"/>
                <w:szCs w:val="24"/>
              </w:rPr>
              <w:t>页面</w:t>
            </w:r>
          </w:p>
        </w:tc>
        <w:tc>
          <w:tcPr>
            <w:tcW w:w="1836" w:type="dxa"/>
            <w:vAlign w:val="center"/>
          </w:tcPr>
          <w:p>
            <w:pPr>
              <w:rPr>
                <w:rFonts w:hint="eastAsia"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Course</w:t>
            </w:r>
            <w:r>
              <w:rPr>
                <w:rFonts w:hint="eastAsia" w:ascii="Times New Roman" w:hAnsi="Times New Roman" w:cs="Times New Roman"/>
                <w:sz w:val="24"/>
                <w:szCs w:val="24"/>
              </w:rPr>
              <w:t>.</w:t>
            </w:r>
            <w:r>
              <w:rPr>
                <w:rFonts w:hint="eastAsia" w:ascii="Times New Roman" w:hAnsi="Times New Roman" w:cs="Times New Roman"/>
                <w:sz w:val="24"/>
                <w:szCs w:val="24"/>
                <w:lang w:val="en-US" w:eastAsia="zh-CN"/>
              </w:rPr>
              <w:t>html</w:t>
            </w:r>
          </w:p>
        </w:tc>
        <w:tc>
          <w:tcPr>
            <w:tcW w:w="3083" w:type="dxa"/>
            <w:vAlign w:val="center"/>
          </w:tcPr>
          <w:p>
            <w:pP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学生点击选择课程页面按钮时进入课程选择页面并且可选课程信息</w:t>
            </w:r>
          </w:p>
        </w:tc>
      </w:tr>
    </w:tbl>
    <w:p>
      <w:pPr>
        <w:ind w:left="220" w:firstLine="193" w:firstLineChars="88"/>
        <w:rPr>
          <w:rFonts w:ascii="Times New Roman" w:hAnsi="Times New Roman" w:cs="Times New Roman"/>
          <w:sz w:val="24"/>
          <w:szCs w:val="24"/>
        </w:rPr>
      </w:pPr>
      <w:r>
        <w:br w:type="textWrapping"/>
      </w:r>
      <w:r>
        <w:rPr>
          <w:rFonts w:hint="eastAsia" w:ascii="Times New Roman" w:hAnsi="Times New Roman" w:cs="Times New Roman"/>
          <w:sz w:val="24"/>
          <w:szCs w:val="24"/>
          <w:lang w:val="en-US" w:eastAsia="zh-CN"/>
        </w:rPr>
        <w:t>Course</w:t>
      </w:r>
      <w:r>
        <w:rPr>
          <w:rFonts w:hint="eastAsia" w:ascii="Times New Roman" w:hAnsi="Times New Roman" w:cs="Times New Roman"/>
          <w:sz w:val="24"/>
          <w:szCs w:val="24"/>
        </w:rPr>
        <w:t>.</w:t>
      </w:r>
      <w:r>
        <w:rPr>
          <w:rFonts w:hint="eastAsia" w:ascii="Times New Roman" w:hAnsi="Times New Roman" w:cs="Times New Roman"/>
          <w:sz w:val="24"/>
          <w:szCs w:val="24"/>
          <w:lang w:val="en-US" w:eastAsia="zh-CN"/>
        </w:rPr>
        <w:t>html</w:t>
      </w:r>
      <w:r>
        <w:rPr>
          <w:rFonts w:ascii="Times New Roman" w:hAnsi="Times New Roman" w:cs="Times New Roman"/>
          <w:sz w:val="24"/>
          <w:szCs w:val="24"/>
        </w:rPr>
        <w:t>的流程图</w:t>
      </w:r>
      <w:r>
        <w:rPr>
          <w:rFonts w:hint="eastAsia" w:ascii="Times New Roman" w:hAnsi="Times New Roman" w:cs="Times New Roman"/>
          <w:sz w:val="24"/>
          <w:szCs w:val="24"/>
        </w:rPr>
        <w:t>如</w:t>
      </w:r>
      <w:r>
        <w:rPr>
          <w:rFonts w:ascii="Times New Roman" w:hAnsi="Times New Roman" w:cs="Times New Roman"/>
          <w:sz w:val="24"/>
          <w:szCs w:val="24"/>
        </w:rPr>
        <w:t>图</w:t>
      </w:r>
      <w:r>
        <w:rPr>
          <w:rFonts w:hint="eastAsia" w:ascii="Times New Roman" w:hAnsi="Times New Roman" w:cs="Times New Roman"/>
          <w:sz w:val="24"/>
          <w:szCs w:val="24"/>
        </w:rPr>
        <w:t>4</w:t>
      </w:r>
      <w:r>
        <w:rPr>
          <w:rFonts w:ascii="Times New Roman" w:hAnsi="Times New Roman" w:cs="Times New Roman"/>
          <w:sz w:val="24"/>
          <w:szCs w:val="24"/>
        </w:rPr>
        <w:t>-</w:t>
      </w:r>
      <w:r>
        <w:rPr>
          <w:rFonts w:hint="eastAsia" w:ascii="Times New Roman" w:hAnsi="Times New Roman" w:cs="Times New Roman"/>
          <w:sz w:val="24"/>
          <w:szCs w:val="24"/>
          <w:lang w:val="en-US" w:eastAsia="zh-CN"/>
        </w:rPr>
        <w:t>8</w:t>
      </w:r>
      <w:r>
        <w:rPr>
          <w:rFonts w:hint="eastAsia" w:ascii="Times New Roman" w:hAnsi="Times New Roman" w:cs="Times New Roman"/>
          <w:sz w:val="24"/>
          <w:szCs w:val="24"/>
        </w:rPr>
        <w:t>所示</w:t>
      </w:r>
      <w:r>
        <w:rPr>
          <w:rFonts w:ascii="Times New Roman" w:hAnsi="Times New Roman" w:cs="Times New Roman"/>
          <w:sz w:val="24"/>
          <w:szCs w:val="24"/>
        </w:rPr>
        <w:t>。</w:t>
      </w:r>
    </w:p>
    <w:p>
      <w:pPr>
        <w:pStyle w:val="4"/>
      </w:pPr>
      <w:r>
        <w:object>
          <v:shape id="_x0000_i1036" o:spt="75" alt="" type="#_x0000_t75" style="height:355.4pt;width:356.15pt;" o:ole="t" filled="f" o:preferrelative="t" stroked="f" coordsize="21600,21600">
            <v:path/>
            <v:fill on="f" focussize="0,0"/>
            <v:stroke on="f"/>
            <v:imagedata r:id="rId25" o:title=""/>
            <o:lock v:ext="edit" aspectratio="t"/>
            <w10:wrap type="none"/>
            <w10:anchorlock/>
          </v:shape>
          <o:OLEObject Type="Embed" ProgID="Visio.Drawing.15" ShapeID="_x0000_i1036" DrawAspect="Content" ObjectID="_1468075733" r:id="rId24">
            <o:LockedField>false</o:LockedField>
          </o:OLEObject>
        </w:object>
      </w:r>
    </w:p>
    <w:p>
      <w:pPr>
        <w:pStyle w:val="4"/>
        <w:rPr>
          <w:color w:val="auto"/>
        </w:rPr>
      </w:pPr>
      <w:r>
        <w:rPr>
          <w:rFonts w:hint="eastAsia"/>
          <w:color w:val="auto"/>
        </w:rPr>
        <w:t>4.</w:t>
      </w:r>
      <w:r>
        <w:rPr>
          <w:rFonts w:hint="eastAsia"/>
          <w:color w:val="auto"/>
          <w:lang w:val="en-US" w:eastAsia="zh-CN"/>
        </w:rPr>
        <w:t>3.3.</w:t>
      </w:r>
      <w:r>
        <w:rPr>
          <w:rFonts w:hint="eastAsia"/>
          <w:color w:val="auto"/>
        </w:rPr>
        <w:t>2 控制层</w:t>
      </w:r>
    </w:p>
    <w:p>
      <w:pPr>
        <w:ind w:firstLine="420"/>
        <w:rPr>
          <w:rFonts w:ascii="Times New Roman" w:hAnsi="Times New Roman" w:cs="Times New Roman"/>
          <w:sz w:val="24"/>
          <w:szCs w:val="24"/>
        </w:rPr>
      </w:pPr>
      <w:r>
        <w:rPr>
          <w:rFonts w:hint="eastAsia" w:ascii="Times New Roman" w:hAnsi="Times New Roman" w:cs="Times New Roman"/>
          <w:sz w:val="24"/>
          <w:szCs w:val="24"/>
          <w:lang w:val="en-US" w:eastAsia="zh-CN"/>
        </w:rPr>
        <w:t>课程选择</w:t>
      </w:r>
      <w:r>
        <w:rPr>
          <w:rFonts w:ascii="Times New Roman" w:hAnsi="Times New Roman" w:cs="Times New Roman"/>
          <w:sz w:val="24"/>
          <w:szCs w:val="24"/>
        </w:rPr>
        <w:t>模块的控制层</w:t>
      </w:r>
      <w:r>
        <w:rPr>
          <w:rFonts w:hint="eastAsia" w:ascii="Times New Roman" w:hAnsi="Times New Roman" w:cs="Times New Roman"/>
          <w:sz w:val="24"/>
          <w:szCs w:val="24"/>
        </w:rPr>
        <w:t>负责</w:t>
      </w:r>
      <w:r>
        <w:rPr>
          <w:rFonts w:ascii="Times New Roman" w:hAnsi="Times New Roman" w:cs="Times New Roman"/>
          <w:sz w:val="24"/>
          <w:szCs w:val="24"/>
        </w:rPr>
        <w:t>接受</w:t>
      </w:r>
      <w:r>
        <w:rPr>
          <w:rFonts w:hint="eastAsia" w:ascii="Times New Roman" w:hAnsi="Times New Roman" w:cs="Times New Roman"/>
          <w:sz w:val="24"/>
          <w:szCs w:val="24"/>
        </w:rPr>
        <w:t>来自</w:t>
      </w:r>
      <w:r>
        <w:rPr>
          <w:rFonts w:hint="eastAsia" w:ascii="Times New Roman" w:hAnsi="Times New Roman" w:cs="Times New Roman"/>
          <w:sz w:val="24"/>
          <w:szCs w:val="24"/>
          <w:lang w:val="en-US" w:eastAsia="zh-CN"/>
        </w:rPr>
        <w:t>index</w:t>
      </w:r>
      <w:r>
        <w:rPr>
          <w:rFonts w:ascii="Times New Roman" w:hAnsi="Times New Roman" w:cs="Times New Roman"/>
          <w:sz w:val="24"/>
          <w:szCs w:val="24"/>
        </w:rPr>
        <w:t>.</w:t>
      </w:r>
      <w:r>
        <w:rPr>
          <w:rFonts w:hint="eastAsia" w:ascii="Times New Roman" w:hAnsi="Times New Roman" w:cs="Times New Roman"/>
          <w:sz w:val="24"/>
          <w:szCs w:val="24"/>
          <w:lang w:val="en-US" w:eastAsia="zh-CN"/>
        </w:rPr>
        <w:t>html</w:t>
      </w:r>
      <w:r>
        <w:rPr>
          <w:rFonts w:hint="eastAsia" w:ascii="Times New Roman" w:hAnsi="Times New Roman" w:cs="Times New Roman"/>
          <w:sz w:val="24"/>
          <w:szCs w:val="24"/>
        </w:rPr>
        <w:t>的</w:t>
      </w:r>
      <w:r>
        <w:rPr>
          <w:rFonts w:ascii="Times New Roman" w:hAnsi="Times New Roman" w:cs="Times New Roman"/>
          <w:sz w:val="24"/>
          <w:szCs w:val="24"/>
        </w:rPr>
        <w:t>用户</w:t>
      </w:r>
      <w:r>
        <w:rPr>
          <w:rFonts w:hint="eastAsia" w:ascii="Times New Roman" w:hAnsi="Times New Roman" w:cs="Times New Roman"/>
          <w:sz w:val="24"/>
          <w:szCs w:val="24"/>
          <w:lang w:val="en-US" w:eastAsia="zh-CN"/>
        </w:rPr>
        <w:t>请求</w:t>
      </w:r>
      <w:r>
        <w:rPr>
          <w:rFonts w:ascii="Times New Roman" w:hAnsi="Times New Roman" w:cs="Times New Roman"/>
          <w:sz w:val="24"/>
          <w:szCs w:val="24"/>
        </w:rPr>
        <w:t>，</w:t>
      </w:r>
      <w:r>
        <w:rPr>
          <w:rFonts w:hint="eastAsia" w:ascii="Times New Roman" w:hAnsi="Times New Roman" w:cs="Times New Roman"/>
          <w:sz w:val="24"/>
          <w:szCs w:val="24"/>
          <w:lang w:val="en-US" w:eastAsia="zh-CN"/>
        </w:rPr>
        <w:t>向服务器请求可选课程的数据</w:t>
      </w:r>
      <w:r>
        <w:rPr>
          <w:rFonts w:hint="eastAsia" w:ascii="Times New Roman" w:hAnsi="Times New Roman" w:cs="Times New Roman"/>
          <w:sz w:val="24"/>
          <w:szCs w:val="24"/>
        </w:rPr>
        <w:t>，等到</w:t>
      </w:r>
      <w:r>
        <w:rPr>
          <w:rFonts w:ascii="Times New Roman" w:hAnsi="Times New Roman" w:cs="Times New Roman"/>
          <w:sz w:val="24"/>
          <w:szCs w:val="24"/>
        </w:rPr>
        <w:t>业务逻辑处理</w:t>
      </w:r>
      <w:r>
        <w:rPr>
          <w:rFonts w:hint="eastAsia" w:ascii="Times New Roman" w:hAnsi="Times New Roman" w:cs="Times New Roman"/>
          <w:sz w:val="24"/>
          <w:szCs w:val="24"/>
        </w:rPr>
        <w:t>完成之后</w:t>
      </w:r>
      <w:r>
        <w:rPr>
          <w:rFonts w:ascii="Times New Roman" w:hAnsi="Times New Roman" w:cs="Times New Roman"/>
          <w:sz w:val="24"/>
          <w:szCs w:val="24"/>
        </w:rPr>
        <w:t>，将来自业务逻辑层的相应信息</w:t>
      </w:r>
      <w:r>
        <w:rPr>
          <w:rFonts w:hint="eastAsia" w:ascii="Times New Roman" w:hAnsi="Times New Roman" w:cs="Times New Roman"/>
          <w:sz w:val="24"/>
          <w:szCs w:val="24"/>
        </w:rPr>
        <w:t>传到表现层</w:t>
      </w:r>
      <w:r>
        <w:rPr>
          <w:rFonts w:ascii="Times New Roman" w:hAnsi="Times New Roman" w:cs="Times New Roman"/>
          <w:sz w:val="24"/>
          <w:szCs w:val="24"/>
        </w:rPr>
        <w:t>，并</w:t>
      </w:r>
      <w:r>
        <w:rPr>
          <w:rFonts w:hint="eastAsia" w:ascii="Times New Roman" w:hAnsi="Times New Roman" w:cs="Times New Roman"/>
          <w:sz w:val="24"/>
          <w:szCs w:val="24"/>
        </w:rPr>
        <w:t>显示</w:t>
      </w:r>
      <w:r>
        <w:rPr>
          <w:rFonts w:hint="eastAsia" w:ascii="Times New Roman" w:hAnsi="Times New Roman" w:cs="Times New Roman"/>
          <w:sz w:val="24"/>
          <w:szCs w:val="24"/>
          <w:lang w:val="en-US" w:eastAsia="zh-CN"/>
        </w:rPr>
        <w:t>选课</w:t>
      </w:r>
      <w:r>
        <w:rPr>
          <w:rFonts w:ascii="Times New Roman" w:hAnsi="Times New Roman" w:cs="Times New Roman"/>
          <w:sz w:val="24"/>
          <w:szCs w:val="24"/>
        </w:rPr>
        <w:t>页面。</w:t>
      </w:r>
      <w:r>
        <w:rPr>
          <w:rFonts w:hint="eastAsia" w:ascii="Times New Roman" w:hAnsi="Times New Roman" w:cs="Times New Roman"/>
          <w:sz w:val="24"/>
          <w:szCs w:val="24"/>
          <w:lang w:val="en-US" w:eastAsia="zh-CN"/>
        </w:rPr>
        <w:t>课程选购</w:t>
      </w:r>
      <w:r>
        <w:rPr>
          <w:rFonts w:hint="eastAsia" w:ascii="Times New Roman" w:hAnsi="Times New Roman" w:cs="Times New Roman"/>
          <w:sz w:val="24"/>
          <w:szCs w:val="24"/>
        </w:rPr>
        <w:t>模块</w:t>
      </w:r>
      <w:r>
        <w:rPr>
          <w:rFonts w:ascii="Times New Roman" w:hAnsi="Times New Roman" w:cs="Times New Roman"/>
          <w:sz w:val="24"/>
          <w:szCs w:val="24"/>
        </w:rPr>
        <w:t>控制层</w:t>
      </w:r>
      <w:r>
        <w:rPr>
          <w:rFonts w:hint="eastAsia" w:ascii="Times New Roman" w:hAnsi="Times New Roman" w:cs="Times New Roman"/>
          <w:sz w:val="24"/>
          <w:szCs w:val="24"/>
        </w:rPr>
        <w:t>列表见</w:t>
      </w:r>
      <w:r>
        <w:rPr>
          <w:rFonts w:ascii="Times New Roman" w:hAnsi="Times New Roman" w:cs="Times New Roman"/>
          <w:sz w:val="24"/>
          <w:szCs w:val="24"/>
        </w:rPr>
        <w:t>表</w:t>
      </w:r>
      <w:r>
        <w:rPr>
          <w:rFonts w:hint="eastAsia" w:ascii="Times New Roman" w:hAnsi="Times New Roman" w:cs="Times New Roman"/>
          <w:sz w:val="24"/>
          <w:szCs w:val="24"/>
        </w:rPr>
        <w:t>4</w:t>
      </w:r>
      <w:r>
        <w:rPr>
          <w:rFonts w:ascii="Times New Roman" w:hAnsi="Times New Roman" w:cs="Times New Roman"/>
          <w:sz w:val="24"/>
          <w:szCs w:val="24"/>
        </w:rPr>
        <w:t>-</w:t>
      </w:r>
      <w:r>
        <w:rPr>
          <w:rFonts w:hint="eastAsia" w:ascii="Times New Roman" w:hAnsi="Times New Roman" w:cs="Times New Roman"/>
          <w:sz w:val="24"/>
          <w:szCs w:val="24"/>
          <w:lang w:val="en-US" w:eastAsia="zh-CN"/>
        </w:rPr>
        <w:t>8</w:t>
      </w:r>
      <w:r>
        <w:rPr>
          <w:rFonts w:hint="eastAsia" w:ascii="Times New Roman" w:hAnsi="Times New Roman" w:cs="Times New Roman"/>
          <w:sz w:val="24"/>
          <w:szCs w:val="24"/>
        </w:rPr>
        <w:t>所示</w:t>
      </w:r>
      <w:r>
        <w:rPr>
          <w:rFonts w:ascii="Times New Roman" w:hAnsi="Times New Roman" w:cs="Times New Roman"/>
          <w:sz w:val="24"/>
          <w:szCs w:val="24"/>
        </w:rPr>
        <w:t>。</w:t>
      </w:r>
    </w:p>
    <w:p>
      <w:pPr>
        <w:ind w:firstLine="420"/>
        <w:rPr>
          <w:rFonts w:ascii="Times New Roman" w:hAnsi="Times New Roman" w:cs="Times New Roman"/>
          <w:sz w:val="24"/>
          <w:szCs w:val="24"/>
        </w:rPr>
      </w:pPr>
    </w:p>
    <w:p>
      <w:pPr>
        <w:ind w:firstLine="420"/>
        <w:jc w:val="center"/>
        <w:rPr>
          <w:rFonts w:ascii="Times New Roman" w:hAnsi="Times New Roman" w:cs="Times New Roman"/>
          <w:sz w:val="24"/>
          <w:szCs w:val="24"/>
        </w:rPr>
      </w:pPr>
      <w:r>
        <w:rPr>
          <w:rFonts w:hint="eastAsia" w:ascii="Times New Roman" w:hAnsi="Times New Roman" w:cs="Times New Roman"/>
          <w:sz w:val="24"/>
          <w:szCs w:val="24"/>
        </w:rPr>
        <w:t>表 4</w:t>
      </w:r>
      <w:r>
        <w:rPr>
          <w:rFonts w:ascii="Times New Roman" w:hAnsi="Times New Roman" w:cs="Times New Roman"/>
          <w:sz w:val="24"/>
          <w:szCs w:val="24"/>
        </w:rPr>
        <w:t>-</w:t>
      </w:r>
      <w:r>
        <w:rPr>
          <w:rFonts w:hint="eastAsia" w:ascii="Times New Roman" w:hAnsi="Times New Roman" w:cs="Times New Roman"/>
          <w:sz w:val="24"/>
          <w:szCs w:val="24"/>
          <w:lang w:val="en-US" w:eastAsia="zh-CN"/>
        </w:rPr>
        <w:t>8</w:t>
      </w:r>
      <w:r>
        <w:rPr>
          <w:rFonts w:ascii="Times New Roman" w:hAnsi="Times New Roman" w:cs="Times New Roman"/>
          <w:sz w:val="24"/>
          <w:szCs w:val="24"/>
        </w:rPr>
        <w:t xml:space="preserve"> </w:t>
      </w:r>
      <w:r>
        <w:rPr>
          <w:rFonts w:hint="eastAsia" w:ascii="Times New Roman" w:hAnsi="Times New Roman" w:cs="Times New Roman"/>
          <w:sz w:val="24"/>
          <w:szCs w:val="24"/>
          <w:lang w:val="en-US" w:eastAsia="zh-CN"/>
        </w:rPr>
        <w:t>个人信息查询</w:t>
      </w:r>
      <w:r>
        <w:rPr>
          <w:rFonts w:ascii="Times New Roman" w:hAnsi="Times New Roman" w:cs="Times New Roman"/>
          <w:sz w:val="24"/>
          <w:szCs w:val="24"/>
        </w:rPr>
        <w:t>模块</w:t>
      </w:r>
      <w:r>
        <w:rPr>
          <w:rFonts w:hint="eastAsia" w:ascii="Times New Roman" w:hAnsi="Times New Roman" w:cs="Times New Roman"/>
          <w:sz w:val="24"/>
          <w:szCs w:val="24"/>
        </w:rPr>
        <w:t>控制层列表</w:t>
      </w:r>
    </w:p>
    <w:tbl>
      <w:tblPr>
        <w:tblStyle w:val="49"/>
        <w:tblW w:w="8505" w:type="dxa"/>
        <w:jc w:val="cente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autofit"/>
        <w:tblCellMar>
          <w:top w:w="0" w:type="dxa"/>
          <w:left w:w="108" w:type="dxa"/>
          <w:bottom w:w="0" w:type="dxa"/>
          <w:right w:w="108" w:type="dxa"/>
        </w:tblCellMar>
      </w:tblPr>
      <w:tblGrid>
        <w:gridCol w:w="1238"/>
        <w:gridCol w:w="2222"/>
        <w:gridCol w:w="2156"/>
        <w:gridCol w:w="2889"/>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Ex>
        <w:trPr>
          <w:jc w:val="center"/>
        </w:trPr>
        <w:tc>
          <w:tcPr>
            <w:tcW w:w="1243" w:type="dxa"/>
            <w:shd w:val="solid" w:color="000080" w:fill="FFFFFF"/>
          </w:tcPr>
          <w:p>
            <w:pPr>
              <w:rPr>
                <w:rFonts w:ascii="Times New Roman" w:hAnsi="Times New Roman" w:cs="Times New Roman"/>
                <w:sz w:val="24"/>
                <w:szCs w:val="24"/>
              </w:rPr>
            </w:pPr>
            <w:r>
              <w:rPr>
                <w:rFonts w:hint="eastAsia" w:ascii="Times New Roman" w:hAnsi="Times New Roman" w:cs="Times New Roman"/>
                <w:sz w:val="24"/>
                <w:szCs w:val="24"/>
              </w:rPr>
              <w:t>事件</w:t>
            </w:r>
          </w:p>
        </w:tc>
        <w:tc>
          <w:tcPr>
            <w:tcW w:w="2198" w:type="dxa"/>
            <w:shd w:val="solid" w:color="000080" w:fill="FFFFFF"/>
          </w:tcPr>
          <w:p>
            <w:pPr>
              <w:rPr>
                <w:rFonts w:ascii="Times New Roman" w:hAnsi="Times New Roman" w:cs="Times New Roman"/>
                <w:sz w:val="24"/>
                <w:szCs w:val="24"/>
              </w:rPr>
            </w:pPr>
            <w:r>
              <w:rPr>
                <w:rFonts w:hint="eastAsia" w:ascii="Times New Roman" w:hAnsi="Times New Roman" w:cs="Times New Roman"/>
                <w:sz w:val="24"/>
                <w:szCs w:val="24"/>
              </w:rPr>
              <w:t>Action</w:t>
            </w:r>
          </w:p>
        </w:tc>
        <w:tc>
          <w:tcPr>
            <w:tcW w:w="2162" w:type="dxa"/>
            <w:shd w:val="solid" w:color="000080" w:fill="FFFFFF"/>
          </w:tcPr>
          <w:p>
            <w:pPr>
              <w:rPr>
                <w:rFonts w:ascii="Times New Roman" w:hAnsi="Times New Roman" w:cs="Times New Roman"/>
                <w:sz w:val="24"/>
                <w:szCs w:val="24"/>
              </w:rPr>
            </w:pPr>
            <w:r>
              <w:rPr>
                <w:rFonts w:hint="eastAsia" w:ascii="Times New Roman" w:hAnsi="Times New Roman" w:cs="Times New Roman"/>
                <w:sz w:val="24"/>
                <w:szCs w:val="24"/>
              </w:rPr>
              <w:t>转移说明</w:t>
            </w:r>
          </w:p>
        </w:tc>
        <w:tc>
          <w:tcPr>
            <w:tcW w:w="2902" w:type="dxa"/>
            <w:shd w:val="solid" w:color="000080" w:fill="FFFFFF"/>
          </w:tcPr>
          <w:p>
            <w:pPr>
              <w:rPr>
                <w:rFonts w:ascii="Times New Roman" w:hAnsi="Times New Roman" w:cs="Times New Roman"/>
                <w:sz w:val="24"/>
                <w:szCs w:val="24"/>
              </w:rPr>
            </w:pPr>
            <w:r>
              <w:rPr>
                <w:rFonts w:hint="eastAsia" w:ascii="Times New Roman" w:hAnsi="Times New Roman" w:cs="Times New Roman"/>
                <w:sz w:val="24"/>
                <w:szCs w:val="24"/>
              </w:rPr>
              <w:t>出口</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Ex>
        <w:trPr>
          <w:jc w:val="center"/>
        </w:trPr>
        <w:tc>
          <w:tcPr>
            <w:tcW w:w="1243" w:type="dxa"/>
            <w:vMerge w:val="restart"/>
            <w:tcBorders>
              <w:top w:val="single" w:color="000080" w:sz="6" w:space="0"/>
              <w:left w:val="single" w:color="000080" w:sz="6" w:space="0"/>
              <w:right w:val="single" w:color="000080" w:sz="6" w:space="0"/>
            </w:tcBorders>
            <w:vAlign w:val="center"/>
          </w:tcPr>
          <w:p>
            <w:pP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课程选择</w:t>
            </w:r>
          </w:p>
        </w:tc>
        <w:tc>
          <w:tcPr>
            <w:tcW w:w="2198" w:type="dxa"/>
            <w:vMerge w:val="restart"/>
            <w:tcBorders>
              <w:top w:val="single" w:color="000080" w:sz="6" w:space="0"/>
              <w:left w:val="single" w:color="000080" w:sz="6" w:space="0"/>
              <w:right w:val="single" w:color="000080" w:sz="6" w:space="0"/>
            </w:tcBorders>
            <w:vAlign w:val="center"/>
          </w:tcPr>
          <w:p>
            <w:pPr>
              <w:rPr>
                <w:rFonts w:ascii="Times New Roman" w:hAnsi="Times New Roman" w:cs="Times New Roman"/>
                <w:sz w:val="24"/>
                <w:szCs w:val="24"/>
              </w:rPr>
            </w:pPr>
            <w:r>
              <w:rPr>
                <w:rFonts w:hint="eastAsia" w:ascii="Times New Roman" w:hAnsi="Times New Roman" w:cs="Times New Roman"/>
                <w:sz w:val="24"/>
                <w:szCs w:val="24"/>
              </w:rPr>
              <w:t>OrderController</w:t>
            </w:r>
            <w:r>
              <w:rPr>
                <w:rFonts w:ascii="Times New Roman" w:hAnsi="Times New Roman" w:cs="Times New Roman"/>
                <w:sz w:val="24"/>
                <w:szCs w:val="24"/>
              </w:rPr>
              <w:t>.</w:t>
            </w:r>
            <w:r>
              <w:rPr>
                <w:rFonts w:hint="eastAsia" w:ascii="Times New Roman" w:hAnsi="Times New Roman" w:cs="Times New Roman"/>
                <w:sz w:val="24"/>
                <w:szCs w:val="24"/>
              </w:rPr>
              <w:t>java</w:t>
            </w:r>
          </w:p>
        </w:tc>
        <w:tc>
          <w:tcPr>
            <w:tcW w:w="2162" w:type="dxa"/>
            <w:tcBorders>
              <w:top w:val="single" w:color="000080" w:sz="6" w:space="0"/>
              <w:left w:val="single" w:color="000080" w:sz="6" w:space="0"/>
              <w:bottom w:val="single" w:color="000080" w:sz="6" w:space="0"/>
              <w:right w:val="single" w:color="000080" w:sz="6" w:space="0"/>
            </w:tcBorders>
            <w:vAlign w:val="center"/>
          </w:tcPr>
          <w:p>
            <w:pPr>
              <w:rPr>
                <w:rFonts w:ascii="Times New Roman" w:hAnsi="Times New Roman" w:cs="Times New Roman"/>
                <w:sz w:val="24"/>
                <w:szCs w:val="24"/>
              </w:rPr>
            </w:pPr>
            <w:r>
              <w:rPr>
                <w:rFonts w:ascii="Times New Roman" w:hAnsi="Times New Roman" w:cs="Times New Roman"/>
                <w:sz w:val="24"/>
                <w:szCs w:val="24"/>
              </w:rPr>
              <w:t>SUCCESS</w:t>
            </w:r>
          </w:p>
        </w:tc>
        <w:tc>
          <w:tcPr>
            <w:tcW w:w="2902" w:type="dxa"/>
            <w:tcBorders>
              <w:top w:val="single" w:color="000080" w:sz="6" w:space="0"/>
              <w:left w:val="single" w:color="000080" w:sz="6" w:space="0"/>
              <w:bottom w:val="single" w:color="000080" w:sz="6" w:space="0"/>
              <w:right w:val="single" w:color="000080" w:sz="6" w:space="0"/>
            </w:tcBorders>
            <w:vAlign w:val="center"/>
          </w:tcPr>
          <w:p>
            <w:pPr>
              <w:rPr>
                <w:rFonts w:ascii="Times New Roman" w:hAnsi="Times New Roman" w:cs="Times New Roman"/>
                <w:sz w:val="24"/>
                <w:szCs w:val="24"/>
              </w:rPr>
            </w:pPr>
            <w:r>
              <w:rPr>
                <w:rFonts w:hint="eastAsia" w:ascii="Times New Roman" w:hAnsi="Times New Roman" w:cs="Times New Roman"/>
                <w:sz w:val="24"/>
                <w:szCs w:val="24"/>
                <w:lang w:val="en-US" w:eastAsia="zh-CN"/>
              </w:rPr>
              <w:t>拉取可选购课程信息成功后</w:t>
            </w:r>
            <w:r>
              <w:rPr>
                <w:rFonts w:hint="eastAsia" w:ascii="Times New Roman" w:hAnsi="Times New Roman" w:cs="Times New Roman"/>
                <w:sz w:val="24"/>
                <w:szCs w:val="24"/>
              </w:rPr>
              <w:t>显示</w:t>
            </w:r>
            <w:r>
              <w:rPr>
                <w:rFonts w:hint="eastAsia" w:ascii="Times New Roman" w:hAnsi="Times New Roman" w:cs="Times New Roman"/>
                <w:sz w:val="24"/>
                <w:szCs w:val="24"/>
                <w:lang w:val="en-US" w:eastAsia="zh-CN"/>
              </w:rPr>
              <w:t>信息</w:t>
            </w:r>
            <w:r>
              <w:rPr>
                <w:rFonts w:hint="eastAsia" w:ascii="Times New Roman" w:hAnsi="Times New Roman" w:cs="Times New Roman"/>
                <w:sz w:val="24"/>
                <w:szCs w:val="24"/>
              </w:rPr>
              <w:t>窗口</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Ex>
        <w:trPr>
          <w:jc w:val="center"/>
        </w:trPr>
        <w:tc>
          <w:tcPr>
            <w:tcW w:w="1243" w:type="dxa"/>
            <w:vMerge w:val="continue"/>
            <w:tcBorders>
              <w:left w:val="single" w:color="000080" w:sz="6" w:space="0"/>
              <w:bottom w:val="single" w:color="000080" w:sz="6" w:space="0"/>
              <w:right w:val="single" w:color="000080" w:sz="6" w:space="0"/>
            </w:tcBorders>
            <w:vAlign w:val="center"/>
          </w:tcPr>
          <w:p>
            <w:pPr>
              <w:rPr>
                <w:rFonts w:ascii="Times New Roman" w:hAnsi="Times New Roman" w:cs="Times New Roman"/>
                <w:sz w:val="24"/>
                <w:szCs w:val="24"/>
              </w:rPr>
            </w:pPr>
          </w:p>
        </w:tc>
        <w:tc>
          <w:tcPr>
            <w:tcW w:w="2198" w:type="dxa"/>
            <w:vMerge w:val="continue"/>
            <w:tcBorders>
              <w:left w:val="single" w:color="000080" w:sz="6" w:space="0"/>
              <w:bottom w:val="single" w:color="000080" w:sz="6" w:space="0"/>
              <w:right w:val="single" w:color="000080" w:sz="6" w:space="0"/>
            </w:tcBorders>
            <w:vAlign w:val="center"/>
          </w:tcPr>
          <w:p>
            <w:pPr>
              <w:rPr>
                <w:rFonts w:ascii="Times New Roman" w:hAnsi="Times New Roman" w:cs="Times New Roman"/>
                <w:sz w:val="24"/>
                <w:szCs w:val="24"/>
              </w:rPr>
            </w:pPr>
          </w:p>
        </w:tc>
        <w:tc>
          <w:tcPr>
            <w:tcW w:w="2162" w:type="dxa"/>
            <w:tcBorders>
              <w:top w:val="single" w:color="000080" w:sz="6" w:space="0"/>
              <w:left w:val="single" w:color="000080" w:sz="6" w:space="0"/>
              <w:bottom w:val="single" w:color="000080" w:sz="6" w:space="0"/>
              <w:right w:val="single" w:color="000080" w:sz="6" w:space="0"/>
            </w:tcBorders>
            <w:vAlign w:val="center"/>
          </w:tcPr>
          <w:p>
            <w:pPr>
              <w:rPr>
                <w:rFonts w:ascii="Times New Roman" w:hAnsi="Times New Roman" w:cs="Times New Roman"/>
                <w:sz w:val="24"/>
                <w:szCs w:val="24"/>
              </w:rPr>
            </w:pPr>
            <w:r>
              <w:rPr>
                <w:rFonts w:ascii="Times New Roman" w:hAnsi="Times New Roman" w:cs="Times New Roman"/>
                <w:sz w:val="24"/>
                <w:szCs w:val="24"/>
              </w:rPr>
              <w:t>ERROR</w:t>
            </w:r>
          </w:p>
        </w:tc>
        <w:tc>
          <w:tcPr>
            <w:tcW w:w="2902" w:type="dxa"/>
            <w:tcBorders>
              <w:top w:val="single" w:color="000080" w:sz="6" w:space="0"/>
              <w:left w:val="single" w:color="000080" w:sz="6" w:space="0"/>
              <w:bottom w:val="single" w:color="000080" w:sz="6" w:space="0"/>
              <w:right w:val="single" w:color="000080" w:sz="6" w:space="0"/>
            </w:tcBorders>
            <w:vAlign w:val="center"/>
          </w:tcPr>
          <w:p>
            <w:pPr>
              <w:rPr>
                <w:rFonts w:ascii="Times New Roman" w:hAnsi="Times New Roman" w:cs="Times New Roman"/>
                <w:sz w:val="24"/>
                <w:szCs w:val="24"/>
              </w:rPr>
            </w:pPr>
            <w:r>
              <w:rPr>
                <w:rFonts w:hint="eastAsia" w:ascii="Times New Roman" w:hAnsi="Times New Roman" w:cs="Times New Roman"/>
                <w:sz w:val="24"/>
                <w:szCs w:val="24"/>
                <w:lang w:val="en-US" w:eastAsia="zh-CN"/>
              </w:rPr>
              <w:t>课程信息拉取</w:t>
            </w:r>
            <w:r>
              <w:rPr>
                <w:rFonts w:hint="eastAsia" w:ascii="Times New Roman" w:hAnsi="Times New Roman" w:cs="Times New Roman"/>
                <w:sz w:val="24"/>
                <w:szCs w:val="24"/>
              </w:rPr>
              <w:t>失败，显示提示窗口。</w:t>
            </w:r>
          </w:p>
        </w:tc>
      </w:tr>
    </w:tbl>
    <w:p>
      <w:pPr>
        <w:ind w:firstLine="420"/>
        <w:rPr>
          <w:rFonts w:ascii="Times New Roman" w:hAnsi="Times New Roman" w:cs="Times New Roman"/>
          <w:sz w:val="24"/>
          <w:szCs w:val="24"/>
        </w:rPr>
      </w:pPr>
    </w:p>
    <w:p>
      <w:pPr>
        <w:ind w:firstLine="420"/>
        <w:rPr>
          <w:rFonts w:ascii="Times New Roman" w:hAnsi="Times New Roman" w:cs="Times New Roman"/>
          <w:sz w:val="24"/>
          <w:szCs w:val="24"/>
        </w:rPr>
      </w:pPr>
      <w:r>
        <w:rPr>
          <w:rFonts w:hint="eastAsia" w:ascii="Times New Roman" w:hAnsi="Times New Roman" w:cs="Times New Roman"/>
          <w:sz w:val="24"/>
          <w:szCs w:val="24"/>
        </w:rPr>
        <w:t>在控制层</w:t>
      </w:r>
      <w:r>
        <w:rPr>
          <w:rFonts w:ascii="Times New Roman" w:hAnsi="Times New Roman" w:cs="Times New Roman"/>
          <w:sz w:val="24"/>
          <w:szCs w:val="24"/>
        </w:rPr>
        <w:t>中</w:t>
      </w:r>
      <w:r>
        <w:rPr>
          <w:rFonts w:hint="eastAsia" w:ascii="Times New Roman" w:hAnsi="Times New Roman" w:cs="Times New Roman"/>
          <w:sz w:val="24"/>
          <w:szCs w:val="24"/>
        </w:rPr>
        <w:t>OrderController</w:t>
      </w:r>
      <w:r>
        <w:rPr>
          <w:rFonts w:ascii="Times New Roman" w:hAnsi="Times New Roman" w:cs="Times New Roman"/>
          <w:sz w:val="24"/>
          <w:szCs w:val="24"/>
        </w:rPr>
        <w:t>.java</w:t>
      </w:r>
      <w:r>
        <w:rPr>
          <w:rFonts w:hint="eastAsia" w:ascii="Times New Roman" w:hAnsi="Times New Roman" w:cs="Times New Roman"/>
          <w:sz w:val="24"/>
          <w:szCs w:val="24"/>
        </w:rPr>
        <w:t>的描述</w:t>
      </w:r>
      <w:r>
        <w:rPr>
          <w:rFonts w:ascii="Times New Roman" w:hAnsi="Times New Roman" w:cs="Times New Roman"/>
          <w:sz w:val="24"/>
          <w:szCs w:val="24"/>
        </w:rPr>
        <w:t>如下所示：</w:t>
      </w:r>
    </w:p>
    <w:p>
      <w:pPr>
        <w:pStyle w:val="45"/>
        <w:keepNext w:val="0"/>
        <w:keepLines w:val="0"/>
        <w:widowControl/>
        <w:suppressLineNumbers w:val="0"/>
        <w:shd w:val="clear" w:fill="2B2B2B"/>
        <w:rPr>
          <w:rFonts w:ascii="monospace" w:hAnsi="monospace" w:eastAsia="monospace" w:cs="monospace"/>
          <w:color w:val="A9B7C6"/>
          <w:sz w:val="19"/>
          <w:szCs w:val="19"/>
        </w:rPr>
      </w:pPr>
      <w:r>
        <w:rPr>
          <w:rFonts w:hint="default" w:ascii="monospace" w:hAnsi="monospace" w:eastAsia="monospace" w:cs="monospace"/>
          <w:color w:val="BBB529"/>
          <w:sz w:val="19"/>
          <w:szCs w:val="19"/>
          <w:shd w:val="clear" w:fill="2B2B2B"/>
        </w:rPr>
        <w:t>@Controller</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BBB529"/>
          <w:sz w:val="19"/>
          <w:szCs w:val="19"/>
          <w:shd w:val="clear" w:fill="2B2B2B"/>
        </w:rPr>
        <w:t>@RequestMapping</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"/course/order"</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CC7832"/>
          <w:sz w:val="19"/>
          <w:szCs w:val="19"/>
          <w:shd w:val="clear" w:fill="2B2B2B"/>
        </w:rPr>
        <w:t xml:space="preserve">public class </w:t>
      </w:r>
      <w:r>
        <w:rPr>
          <w:rFonts w:hint="default" w:ascii="monospace" w:hAnsi="monospace" w:eastAsia="monospace" w:cs="monospace"/>
          <w:color w:val="A9B7C6"/>
          <w:sz w:val="19"/>
          <w:szCs w:val="19"/>
          <w:shd w:val="clear" w:fill="2B2B2B"/>
        </w:rPr>
        <w:t xml:space="preserve">OrderController </w:t>
      </w:r>
      <w:r>
        <w:rPr>
          <w:rFonts w:hint="default" w:ascii="monospace" w:hAnsi="monospace" w:eastAsia="monospace" w:cs="monospace"/>
          <w:color w:val="CC7832"/>
          <w:sz w:val="19"/>
          <w:szCs w:val="19"/>
          <w:shd w:val="clear" w:fill="2B2B2B"/>
        </w:rPr>
        <w:t xml:space="preserve">extends </w:t>
      </w:r>
      <w:r>
        <w:rPr>
          <w:rFonts w:hint="default" w:ascii="monospace" w:hAnsi="monospace" w:eastAsia="monospace" w:cs="monospace"/>
          <w:color w:val="A9B7C6"/>
          <w:sz w:val="19"/>
          <w:szCs w:val="19"/>
          <w:shd w:val="clear" w:fill="2B2B2B"/>
        </w:rPr>
        <w:t>BaseController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BBB529"/>
          <w:sz w:val="19"/>
          <w:szCs w:val="19"/>
          <w:shd w:val="clear" w:fill="2B2B2B"/>
        </w:rPr>
        <w:t>@Autowired</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BBB529"/>
          <w:sz w:val="19"/>
          <w:szCs w:val="19"/>
          <w:shd w:val="clear" w:fill="2B2B2B"/>
        </w:rPr>
        <w:t xml:space="preserve">    </w:t>
      </w:r>
      <w:r>
        <w:rPr>
          <w:rFonts w:hint="default" w:ascii="monospace" w:hAnsi="monospace" w:eastAsia="monospace" w:cs="monospace"/>
          <w:color w:val="CC7832"/>
          <w:sz w:val="19"/>
          <w:szCs w:val="19"/>
          <w:shd w:val="clear" w:fill="2B2B2B"/>
        </w:rPr>
        <w:t xml:space="preserve">private </w:t>
      </w:r>
      <w:r>
        <w:rPr>
          <w:rFonts w:hint="default" w:ascii="monospace" w:hAnsi="monospace" w:eastAsia="monospace" w:cs="monospace"/>
          <w:color w:val="A9B7C6"/>
          <w:sz w:val="19"/>
          <w:szCs w:val="19"/>
          <w:shd w:val="clear" w:fill="2B2B2B"/>
        </w:rPr>
        <w:t xml:space="preserve">OrderService </w:t>
      </w:r>
      <w:r>
        <w:rPr>
          <w:rFonts w:hint="default" w:ascii="monospace" w:hAnsi="monospace" w:eastAsia="monospace" w:cs="monospace"/>
          <w:color w:val="9876AA"/>
          <w:sz w:val="19"/>
          <w:szCs w:val="19"/>
          <w:shd w:val="clear" w:fill="2B2B2B"/>
        </w:rPr>
        <w:t>orderService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BBB529"/>
          <w:sz w:val="19"/>
          <w:szCs w:val="19"/>
          <w:shd w:val="clear" w:fill="2B2B2B"/>
        </w:rPr>
        <w:t>@RequestMapping</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String </w:t>
      </w:r>
      <w:r>
        <w:rPr>
          <w:rFonts w:hint="default" w:ascii="monospace" w:hAnsi="monospace" w:eastAsia="monospace" w:cs="monospace"/>
          <w:color w:val="FFC66D"/>
          <w:sz w:val="19"/>
          <w:szCs w:val="19"/>
          <w:shd w:val="clear" w:fill="2B2B2B"/>
        </w:rPr>
        <w:t>view</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6A8759"/>
          <w:sz w:val="19"/>
          <w:szCs w:val="19"/>
          <w:shd w:val="clear" w:fill="2B2B2B"/>
        </w:rPr>
        <w:t>"course/order.html"</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分页查询</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BBB529"/>
          <w:sz w:val="19"/>
          <w:szCs w:val="19"/>
          <w:shd w:val="clear" w:fill="2B2B2B"/>
        </w:rPr>
        <w:t>@ResponseBody</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BBB529"/>
          <w:sz w:val="19"/>
          <w:szCs w:val="19"/>
          <w:shd w:val="clear" w:fill="2B2B2B"/>
        </w:rPr>
        <w:t xml:space="preserve">    @RequestMapping</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"/page"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PageResult&lt;Order&gt; </w:t>
      </w:r>
      <w:r>
        <w:rPr>
          <w:rFonts w:hint="default" w:ascii="monospace" w:hAnsi="monospace" w:eastAsia="monospace" w:cs="monospace"/>
          <w:color w:val="FFC66D"/>
          <w:sz w:val="19"/>
          <w:szCs w:val="19"/>
          <w:shd w:val="clear" w:fill="2B2B2B"/>
        </w:rPr>
        <w:t>page</w:t>
      </w:r>
      <w:r>
        <w:rPr>
          <w:rFonts w:hint="default" w:ascii="monospace" w:hAnsi="monospace" w:eastAsia="monospace" w:cs="monospace"/>
          <w:color w:val="A9B7C6"/>
          <w:sz w:val="19"/>
          <w:szCs w:val="19"/>
          <w:shd w:val="clear" w:fill="2B2B2B"/>
        </w:rPr>
        <w:t>(HttpServletRequest request)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PageParam&lt;Order&gt; pageParam = </w:t>
      </w:r>
      <w:r>
        <w:rPr>
          <w:rFonts w:hint="default" w:ascii="monospace" w:hAnsi="monospace" w:eastAsia="monospace" w:cs="monospace"/>
          <w:color w:val="CC7832"/>
          <w:sz w:val="19"/>
          <w:szCs w:val="19"/>
          <w:shd w:val="clear" w:fill="2B2B2B"/>
        </w:rPr>
        <w:t xml:space="preserve">new </w:t>
      </w:r>
      <w:r>
        <w:rPr>
          <w:rFonts w:hint="default" w:ascii="monospace" w:hAnsi="monospace" w:eastAsia="monospace" w:cs="monospace"/>
          <w:color w:val="A9B7C6"/>
          <w:sz w:val="19"/>
          <w:szCs w:val="19"/>
          <w:shd w:val="clear" w:fill="2B2B2B"/>
        </w:rPr>
        <w:t>PageParam&lt;&gt;(request)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return new </w:t>
      </w:r>
      <w:r>
        <w:rPr>
          <w:rFonts w:hint="default" w:ascii="monospace" w:hAnsi="monospace" w:eastAsia="monospace" w:cs="monospace"/>
          <w:color w:val="A9B7C6"/>
          <w:sz w:val="19"/>
          <w:szCs w:val="19"/>
          <w:shd w:val="clear" w:fill="2B2B2B"/>
        </w:rPr>
        <w:t>PageResult&lt;&gt;(</w:t>
      </w:r>
      <w:r>
        <w:rPr>
          <w:rFonts w:hint="default" w:ascii="monospace" w:hAnsi="monospace" w:eastAsia="monospace" w:cs="monospace"/>
          <w:color w:val="9876AA"/>
          <w:sz w:val="19"/>
          <w:szCs w:val="19"/>
          <w:shd w:val="clear" w:fill="2B2B2B"/>
        </w:rPr>
        <w:t>orderService</w:t>
      </w:r>
      <w:r>
        <w:rPr>
          <w:rFonts w:hint="default" w:ascii="monospace" w:hAnsi="monospace" w:eastAsia="monospace" w:cs="monospace"/>
          <w:color w:val="A9B7C6"/>
          <w:sz w:val="19"/>
          <w:szCs w:val="19"/>
          <w:shd w:val="clear" w:fill="2B2B2B"/>
        </w:rPr>
        <w:t>.page(pageParam</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pageParam.getWrapper()).getRecords()</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pageParam.getTotal())</w:t>
      </w:r>
      <w:r>
        <w:rPr>
          <w:rFonts w:hint="default" w:ascii="monospace" w:hAnsi="monospace" w:eastAsia="monospace" w:cs="monospace"/>
          <w:color w:val="CC7832"/>
          <w:sz w:val="19"/>
          <w:szCs w:val="19"/>
          <w:shd w:val="clear" w:fill="2B2B2B"/>
        </w:rPr>
        <w:t>;</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808080"/>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查询全部</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BBB529"/>
          <w:sz w:val="19"/>
          <w:szCs w:val="19"/>
          <w:shd w:val="clear" w:fill="2B2B2B"/>
        </w:rPr>
        <w:t>@ResponseBody</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BBB529"/>
          <w:sz w:val="19"/>
          <w:szCs w:val="19"/>
          <w:shd w:val="clear" w:fill="2B2B2B"/>
        </w:rPr>
        <w:t xml:space="preserve">    @RequestMapping</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"/list"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JsonResult </w:t>
      </w:r>
      <w:r>
        <w:rPr>
          <w:rFonts w:hint="default" w:ascii="monospace" w:hAnsi="monospace" w:eastAsia="monospace" w:cs="monospace"/>
          <w:color w:val="FFC66D"/>
          <w:sz w:val="19"/>
          <w:szCs w:val="19"/>
          <w:shd w:val="clear" w:fill="2B2B2B"/>
        </w:rPr>
        <w:t>list</w:t>
      </w:r>
      <w:r>
        <w:rPr>
          <w:rFonts w:hint="default" w:ascii="monospace" w:hAnsi="monospace" w:eastAsia="monospace" w:cs="monospace"/>
          <w:color w:val="A9B7C6"/>
          <w:sz w:val="19"/>
          <w:szCs w:val="19"/>
          <w:shd w:val="clear" w:fill="2B2B2B"/>
        </w:rPr>
        <w:t>(HttpServletRequest request)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PageParam&lt;Order&gt; pageParam = </w:t>
      </w:r>
      <w:r>
        <w:rPr>
          <w:rFonts w:hint="default" w:ascii="monospace" w:hAnsi="monospace" w:eastAsia="monospace" w:cs="monospace"/>
          <w:color w:val="CC7832"/>
          <w:sz w:val="19"/>
          <w:szCs w:val="19"/>
          <w:shd w:val="clear" w:fill="2B2B2B"/>
        </w:rPr>
        <w:t xml:space="preserve">new </w:t>
      </w:r>
      <w:r>
        <w:rPr>
          <w:rFonts w:hint="default" w:ascii="monospace" w:hAnsi="monospace" w:eastAsia="monospace" w:cs="monospace"/>
          <w:color w:val="A9B7C6"/>
          <w:sz w:val="19"/>
          <w:szCs w:val="19"/>
          <w:shd w:val="clear" w:fill="2B2B2B"/>
        </w:rPr>
        <w:t>PageParam&lt;&gt;(request)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ok</w:t>
      </w:r>
      <w:r>
        <w:rPr>
          <w:rFonts w:hint="default" w:ascii="monospace" w:hAnsi="monospace" w:eastAsia="monospace" w:cs="monospace"/>
          <w:color w:val="A9B7C6"/>
          <w:sz w:val="19"/>
          <w:szCs w:val="19"/>
          <w:shd w:val="clear" w:fill="2B2B2B"/>
        </w:rPr>
        <w:t>().setData(</w:t>
      </w:r>
      <w:r>
        <w:rPr>
          <w:rFonts w:hint="default" w:ascii="monospace" w:hAnsi="monospace" w:eastAsia="monospace" w:cs="monospace"/>
          <w:color w:val="9876AA"/>
          <w:sz w:val="19"/>
          <w:szCs w:val="19"/>
          <w:shd w:val="clear" w:fill="2B2B2B"/>
        </w:rPr>
        <w:t>orderService</w:t>
      </w:r>
      <w:r>
        <w:rPr>
          <w:rFonts w:hint="default" w:ascii="monospace" w:hAnsi="monospace" w:eastAsia="monospace" w:cs="monospace"/>
          <w:color w:val="A9B7C6"/>
          <w:sz w:val="19"/>
          <w:szCs w:val="19"/>
          <w:shd w:val="clear" w:fill="2B2B2B"/>
        </w:rPr>
        <w:t>.list(pageParam.getOrderWrapper()))</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808080"/>
          <w:sz w:val="19"/>
          <w:szCs w:val="19"/>
          <w:shd w:val="clear" w:fill="2B2B2B"/>
        </w:rPr>
        <w:br w:type="textWrapping"/>
      </w:r>
      <w:r>
        <w:rPr>
          <w:rFonts w:hint="default" w:ascii="monospace" w:hAnsi="monospace" w:eastAsia="monospace" w:cs="monospace"/>
          <w:color w:val="808080"/>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根据</w:t>
      </w:r>
      <w:r>
        <w:rPr>
          <w:rFonts w:hint="default" w:ascii="monospace" w:hAnsi="monospace" w:eastAsia="monospace" w:cs="monospace"/>
          <w:i/>
          <w:iCs/>
          <w:color w:val="629755"/>
          <w:sz w:val="19"/>
          <w:szCs w:val="19"/>
          <w:shd w:val="clear" w:fill="2B2B2B"/>
        </w:rPr>
        <w:t>id</w:t>
      </w:r>
      <w:r>
        <w:rPr>
          <w:rFonts w:hint="eastAsia" w:ascii="宋体" w:hAnsi="宋体" w:eastAsia="宋体" w:cs="宋体"/>
          <w:i/>
          <w:iCs/>
          <w:color w:val="629755"/>
          <w:sz w:val="19"/>
          <w:szCs w:val="19"/>
          <w:shd w:val="clear" w:fill="2B2B2B"/>
        </w:rPr>
        <w:t>查询</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BBB529"/>
          <w:sz w:val="19"/>
          <w:szCs w:val="19"/>
          <w:shd w:val="clear" w:fill="2B2B2B"/>
        </w:rPr>
        <w:t>@ResponseBody</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BBB529"/>
          <w:sz w:val="19"/>
          <w:szCs w:val="19"/>
          <w:shd w:val="clear" w:fill="2B2B2B"/>
        </w:rPr>
        <w:t xml:space="preserve">    @RequestMapping</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"/get"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JsonResult </w:t>
      </w:r>
      <w:r>
        <w:rPr>
          <w:rFonts w:hint="default" w:ascii="monospace" w:hAnsi="monospace" w:eastAsia="monospace" w:cs="monospace"/>
          <w:color w:val="FFC66D"/>
          <w:sz w:val="19"/>
          <w:szCs w:val="19"/>
          <w:shd w:val="clear" w:fill="2B2B2B"/>
        </w:rPr>
        <w:t>get</w:t>
      </w:r>
      <w:r>
        <w:rPr>
          <w:rFonts w:hint="default" w:ascii="monospace" w:hAnsi="monospace" w:eastAsia="monospace" w:cs="monospace"/>
          <w:color w:val="A9B7C6"/>
          <w:sz w:val="19"/>
          <w:szCs w:val="19"/>
          <w:shd w:val="clear" w:fill="2B2B2B"/>
        </w:rPr>
        <w:t>(Integer id)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ok</w:t>
      </w:r>
      <w:r>
        <w:rPr>
          <w:rFonts w:hint="default" w:ascii="monospace" w:hAnsi="monospace" w:eastAsia="monospace" w:cs="monospace"/>
          <w:color w:val="A9B7C6"/>
          <w:sz w:val="19"/>
          <w:szCs w:val="19"/>
          <w:shd w:val="clear" w:fill="2B2B2B"/>
        </w:rPr>
        <w:t>().setData(</w:t>
      </w:r>
      <w:r>
        <w:rPr>
          <w:rFonts w:hint="default" w:ascii="monospace" w:hAnsi="monospace" w:eastAsia="monospace" w:cs="monospace"/>
          <w:color w:val="9876AA"/>
          <w:sz w:val="19"/>
          <w:szCs w:val="19"/>
          <w:shd w:val="clear" w:fill="2B2B2B"/>
        </w:rPr>
        <w:t>orderService</w:t>
      </w:r>
      <w:r>
        <w:rPr>
          <w:rFonts w:hint="default" w:ascii="monospace" w:hAnsi="monospace" w:eastAsia="monospace" w:cs="monospace"/>
          <w:color w:val="A9B7C6"/>
          <w:sz w:val="19"/>
          <w:szCs w:val="19"/>
          <w:shd w:val="clear" w:fill="2B2B2B"/>
        </w:rPr>
        <w:t>.getById(id))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eastAsia" w:ascii="monospace" w:hAnsi="monospace" w:eastAsia="宋体" w:cs="monospace"/>
          <w:color w:val="CC7832"/>
          <w:sz w:val="19"/>
          <w:szCs w:val="19"/>
          <w:shd w:val="clear" w:fill="2B2B2B"/>
          <w:lang w:val="en-US" w:eastAsia="zh-CN"/>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添加</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BBB529"/>
          <w:sz w:val="19"/>
          <w:szCs w:val="19"/>
          <w:shd w:val="clear" w:fill="2B2B2B"/>
        </w:rPr>
        <w:t>@ResponseBody</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BBB529"/>
          <w:sz w:val="19"/>
          <w:szCs w:val="19"/>
          <w:shd w:val="clear" w:fill="2B2B2B"/>
        </w:rPr>
        <w:t xml:space="preserve">    @RequestMapping</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"/save"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JsonResult </w:t>
      </w:r>
      <w:r>
        <w:rPr>
          <w:rFonts w:hint="default" w:ascii="monospace" w:hAnsi="monospace" w:eastAsia="monospace" w:cs="monospace"/>
          <w:color w:val="FFC66D"/>
          <w:sz w:val="19"/>
          <w:szCs w:val="19"/>
          <w:shd w:val="clear" w:fill="2B2B2B"/>
        </w:rPr>
        <w:t>save</w:t>
      </w:r>
      <w:r>
        <w:rPr>
          <w:rFonts w:hint="default" w:ascii="monospace" w:hAnsi="monospace" w:eastAsia="monospace" w:cs="monospace"/>
          <w:color w:val="A9B7C6"/>
          <w:sz w:val="19"/>
          <w:szCs w:val="19"/>
          <w:shd w:val="clear" w:fill="2B2B2B"/>
        </w:rPr>
        <w:t>(Order order)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if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876AA"/>
          <w:sz w:val="19"/>
          <w:szCs w:val="19"/>
          <w:shd w:val="clear" w:fill="2B2B2B"/>
        </w:rPr>
        <w:t>orderService</w:t>
      </w:r>
      <w:r>
        <w:rPr>
          <w:rFonts w:hint="default" w:ascii="monospace" w:hAnsi="monospace" w:eastAsia="monospace" w:cs="monospace"/>
          <w:color w:val="A9B7C6"/>
          <w:sz w:val="19"/>
          <w:szCs w:val="19"/>
          <w:shd w:val="clear" w:fill="2B2B2B"/>
        </w:rPr>
        <w:t>.save(order))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ok</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添加成功</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error</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添加失败</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修改</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BBB529"/>
          <w:sz w:val="19"/>
          <w:szCs w:val="19"/>
          <w:shd w:val="clear" w:fill="2B2B2B"/>
        </w:rPr>
        <w:t>@ResponseBody</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BBB529"/>
          <w:sz w:val="19"/>
          <w:szCs w:val="19"/>
          <w:shd w:val="clear" w:fill="2B2B2B"/>
        </w:rPr>
        <w:t xml:space="preserve">    @RequestMapping</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"/update"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JsonResult </w:t>
      </w:r>
      <w:r>
        <w:rPr>
          <w:rFonts w:hint="default" w:ascii="monospace" w:hAnsi="monospace" w:eastAsia="monospace" w:cs="monospace"/>
          <w:color w:val="FFC66D"/>
          <w:sz w:val="19"/>
          <w:szCs w:val="19"/>
          <w:shd w:val="clear" w:fill="2B2B2B"/>
        </w:rPr>
        <w:t>update</w:t>
      </w:r>
      <w:r>
        <w:rPr>
          <w:rFonts w:hint="default" w:ascii="monospace" w:hAnsi="monospace" w:eastAsia="monospace" w:cs="monospace"/>
          <w:color w:val="A9B7C6"/>
          <w:sz w:val="19"/>
          <w:szCs w:val="19"/>
          <w:shd w:val="clear" w:fill="2B2B2B"/>
        </w:rPr>
        <w:t>(Order order)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if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876AA"/>
          <w:sz w:val="19"/>
          <w:szCs w:val="19"/>
          <w:shd w:val="clear" w:fill="2B2B2B"/>
        </w:rPr>
        <w:t>orderService</w:t>
      </w:r>
      <w:r>
        <w:rPr>
          <w:rFonts w:hint="default" w:ascii="monospace" w:hAnsi="monospace" w:eastAsia="monospace" w:cs="monospace"/>
          <w:color w:val="A9B7C6"/>
          <w:sz w:val="19"/>
          <w:szCs w:val="19"/>
          <w:shd w:val="clear" w:fill="2B2B2B"/>
        </w:rPr>
        <w:t>.updateById(order))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ok</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修改成功</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error</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修改失败</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删除</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BBB529"/>
          <w:sz w:val="19"/>
          <w:szCs w:val="19"/>
          <w:shd w:val="clear" w:fill="2B2B2B"/>
        </w:rPr>
        <w:t>@ResponseBody</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BBB529"/>
          <w:sz w:val="19"/>
          <w:szCs w:val="19"/>
          <w:shd w:val="clear" w:fill="2B2B2B"/>
        </w:rPr>
        <w:t xml:space="preserve">    @RequestMapping</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"/remove"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JsonResult </w:t>
      </w:r>
      <w:r>
        <w:rPr>
          <w:rFonts w:hint="default" w:ascii="monospace" w:hAnsi="monospace" w:eastAsia="monospace" w:cs="monospace"/>
          <w:color w:val="FFC66D"/>
          <w:sz w:val="19"/>
          <w:szCs w:val="19"/>
          <w:shd w:val="clear" w:fill="2B2B2B"/>
        </w:rPr>
        <w:t>remove</w:t>
      </w:r>
      <w:r>
        <w:rPr>
          <w:rFonts w:hint="default" w:ascii="monospace" w:hAnsi="monospace" w:eastAsia="monospace" w:cs="monospace"/>
          <w:color w:val="A9B7C6"/>
          <w:sz w:val="19"/>
          <w:szCs w:val="19"/>
          <w:shd w:val="clear" w:fill="2B2B2B"/>
        </w:rPr>
        <w:t>(Integer id)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if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876AA"/>
          <w:sz w:val="19"/>
          <w:szCs w:val="19"/>
          <w:shd w:val="clear" w:fill="2B2B2B"/>
        </w:rPr>
        <w:t>orderService</w:t>
      </w:r>
      <w:r>
        <w:rPr>
          <w:rFonts w:hint="default" w:ascii="monospace" w:hAnsi="monospace" w:eastAsia="monospace" w:cs="monospace"/>
          <w:color w:val="A9B7C6"/>
          <w:sz w:val="19"/>
          <w:szCs w:val="19"/>
          <w:shd w:val="clear" w:fill="2B2B2B"/>
        </w:rPr>
        <w:t>.removeById(id))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ok</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删除成功</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error</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删除失败</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批量添加</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BBB529"/>
          <w:sz w:val="19"/>
          <w:szCs w:val="19"/>
          <w:shd w:val="clear" w:fill="2B2B2B"/>
        </w:rPr>
        <w:t>@ResponseBody</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BBB529"/>
          <w:sz w:val="19"/>
          <w:szCs w:val="19"/>
          <w:shd w:val="clear" w:fill="2B2B2B"/>
        </w:rPr>
        <w:t xml:space="preserve">    @RequestMapping</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"/saveBatch"</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JsonResult </w:t>
      </w:r>
      <w:r>
        <w:rPr>
          <w:rFonts w:hint="default" w:ascii="monospace" w:hAnsi="monospace" w:eastAsia="monospace" w:cs="monospace"/>
          <w:color w:val="FFC66D"/>
          <w:sz w:val="19"/>
          <w:szCs w:val="19"/>
          <w:shd w:val="clear" w:fill="2B2B2B"/>
        </w:rPr>
        <w:t>saveBatch</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BBB529"/>
          <w:sz w:val="19"/>
          <w:szCs w:val="19"/>
          <w:shd w:val="clear" w:fill="2B2B2B"/>
        </w:rPr>
        <w:t xml:space="preserve">@RequestBody </w:t>
      </w:r>
      <w:r>
        <w:rPr>
          <w:rFonts w:hint="default" w:ascii="monospace" w:hAnsi="monospace" w:eastAsia="monospace" w:cs="monospace"/>
          <w:color w:val="A9B7C6"/>
          <w:sz w:val="19"/>
          <w:szCs w:val="19"/>
          <w:shd w:val="clear" w:fill="2B2B2B"/>
        </w:rPr>
        <w:t>List&lt;Order&gt; list)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if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876AA"/>
          <w:sz w:val="19"/>
          <w:szCs w:val="19"/>
          <w:shd w:val="clear" w:fill="2B2B2B"/>
        </w:rPr>
        <w:t>orderService</w:t>
      </w:r>
      <w:r>
        <w:rPr>
          <w:rFonts w:hint="default" w:ascii="monospace" w:hAnsi="monospace" w:eastAsia="monospace" w:cs="monospace"/>
          <w:color w:val="A9B7C6"/>
          <w:sz w:val="19"/>
          <w:szCs w:val="19"/>
          <w:shd w:val="clear" w:fill="2B2B2B"/>
        </w:rPr>
        <w:t>.saveBatch(list))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ok</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添加成功</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error</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添加失败</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批量修改</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BBB529"/>
          <w:sz w:val="19"/>
          <w:szCs w:val="19"/>
          <w:shd w:val="clear" w:fill="2B2B2B"/>
        </w:rPr>
        <w:t>@ResponseBody</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BBB529"/>
          <w:sz w:val="19"/>
          <w:szCs w:val="19"/>
          <w:shd w:val="clear" w:fill="2B2B2B"/>
        </w:rPr>
        <w:t xml:space="preserve">    @RequestMapping</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"/updateBatch"</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JsonResult </w:t>
      </w:r>
      <w:r>
        <w:rPr>
          <w:rFonts w:hint="default" w:ascii="monospace" w:hAnsi="monospace" w:eastAsia="monospace" w:cs="monospace"/>
          <w:color w:val="FFC66D"/>
          <w:sz w:val="19"/>
          <w:szCs w:val="19"/>
          <w:shd w:val="clear" w:fill="2B2B2B"/>
        </w:rPr>
        <w:t>updateBatch</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BBB529"/>
          <w:sz w:val="19"/>
          <w:szCs w:val="19"/>
          <w:shd w:val="clear" w:fill="2B2B2B"/>
        </w:rPr>
        <w:t xml:space="preserve">@RequestBody </w:t>
      </w:r>
      <w:r>
        <w:rPr>
          <w:rFonts w:hint="default" w:ascii="monospace" w:hAnsi="monospace" w:eastAsia="monospace" w:cs="monospace"/>
          <w:color w:val="A9B7C6"/>
          <w:sz w:val="19"/>
          <w:szCs w:val="19"/>
          <w:shd w:val="clear" w:fill="2B2B2B"/>
        </w:rPr>
        <w:t>BatchParam&lt;Order&gt; batchParam)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if </w:t>
      </w:r>
      <w:r>
        <w:rPr>
          <w:rFonts w:hint="default" w:ascii="monospace" w:hAnsi="monospace" w:eastAsia="monospace" w:cs="monospace"/>
          <w:color w:val="A9B7C6"/>
          <w:sz w:val="19"/>
          <w:szCs w:val="19"/>
          <w:shd w:val="clear" w:fill="2B2B2B"/>
        </w:rPr>
        <w:t>(batchParam.update(</w:t>
      </w:r>
      <w:r>
        <w:rPr>
          <w:rFonts w:hint="default" w:ascii="monospace" w:hAnsi="monospace" w:eastAsia="monospace" w:cs="monospace"/>
          <w:color w:val="9876AA"/>
          <w:sz w:val="19"/>
          <w:szCs w:val="19"/>
          <w:shd w:val="clear" w:fill="2B2B2B"/>
        </w:rPr>
        <w:t>orderService</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6A8759"/>
          <w:sz w:val="19"/>
          <w:szCs w:val="19"/>
          <w:shd w:val="clear" w:fill="2B2B2B"/>
        </w:rPr>
        <w:t>"id"</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ok</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修改成功</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error</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修改失败</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批量删除</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BBB529"/>
          <w:sz w:val="19"/>
          <w:szCs w:val="19"/>
          <w:shd w:val="clear" w:fill="2B2B2B"/>
        </w:rPr>
        <w:t>@ResponseBody</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BBB529"/>
          <w:sz w:val="19"/>
          <w:szCs w:val="19"/>
          <w:shd w:val="clear" w:fill="2B2B2B"/>
        </w:rPr>
        <w:t xml:space="preserve">    @RequestMapping</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"/removeBatch"</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JsonResult </w:t>
      </w:r>
      <w:r>
        <w:rPr>
          <w:rFonts w:hint="default" w:ascii="monospace" w:hAnsi="monospace" w:eastAsia="monospace" w:cs="monospace"/>
          <w:color w:val="FFC66D"/>
          <w:sz w:val="19"/>
          <w:szCs w:val="19"/>
          <w:shd w:val="clear" w:fill="2B2B2B"/>
        </w:rPr>
        <w:t>removeBatch</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BBB529"/>
          <w:sz w:val="19"/>
          <w:szCs w:val="19"/>
          <w:shd w:val="clear" w:fill="2B2B2B"/>
        </w:rPr>
        <w:t xml:space="preserve">@RequestBody </w:t>
      </w:r>
      <w:r>
        <w:rPr>
          <w:rFonts w:hint="default" w:ascii="monospace" w:hAnsi="monospace" w:eastAsia="monospace" w:cs="monospace"/>
          <w:color w:val="A9B7C6"/>
          <w:sz w:val="19"/>
          <w:szCs w:val="19"/>
          <w:shd w:val="clear" w:fill="2B2B2B"/>
        </w:rPr>
        <w:t>List&lt;Integer&gt; ids)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if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876AA"/>
          <w:sz w:val="19"/>
          <w:szCs w:val="19"/>
          <w:shd w:val="clear" w:fill="2B2B2B"/>
        </w:rPr>
        <w:t>orderService</w:t>
      </w:r>
      <w:r>
        <w:rPr>
          <w:rFonts w:hint="default" w:ascii="monospace" w:hAnsi="monospace" w:eastAsia="monospace" w:cs="monospace"/>
          <w:color w:val="A9B7C6"/>
          <w:sz w:val="19"/>
          <w:szCs w:val="19"/>
          <w:shd w:val="clear" w:fill="2B2B2B"/>
        </w:rPr>
        <w:t>.removeByIds(ids))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ok</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删除成功</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error</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删除失败</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w:t>
      </w:r>
    </w:p>
    <w:p>
      <w:pPr>
        <w:pStyle w:val="45"/>
        <w:keepNext w:val="0"/>
        <w:keepLines w:val="0"/>
        <w:widowControl/>
        <w:suppressLineNumbers w:val="0"/>
        <w:shd w:val="clear" w:fill="2B2B2B"/>
        <w:rPr>
          <w:rFonts w:ascii="Times New Roman" w:hAnsi="Times New Roman" w:cs="Times New Roman"/>
          <w:sz w:val="24"/>
          <w:szCs w:val="24"/>
        </w:rPr>
      </w:pPr>
      <w:r>
        <w:rPr>
          <w:rFonts w:hint="default" w:ascii="monospace" w:hAnsi="monospace" w:eastAsia="monospace" w:cs="monospace"/>
          <w:color w:val="BBB529"/>
          <w:sz w:val="19"/>
          <w:szCs w:val="19"/>
          <w:shd w:val="clear" w:fill="2B2B2B"/>
        </w:rPr>
        <w:t>@Controller</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BBB529"/>
          <w:sz w:val="19"/>
          <w:szCs w:val="19"/>
          <w:shd w:val="clear" w:fill="2B2B2B"/>
        </w:rPr>
        <w:t>@RequestMapping</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"/course/order"</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CC7832"/>
          <w:sz w:val="19"/>
          <w:szCs w:val="19"/>
          <w:shd w:val="clear" w:fill="2B2B2B"/>
        </w:rPr>
        <w:t xml:space="preserve">public class </w:t>
      </w:r>
      <w:r>
        <w:rPr>
          <w:rFonts w:hint="default" w:ascii="monospace" w:hAnsi="monospace" w:eastAsia="monospace" w:cs="monospace"/>
          <w:color w:val="A9B7C6"/>
          <w:sz w:val="19"/>
          <w:szCs w:val="19"/>
          <w:shd w:val="clear" w:fill="2B2B2B"/>
        </w:rPr>
        <w:t xml:space="preserve">OrderController </w:t>
      </w:r>
      <w:r>
        <w:rPr>
          <w:rFonts w:hint="default" w:ascii="monospace" w:hAnsi="monospace" w:eastAsia="monospace" w:cs="monospace"/>
          <w:color w:val="CC7832"/>
          <w:sz w:val="19"/>
          <w:szCs w:val="19"/>
          <w:shd w:val="clear" w:fill="2B2B2B"/>
        </w:rPr>
        <w:t xml:space="preserve">extends </w:t>
      </w:r>
      <w:r>
        <w:rPr>
          <w:rFonts w:hint="default" w:ascii="monospace" w:hAnsi="monospace" w:eastAsia="monospace" w:cs="monospace"/>
          <w:color w:val="A9B7C6"/>
          <w:sz w:val="19"/>
          <w:szCs w:val="19"/>
          <w:shd w:val="clear" w:fill="2B2B2B"/>
        </w:rPr>
        <w:t>BaseController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BBB529"/>
          <w:sz w:val="19"/>
          <w:szCs w:val="19"/>
          <w:shd w:val="clear" w:fill="2B2B2B"/>
        </w:rPr>
        <w:t>@Autowired</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BBB529"/>
          <w:sz w:val="19"/>
          <w:szCs w:val="19"/>
          <w:shd w:val="clear" w:fill="2B2B2B"/>
        </w:rPr>
        <w:t xml:space="preserve">    </w:t>
      </w:r>
      <w:r>
        <w:rPr>
          <w:rFonts w:hint="default" w:ascii="monospace" w:hAnsi="monospace" w:eastAsia="monospace" w:cs="monospace"/>
          <w:color w:val="CC7832"/>
          <w:sz w:val="19"/>
          <w:szCs w:val="19"/>
          <w:shd w:val="clear" w:fill="2B2B2B"/>
        </w:rPr>
        <w:t xml:space="preserve">private </w:t>
      </w:r>
      <w:r>
        <w:rPr>
          <w:rFonts w:hint="default" w:ascii="monospace" w:hAnsi="monospace" w:eastAsia="monospace" w:cs="monospace"/>
          <w:color w:val="A9B7C6"/>
          <w:sz w:val="19"/>
          <w:szCs w:val="19"/>
          <w:shd w:val="clear" w:fill="2B2B2B"/>
        </w:rPr>
        <w:t xml:space="preserve">OrderService </w:t>
      </w:r>
      <w:r>
        <w:rPr>
          <w:rFonts w:hint="default" w:ascii="monospace" w:hAnsi="monospace" w:eastAsia="monospace" w:cs="monospace"/>
          <w:color w:val="9876AA"/>
          <w:sz w:val="19"/>
          <w:szCs w:val="19"/>
          <w:shd w:val="clear" w:fill="2B2B2B"/>
        </w:rPr>
        <w:t>orderService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BBB529"/>
          <w:sz w:val="19"/>
          <w:szCs w:val="19"/>
          <w:shd w:val="clear" w:fill="2B2B2B"/>
        </w:rPr>
        <w:t>@RequestMapping</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String </w:t>
      </w:r>
      <w:r>
        <w:rPr>
          <w:rFonts w:hint="default" w:ascii="monospace" w:hAnsi="monospace" w:eastAsia="monospace" w:cs="monospace"/>
          <w:color w:val="FFC66D"/>
          <w:sz w:val="19"/>
          <w:szCs w:val="19"/>
          <w:shd w:val="clear" w:fill="2B2B2B"/>
        </w:rPr>
        <w:t>view</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6A8759"/>
          <w:sz w:val="19"/>
          <w:szCs w:val="19"/>
          <w:shd w:val="clear" w:fill="2B2B2B"/>
        </w:rPr>
        <w:t>"course/order.html"</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分页查询</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BBB529"/>
          <w:sz w:val="19"/>
          <w:szCs w:val="19"/>
          <w:shd w:val="clear" w:fill="2B2B2B"/>
        </w:rPr>
        <w:t>@ResponseBody</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BBB529"/>
          <w:sz w:val="19"/>
          <w:szCs w:val="19"/>
          <w:shd w:val="clear" w:fill="2B2B2B"/>
        </w:rPr>
        <w:t xml:space="preserve">    @RequestMapping</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"/page"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PageResult&lt;Order&gt; </w:t>
      </w:r>
      <w:r>
        <w:rPr>
          <w:rFonts w:hint="default" w:ascii="monospace" w:hAnsi="monospace" w:eastAsia="monospace" w:cs="monospace"/>
          <w:color w:val="FFC66D"/>
          <w:sz w:val="19"/>
          <w:szCs w:val="19"/>
          <w:shd w:val="clear" w:fill="2B2B2B"/>
        </w:rPr>
        <w:t>page</w:t>
      </w:r>
      <w:r>
        <w:rPr>
          <w:rFonts w:hint="default" w:ascii="monospace" w:hAnsi="monospace" w:eastAsia="monospace" w:cs="monospace"/>
          <w:color w:val="A9B7C6"/>
          <w:sz w:val="19"/>
          <w:szCs w:val="19"/>
          <w:shd w:val="clear" w:fill="2B2B2B"/>
        </w:rPr>
        <w:t>(HttpServletRequest request)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PageParam&lt;Order&gt; pageParam = </w:t>
      </w:r>
      <w:r>
        <w:rPr>
          <w:rFonts w:hint="default" w:ascii="monospace" w:hAnsi="monospace" w:eastAsia="monospace" w:cs="monospace"/>
          <w:color w:val="CC7832"/>
          <w:sz w:val="19"/>
          <w:szCs w:val="19"/>
          <w:shd w:val="clear" w:fill="2B2B2B"/>
        </w:rPr>
        <w:t xml:space="preserve">new </w:t>
      </w:r>
      <w:r>
        <w:rPr>
          <w:rFonts w:hint="default" w:ascii="monospace" w:hAnsi="monospace" w:eastAsia="monospace" w:cs="monospace"/>
          <w:color w:val="A9B7C6"/>
          <w:sz w:val="19"/>
          <w:szCs w:val="19"/>
          <w:shd w:val="clear" w:fill="2B2B2B"/>
        </w:rPr>
        <w:t>PageParam&lt;&gt;(request)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return new </w:t>
      </w:r>
      <w:r>
        <w:rPr>
          <w:rFonts w:hint="default" w:ascii="monospace" w:hAnsi="monospace" w:eastAsia="monospace" w:cs="monospace"/>
          <w:color w:val="A9B7C6"/>
          <w:sz w:val="19"/>
          <w:szCs w:val="19"/>
          <w:shd w:val="clear" w:fill="2B2B2B"/>
        </w:rPr>
        <w:t>PageResult&lt;&gt;(</w:t>
      </w:r>
      <w:r>
        <w:rPr>
          <w:rFonts w:hint="default" w:ascii="monospace" w:hAnsi="monospace" w:eastAsia="monospace" w:cs="monospace"/>
          <w:color w:val="9876AA"/>
          <w:sz w:val="19"/>
          <w:szCs w:val="19"/>
          <w:shd w:val="clear" w:fill="2B2B2B"/>
        </w:rPr>
        <w:t>orderService</w:t>
      </w:r>
      <w:r>
        <w:rPr>
          <w:rFonts w:hint="default" w:ascii="monospace" w:hAnsi="monospace" w:eastAsia="monospace" w:cs="monospace"/>
          <w:color w:val="A9B7C6"/>
          <w:sz w:val="19"/>
          <w:szCs w:val="19"/>
          <w:shd w:val="clear" w:fill="2B2B2B"/>
        </w:rPr>
        <w:t>.page(pageParam</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pageParam.getWrapper()).getRecords()</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pageParam.getTotal())</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808080"/>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查询全部</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BBB529"/>
          <w:sz w:val="19"/>
          <w:szCs w:val="19"/>
          <w:shd w:val="clear" w:fill="2B2B2B"/>
        </w:rPr>
        <w:t>@ResponseBody</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BBB529"/>
          <w:sz w:val="19"/>
          <w:szCs w:val="19"/>
          <w:shd w:val="clear" w:fill="2B2B2B"/>
        </w:rPr>
        <w:t xml:space="preserve">    @RequestMapping</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"/list"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JsonResult </w:t>
      </w:r>
      <w:r>
        <w:rPr>
          <w:rFonts w:hint="default" w:ascii="monospace" w:hAnsi="monospace" w:eastAsia="monospace" w:cs="monospace"/>
          <w:color w:val="FFC66D"/>
          <w:sz w:val="19"/>
          <w:szCs w:val="19"/>
          <w:shd w:val="clear" w:fill="2B2B2B"/>
        </w:rPr>
        <w:t>list</w:t>
      </w:r>
      <w:r>
        <w:rPr>
          <w:rFonts w:hint="default" w:ascii="monospace" w:hAnsi="monospace" w:eastAsia="monospace" w:cs="monospace"/>
          <w:color w:val="A9B7C6"/>
          <w:sz w:val="19"/>
          <w:szCs w:val="19"/>
          <w:shd w:val="clear" w:fill="2B2B2B"/>
        </w:rPr>
        <w:t>(HttpServletRequest request)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PageParam&lt;Order&gt; pageParam = </w:t>
      </w:r>
      <w:r>
        <w:rPr>
          <w:rFonts w:hint="default" w:ascii="monospace" w:hAnsi="monospace" w:eastAsia="monospace" w:cs="monospace"/>
          <w:color w:val="CC7832"/>
          <w:sz w:val="19"/>
          <w:szCs w:val="19"/>
          <w:shd w:val="clear" w:fill="2B2B2B"/>
        </w:rPr>
        <w:t xml:space="preserve">new </w:t>
      </w:r>
      <w:r>
        <w:rPr>
          <w:rFonts w:hint="default" w:ascii="monospace" w:hAnsi="monospace" w:eastAsia="monospace" w:cs="monospace"/>
          <w:color w:val="A9B7C6"/>
          <w:sz w:val="19"/>
          <w:szCs w:val="19"/>
          <w:shd w:val="clear" w:fill="2B2B2B"/>
        </w:rPr>
        <w:t>PageParam&lt;&gt;(request)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ok</w:t>
      </w:r>
      <w:r>
        <w:rPr>
          <w:rFonts w:hint="default" w:ascii="monospace" w:hAnsi="monospace" w:eastAsia="monospace" w:cs="monospace"/>
          <w:color w:val="A9B7C6"/>
          <w:sz w:val="19"/>
          <w:szCs w:val="19"/>
          <w:shd w:val="clear" w:fill="2B2B2B"/>
        </w:rPr>
        <w:t>().setData(</w:t>
      </w:r>
      <w:r>
        <w:rPr>
          <w:rFonts w:hint="default" w:ascii="monospace" w:hAnsi="monospace" w:eastAsia="monospace" w:cs="monospace"/>
          <w:color w:val="9876AA"/>
          <w:sz w:val="19"/>
          <w:szCs w:val="19"/>
          <w:shd w:val="clear" w:fill="2B2B2B"/>
        </w:rPr>
        <w:t>orderService</w:t>
      </w:r>
      <w:r>
        <w:rPr>
          <w:rFonts w:hint="default" w:ascii="monospace" w:hAnsi="monospace" w:eastAsia="monospace" w:cs="monospace"/>
          <w:color w:val="A9B7C6"/>
          <w:sz w:val="19"/>
          <w:szCs w:val="19"/>
          <w:shd w:val="clear" w:fill="2B2B2B"/>
        </w:rPr>
        <w:t>.list(pageParam.getOrderWrapper()))</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808080"/>
          <w:sz w:val="19"/>
          <w:szCs w:val="19"/>
          <w:shd w:val="clear" w:fill="2B2B2B"/>
        </w:rPr>
        <w:br w:type="textWrapping"/>
      </w:r>
      <w:r>
        <w:rPr>
          <w:rFonts w:hint="default" w:ascii="monospace" w:hAnsi="monospace" w:eastAsia="monospace" w:cs="monospace"/>
          <w:color w:val="808080"/>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根据</w:t>
      </w:r>
      <w:r>
        <w:rPr>
          <w:rFonts w:hint="default" w:ascii="monospace" w:hAnsi="monospace" w:eastAsia="monospace" w:cs="monospace"/>
          <w:i/>
          <w:iCs/>
          <w:color w:val="629755"/>
          <w:sz w:val="19"/>
          <w:szCs w:val="19"/>
          <w:shd w:val="clear" w:fill="2B2B2B"/>
        </w:rPr>
        <w:t>id</w:t>
      </w:r>
      <w:r>
        <w:rPr>
          <w:rFonts w:hint="eastAsia" w:ascii="宋体" w:hAnsi="宋体" w:eastAsia="宋体" w:cs="宋体"/>
          <w:i/>
          <w:iCs/>
          <w:color w:val="629755"/>
          <w:sz w:val="19"/>
          <w:szCs w:val="19"/>
          <w:shd w:val="clear" w:fill="2B2B2B"/>
        </w:rPr>
        <w:t>查询</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BBB529"/>
          <w:sz w:val="19"/>
          <w:szCs w:val="19"/>
          <w:shd w:val="clear" w:fill="2B2B2B"/>
        </w:rPr>
        <w:t>@ResponseBody</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BBB529"/>
          <w:sz w:val="19"/>
          <w:szCs w:val="19"/>
          <w:shd w:val="clear" w:fill="2B2B2B"/>
        </w:rPr>
        <w:t xml:space="preserve">    @RequestMapping</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"/get"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JsonResult </w:t>
      </w:r>
      <w:r>
        <w:rPr>
          <w:rFonts w:hint="default" w:ascii="monospace" w:hAnsi="monospace" w:eastAsia="monospace" w:cs="monospace"/>
          <w:color w:val="FFC66D"/>
          <w:sz w:val="19"/>
          <w:szCs w:val="19"/>
          <w:shd w:val="clear" w:fill="2B2B2B"/>
        </w:rPr>
        <w:t>get</w:t>
      </w:r>
      <w:r>
        <w:rPr>
          <w:rFonts w:hint="default" w:ascii="monospace" w:hAnsi="monospace" w:eastAsia="monospace" w:cs="monospace"/>
          <w:color w:val="A9B7C6"/>
          <w:sz w:val="19"/>
          <w:szCs w:val="19"/>
          <w:shd w:val="clear" w:fill="2B2B2B"/>
        </w:rPr>
        <w:t>(Integer id)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ok</w:t>
      </w:r>
      <w:r>
        <w:rPr>
          <w:rFonts w:hint="default" w:ascii="monospace" w:hAnsi="monospace" w:eastAsia="monospace" w:cs="monospace"/>
          <w:color w:val="A9B7C6"/>
          <w:sz w:val="19"/>
          <w:szCs w:val="19"/>
          <w:shd w:val="clear" w:fill="2B2B2B"/>
        </w:rPr>
        <w:t>().setData(</w:t>
      </w:r>
      <w:r>
        <w:rPr>
          <w:rFonts w:hint="default" w:ascii="monospace" w:hAnsi="monospace" w:eastAsia="monospace" w:cs="monospace"/>
          <w:color w:val="9876AA"/>
          <w:sz w:val="19"/>
          <w:szCs w:val="19"/>
          <w:shd w:val="clear" w:fill="2B2B2B"/>
        </w:rPr>
        <w:t>orderService</w:t>
      </w:r>
      <w:r>
        <w:rPr>
          <w:rFonts w:hint="default" w:ascii="monospace" w:hAnsi="monospace" w:eastAsia="monospace" w:cs="monospace"/>
          <w:color w:val="A9B7C6"/>
          <w:sz w:val="19"/>
          <w:szCs w:val="19"/>
          <w:shd w:val="clear" w:fill="2B2B2B"/>
        </w:rPr>
        <w:t>.getById(id))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添加</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BBB529"/>
          <w:sz w:val="19"/>
          <w:szCs w:val="19"/>
          <w:shd w:val="clear" w:fill="2B2B2B"/>
        </w:rPr>
        <w:t>@ResponseBody</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BBB529"/>
          <w:sz w:val="19"/>
          <w:szCs w:val="19"/>
          <w:shd w:val="clear" w:fill="2B2B2B"/>
        </w:rPr>
        <w:t xml:space="preserve">    @RequestMapping</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"/save"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JsonResult </w:t>
      </w:r>
      <w:r>
        <w:rPr>
          <w:rFonts w:hint="default" w:ascii="monospace" w:hAnsi="monospace" w:eastAsia="monospace" w:cs="monospace"/>
          <w:color w:val="FFC66D"/>
          <w:sz w:val="19"/>
          <w:szCs w:val="19"/>
          <w:shd w:val="clear" w:fill="2B2B2B"/>
        </w:rPr>
        <w:t>save</w:t>
      </w:r>
      <w:r>
        <w:rPr>
          <w:rFonts w:hint="default" w:ascii="monospace" w:hAnsi="monospace" w:eastAsia="monospace" w:cs="monospace"/>
          <w:color w:val="A9B7C6"/>
          <w:sz w:val="19"/>
          <w:szCs w:val="19"/>
          <w:shd w:val="clear" w:fill="2B2B2B"/>
        </w:rPr>
        <w:t>(Order order)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if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876AA"/>
          <w:sz w:val="19"/>
          <w:szCs w:val="19"/>
          <w:shd w:val="clear" w:fill="2B2B2B"/>
        </w:rPr>
        <w:t>orderService</w:t>
      </w:r>
      <w:r>
        <w:rPr>
          <w:rFonts w:hint="default" w:ascii="monospace" w:hAnsi="monospace" w:eastAsia="monospace" w:cs="monospace"/>
          <w:color w:val="A9B7C6"/>
          <w:sz w:val="19"/>
          <w:szCs w:val="19"/>
          <w:shd w:val="clear" w:fill="2B2B2B"/>
        </w:rPr>
        <w:t>.save(order))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ok</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添加成功</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error</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添加失败</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修改</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BBB529"/>
          <w:sz w:val="19"/>
          <w:szCs w:val="19"/>
          <w:shd w:val="clear" w:fill="2B2B2B"/>
        </w:rPr>
        <w:t>@ResponseBody</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BBB529"/>
          <w:sz w:val="19"/>
          <w:szCs w:val="19"/>
          <w:shd w:val="clear" w:fill="2B2B2B"/>
        </w:rPr>
        <w:t xml:space="preserve">    @RequestMapping</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"/update"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JsonResult </w:t>
      </w:r>
      <w:r>
        <w:rPr>
          <w:rFonts w:hint="default" w:ascii="monospace" w:hAnsi="monospace" w:eastAsia="monospace" w:cs="monospace"/>
          <w:color w:val="FFC66D"/>
          <w:sz w:val="19"/>
          <w:szCs w:val="19"/>
          <w:shd w:val="clear" w:fill="2B2B2B"/>
        </w:rPr>
        <w:t>update</w:t>
      </w:r>
      <w:r>
        <w:rPr>
          <w:rFonts w:hint="default" w:ascii="monospace" w:hAnsi="monospace" w:eastAsia="monospace" w:cs="monospace"/>
          <w:color w:val="A9B7C6"/>
          <w:sz w:val="19"/>
          <w:szCs w:val="19"/>
          <w:shd w:val="clear" w:fill="2B2B2B"/>
        </w:rPr>
        <w:t>(Order order)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if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876AA"/>
          <w:sz w:val="19"/>
          <w:szCs w:val="19"/>
          <w:shd w:val="clear" w:fill="2B2B2B"/>
        </w:rPr>
        <w:t>orderService</w:t>
      </w:r>
      <w:r>
        <w:rPr>
          <w:rFonts w:hint="default" w:ascii="monospace" w:hAnsi="monospace" w:eastAsia="monospace" w:cs="monospace"/>
          <w:color w:val="A9B7C6"/>
          <w:sz w:val="19"/>
          <w:szCs w:val="19"/>
          <w:shd w:val="clear" w:fill="2B2B2B"/>
        </w:rPr>
        <w:t>.updateById(order))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ok</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修改成功</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error</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修改失败</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删除</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BBB529"/>
          <w:sz w:val="19"/>
          <w:szCs w:val="19"/>
          <w:shd w:val="clear" w:fill="2B2B2B"/>
        </w:rPr>
        <w:t>@ResponseBody</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BBB529"/>
          <w:sz w:val="19"/>
          <w:szCs w:val="19"/>
          <w:shd w:val="clear" w:fill="2B2B2B"/>
        </w:rPr>
        <w:t xml:space="preserve">    @RequestMapping</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"/remove"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JsonResult </w:t>
      </w:r>
      <w:r>
        <w:rPr>
          <w:rFonts w:hint="default" w:ascii="monospace" w:hAnsi="monospace" w:eastAsia="monospace" w:cs="monospace"/>
          <w:color w:val="FFC66D"/>
          <w:sz w:val="19"/>
          <w:szCs w:val="19"/>
          <w:shd w:val="clear" w:fill="2B2B2B"/>
        </w:rPr>
        <w:t>remove</w:t>
      </w:r>
      <w:r>
        <w:rPr>
          <w:rFonts w:hint="default" w:ascii="monospace" w:hAnsi="monospace" w:eastAsia="monospace" w:cs="monospace"/>
          <w:color w:val="A9B7C6"/>
          <w:sz w:val="19"/>
          <w:szCs w:val="19"/>
          <w:shd w:val="clear" w:fill="2B2B2B"/>
        </w:rPr>
        <w:t>(Integer id)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if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876AA"/>
          <w:sz w:val="19"/>
          <w:szCs w:val="19"/>
          <w:shd w:val="clear" w:fill="2B2B2B"/>
        </w:rPr>
        <w:t>orderService</w:t>
      </w:r>
      <w:r>
        <w:rPr>
          <w:rFonts w:hint="default" w:ascii="monospace" w:hAnsi="monospace" w:eastAsia="monospace" w:cs="monospace"/>
          <w:color w:val="A9B7C6"/>
          <w:sz w:val="19"/>
          <w:szCs w:val="19"/>
          <w:shd w:val="clear" w:fill="2B2B2B"/>
        </w:rPr>
        <w:t>.removeById(id))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ok</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删除成功</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error</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删除失败</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批量添加</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BBB529"/>
          <w:sz w:val="19"/>
          <w:szCs w:val="19"/>
          <w:shd w:val="clear" w:fill="2B2B2B"/>
        </w:rPr>
        <w:t>@ResponseBody</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BBB529"/>
          <w:sz w:val="19"/>
          <w:szCs w:val="19"/>
          <w:shd w:val="clear" w:fill="2B2B2B"/>
        </w:rPr>
        <w:t xml:space="preserve">    @RequestMapping</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"/saveBatch"</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JsonResult </w:t>
      </w:r>
      <w:r>
        <w:rPr>
          <w:rFonts w:hint="default" w:ascii="monospace" w:hAnsi="monospace" w:eastAsia="monospace" w:cs="monospace"/>
          <w:color w:val="FFC66D"/>
          <w:sz w:val="19"/>
          <w:szCs w:val="19"/>
          <w:shd w:val="clear" w:fill="2B2B2B"/>
        </w:rPr>
        <w:t>saveBatch</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BBB529"/>
          <w:sz w:val="19"/>
          <w:szCs w:val="19"/>
          <w:shd w:val="clear" w:fill="2B2B2B"/>
        </w:rPr>
        <w:t xml:space="preserve">@RequestBody </w:t>
      </w:r>
      <w:r>
        <w:rPr>
          <w:rFonts w:hint="default" w:ascii="monospace" w:hAnsi="monospace" w:eastAsia="monospace" w:cs="monospace"/>
          <w:color w:val="A9B7C6"/>
          <w:sz w:val="19"/>
          <w:szCs w:val="19"/>
          <w:shd w:val="clear" w:fill="2B2B2B"/>
        </w:rPr>
        <w:t>List&lt;Order&gt; list)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if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876AA"/>
          <w:sz w:val="19"/>
          <w:szCs w:val="19"/>
          <w:shd w:val="clear" w:fill="2B2B2B"/>
        </w:rPr>
        <w:t>orderService</w:t>
      </w:r>
      <w:r>
        <w:rPr>
          <w:rFonts w:hint="default" w:ascii="monospace" w:hAnsi="monospace" w:eastAsia="monospace" w:cs="monospace"/>
          <w:color w:val="A9B7C6"/>
          <w:sz w:val="19"/>
          <w:szCs w:val="19"/>
          <w:shd w:val="clear" w:fill="2B2B2B"/>
        </w:rPr>
        <w:t>.saveBatch(list))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ok</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添加成功</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error</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添加失败</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批量修改</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BBB529"/>
          <w:sz w:val="19"/>
          <w:szCs w:val="19"/>
          <w:shd w:val="clear" w:fill="2B2B2B"/>
        </w:rPr>
        <w:t>@ResponseBody</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BBB529"/>
          <w:sz w:val="19"/>
          <w:szCs w:val="19"/>
          <w:shd w:val="clear" w:fill="2B2B2B"/>
        </w:rPr>
        <w:t xml:space="preserve">    @RequestMapping</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"/updateBatch"</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JsonResult </w:t>
      </w:r>
      <w:r>
        <w:rPr>
          <w:rFonts w:hint="default" w:ascii="monospace" w:hAnsi="monospace" w:eastAsia="monospace" w:cs="monospace"/>
          <w:color w:val="FFC66D"/>
          <w:sz w:val="19"/>
          <w:szCs w:val="19"/>
          <w:shd w:val="clear" w:fill="2B2B2B"/>
        </w:rPr>
        <w:t>updateBatch</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BBB529"/>
          <w:sz w:val="19"/>
          <w:szCs w:val="19"/>
          <w:shd w:val="clear" w:fill="2B2B2B"/>
        </w:rPr>
        <w:t xml:space="preserve">@RequestBody </w:t>
      </w:r>
      <w:r>
        <w:rPr>
          <w:rFonts w:hint="default" w:ascii="monospace" w:hAnsi="monospace" w:eastAsia="monospace" w:cs="monospace"/>
          <w:color w:val="A9B7C6"/>
          <w:sz w:val="19"/>
          <w:szCs w:val="19"/>
          <w:shd w:val="clear" w:fill="2B2B2B"/>
        </w:rPr>
        <w:t>BatchParam&lt;Order&gt; batchParam)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if </w:t>
      </w:r>
      <w:r>
        <w:rPr>
          <w:rFonts w:hint="default" w:ascii="monospace" w:hAnsi="monospace" w:eastAsia="monospace" w:cs="monospace"/>
          <w:color w:val="A9B7C6"/>
          <w:sz w:val="19"/>
          <w:szCs w:val="19"/>
          <w:shd w:val="clear" w:fill="2B2B2B"/>
        </w:rPr>
        <w:t>(batchParam.update(</w:t>
      </w:r>
      <w:r>
        <w:rPr>
          <w:rFonts w:hint="default" w:ascii="monospace" w:hAnsi="monospace" w:eastAsia="monospace" w:cs="monospace"/>
          <w:color w:val="9876AA"/>
          <w:sz w:val="19"/>
          <w:szCs w:val="19"/>
          <w:shd w:val="clear" w:fill="2B2B2B"/>
        </w:rPr>
        <w:t>orderService</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6A8759"/>
          <w:sz w:val="19"/>
          <w:szCs w:val="19"/>
          <w:shd w:val="clear" w:fill="2B2B2B"/>
        </w:rPr>
        <w:t>"id"</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ok</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修改成功</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error</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修改失败</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批量删除</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BBB529"/>
          <w:sz w:val="19"/>
          <w:szCs w:val="19"/>
          <w:shd w:val="clear" w:fill="2B2B2B"/>
        </w:rPr>
        <w:t>@ResponseBody</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BBB529"/>
          <w:sz w:val="19"/>
          <w:szCs w:val="19"/>
          <w:shd w:val="clear" w:fill="2B2B2B"/>
        </w:rPr>
        <w:t xml:space="preserve">    @RequestMapping</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"/removeBatch"</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JsonResult </w:t>
      </w:r>
      <w:r>
        <w:rPr>
          <w:rFonts w:hint="default" w:ascii="monospace" w:hAnsi="monospace" w:eastAsia="monospace" w:cs="monospace"/>
          <w:color w:val="FFC66D"/>
          <w:sz w:val="19"/>
          <w:szCs w:val="19"/>
          <w:shd w:val="clear" w:fill="2B2B2B"/>
        </w:rPr>
        <w:t>removeBatch</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BBB529"/>
          <w:sz w:val="19"/>
          <w:szCs w:val="19"/>
          <w:shd w:val="clear" w:fill="2B2B2B"/>
        </w:rPr>
        <w:t xml:space="preserve">@RequestBody </w:t>
      </w:r>
      <w:r>
        <w:rPr>
          <w:rFonts w:hint="default" w:ascii="monospace" w:hAnsi="monospace" w:eastAsia="monospace" w:cs="monospace"/>
          <w:color w:val="A9B7C6"/>
          <w:sz w:val="19"/>
          <w:szCs w:val="19"/>
          <w:shd w:val="clear" w:fill="2B2B2B"/>
        </w:rPr>
        <w:t>List&lt;Integer&gt; ids)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if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876AA"/>
          <w:sz w:val="19"/>
          <w:szCs w:val="19"/>
          <w:shd w:val="clear" w:fill="2B2B2B"/>
        </w:rPr>
        <w:t>orderService</w:t>
      </w:r>
      <w:r>
        <w:rPr>
          <w:rFonts w:hint="default" w:ascii="monospace" w:hAnsi="monospace" w:eastAsia="monospace" w:cs="monospace"/>
          <w:color w:val="A9B7C6"/>
          <w:sz w:val="19"/>
          <w:szCs w:val="19"/>
          <w:shd w:val="clear" w:fill="2B2B2B"/>
        </w:rPr>
        <w:t>.removeByIds(ids))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ok</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删除成功</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error</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删除失败</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w:t>
      </w:r>
    </w:p>
    <w:p>
      <w:pPr>
        <w:pStyle w:val="4"/>
        <w:rPr>
          <w:color w:val="auto"/>
        </w:rPr>
      </w:pPr>
      <w:r>
        <w:rPr>
          <w:rFonts w:hint="eastAsia"/>
          <w:color w:val="auto"/>
        </w:rPr>
        <w:t>4.</w:t>
      </w:r>
      <w:r>
        <w:rPr>
          <w:rFonts w:hint="eastAsia"/>
          <w:color w:val="auto"/>
          <w:lang w:val="en-US" w:eastAsia="zh-CN"/>
        </w:rPr>
        <w:t>3</w:t>
      </w:r>
      <w:r>
        <w:rPr>
          <w:rFonts w:hint="eastAsia"/>
          <w:color w:val="auto"/>
        </w:rPr>
        <w:t>.3</w:t>
      </w:r>
      <w:r>
        <w:rPr>
          <w:rFonts w:hint="eastAsia"/>
          <w:color w:val="auto"/>
          <w:lang w:val="en-US" w:eastAsia="zh-CN"/>
        </w:rPr>
        <w:t>.3</w:t>
      </w:r>
      <w:r>
        <w:rPr>
          <w:rFonts w:hint="eastAsia"/>
          <w:color w:val="auto"/>
        </w:rPr>
        <w:t xml:space="preserve"> 业务逻辑层</w:t>
      </w:r>
    </w:p>
    <w:p>
      <w:pPr>
        <w:ind w:firstLine="420"/>
        <w:rPr>
          <w:rFonts w:ascii="Times New Roman" w:hAnsi="Times New Roman" w:cs="Times New Roman"/>
          <w:sz w:val="24"/>
          <w:szCs w:val="24"/>
        </w:rPr>
      </w:pPr>
      <w:r>
        <w:rPr>
          <w:rFonts w:hint="eastAsia" w:ascii="Times New Roman" w:hAnsi="Times New Roman" w:cs="Times New Roman"/>
          <w:sz w:val="24"/>
          <w:szCs w:val="24"/>
          <w:lang w:val="en-US" w:eastAsia="zh-CN"/>
        </w:rPr>
        <w:t>课程选购</w:t>
      </w:r>
      <w:r>
        <w:rPr>
          <w:rFonts w:hint="eastAsia" w:ascii="Times New Roman" w:hAnsi="Times New Roman" w:cs="Times New Roman"/>
          <w:sz w:val="24"/>
          <w:szCs w:val="24"/>
        </w:rPr>
        <w:t>模块</w:t>
      </w:r>
      <w:r>
        <w:rPr>
          <w:rFonts w:ascii="Times New Roman" w:hAnsi="Times New Roman" w:cs="Times New Roman"/>
          <w:sz w:val="24"/>
          <w:szCs w:val="24"/>
        </w:rPr>
        <w:t>的业务</w:t>
      </w:r>
      <w:r>
        <w:rPr>
          <w:rFonts w:hint="eastAsia" w:ascii="Times New Roman" w:hAnsi="Times New Roman" w:cs="Times New Roman"/>
          <w:sz w:val="24"/>
          <w:szCs w:val="24"/>
        </w:rPr>
        <w:t>逻辑层主要完成</w:t>
      </w:r>
      <w:r>
        <w:rPr>
          <w:rFonts w:ascii="Times New Roman" w:hAnsi="Times New Roman" w:cs="Times New Roman"/>
          <w:sz w:val="24"/>
          <w:szCs w:val="24"/>
        </w:rPr>
        <w:t>对用户</w:t>
      </w:r>
      <w:r>
        <w:rPr>
          <w:rFonts w:hint="eastAsia" w:ascii="Times New Roman" w:hAnsi="Times New Roman" w:cs="Times New Roman"/>
          <w:sz w:val="24"/>
          <w:szCs w:val="24"/>
        </w:rPr>
        <w:t>登录</w:t>
      </w:r>
      <w:r>
        <w:rPr>
          <w:rFonts w:ascii="Times New Roman" w:hAnsi="Times New Roman" w:cs="Times New Roman"/>
          <w:sz w:val="24"/>
          <w:szCs w:val="24"/>
        </w:rPr>
        <w:t>逻辑的判定，</w:t>
      </w:r>
      <w:r>
        <w:rPr>
          <w:rFonts w:hint="eastAsia" w:ascii="Times New Roman" w:hAnsi="Times New Roman" w:cs="Times New Roman"/>
          <w:sz w:val="24"/>
          <w:szCs w:val="24"/>
        </w:rPr>
        <w:t>同时</w:t>
      </w:r>
      <w:r>
        <w:rPr>
          <w:rFonts w:ascii="Times New Roman" w:hAnsi="Times New Roman" w:cs="Times New Roman"/>
          <w:sz w:val="24"/>
          <w:szCs w:val="24"/>
        </w:rPr>
        <w:t>调用</w:t>
      </w:r>
      <w:r>
        <w:rPr>
          <w:rFonts w:hint="eastAsia" w:ascii="Times New Roman" w:hAnsi="Times New Roman" w:cs="Times New Roman"/>
          <w:sz w:val="24"/>
          <w:szCs w:val="24"/>
          <w:lang w:val="en-US" w:eastAsia="zh-CN"/>
        </w:rPr>
        <w:t>课程选购</w:t>
      </w:r>
      <w:r>
        <w:rPr>
          <w:rFonts w:ascii="Times New Roman" w:hAnsi="Times New Roman" w:cs="Times New Roman"/>
          <w:sz w:val="24"/>
          <w:szCs w:val="24"/>
        </w:rPr>
        <w:t>模块的业务逻辑接口</w:t>
      </w:r>
      <w:r>
        <w:rPr>
          <w:rFonts w:hint="eastAsia" w:ascii="Times New Roman" w:hAnsi="Times New Roman" w:cs="Times New Roman"/>
          <w:sz w:val="24"/>
          <w:szCs w:val="24"/>
        </w:rPr>
        <w:t>。</w:t>
      </w:r>
      <w:r>
        <w:rPr>
          <w:rFonts w:hint="eastAsia" w:ascii="Times New Roman" w:hAnsi="Times New Roman" w:cs="Times New Roman"/>
          <w:sz w:val="24"/>
          <w:szCs w:val="24"/>
          <w:lang w:val="en-US" w:eastAsia="zh-CN"/>
        </w:rPr>
        <w:t>课程选购</w:t>
      </w:r>
      <w:r>
        <w:rPr>
          <w:rFonts w:hint="eastAsia" w:ascii="Times New Roman" w:hAnsi="Times New Roman" w:cs="Times New Roman"/>
          <w:sz w:val="24"/>
          <w:szCs w:val="24"/>
        </w:rPr>
        <w:t>模块业务逻辑层列表如图4-5所示</w:t>
      </w:r>
      <w:r>
        <w:rPr>
          <w:rFonts w:ascii="Times New Roman" w:hAnsi="Times New Roman" w:cs="Times New Roman"/>
          <w:sz w:val="24"/>
          <w:szCs w:val="24"/>
        </w:rPr>
        <w:t>。</w:t>
      </w:r>
    </w:p>
    <w:p>
      <w:pPr>
        <w:ind w:firstLine="420"/>
        <w:jc w:val="center"/>
        <w:rPr>
          <w:rFonts w:ascii="Times New Roman" w:hAnsi="Times New Roman" w:cs="Times New Roman"/>
          <w:sz w:val="24"/>
          <w:szCs w:val="24"/>
        </w:rPr>
      </w:pPr>
      <w:r>
        <w:rPr>
          <w:rFonts w:hint="eastAsia" w:ascii="Times New Roman" w:hAnsi="Times New Roman" w:cs="Times New Roman"/>
          <w:sz w:val="24"/>
          <w:szCs w:val="24"/>
        </w:rPr>
        <w:t>表 4</w:t>
      </w:r>
      <w:r>
        <w:rPr>
          <w:rFonts w:ascii="Times New Roman" w:hAnsi="Times New Roman" w:cs="Times New Roman"/>
          <w:sz w:val="24"/>
          <w:szCs w:val="24"/>
        </w:rPr>
        <w:t>-5</w:t>
      </w:r>
      <w:r>
        <w:rPr>
          <w:rFonts w:hint="eastAsia" w:ascii="Times New Roman" w:hAnsi="Times New Roman" w:cs="Times New Roman"/>
          <w:sz w:val="24"/>
          <w:szCs w:val="24"/>
          <w:lang w:val="en-US" w:eastAsia="zh-CN"/>
        </w:rPr>
        <w:t>课程选购</w:t>
      </w:r>
      <w:r>
        <w:rPr>
          <w:rFonts w:ascii="Times New Roman" w:hAnsi="Times New Roman" w:cs="Times New Roman"/>
          <w:sz w:val="24"/>
          <w:szCs w:val="24"/>
        </w:rPr>
        <w:t>模块</w:t>
      </w:r>
      <w:r>
        <w:rPr>
          <w:rFonts w:hint="eastAsia" w:ascii="Times New Roman" w:hAnsi="Times New Roman" w:cs="Times New Roman"/>
          <w:sz w:val="24"/>
          <w:szCs w:val="24"/>
        </w:rPr>
        <w:t>业务逻辑层列表</w:t>
      </w:r>
    </w:p>
    <w:tbl>
      <w:tblPr>
        <w:tblStyle w:val="49"/>
        <w:tblW w:w="8505" w:type="dxa"/>
        <w:jc w:val="cente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autofit"/>
        <w:tblCellMar>
          <w:top w:w="0" w:type="dxa"/>
          <w:left w:w="108" w:type="dxa"/>
          <w:bottom w:w="0" w:type="dxa"/>
          <w:right w:w="108" w:type="dxa"/>
        </w:tblCellMar>
      </w:tblPr>
      <w:tblGrid>
        <w:gridCol w:w="1295"/>
        <w:gridCol w:w="2580"/>
        <w:gridCol w:w="2245"/>
        <w:gridCol w:w="2385"/>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Ex>
        <w:trPr>
          <w:jc w:val="center"/>
        </w:trPr>
        <w:tc>
          <w:tcPr>
            <w:tcW w:w="1209" w:type="dxa"/>
            <w:shd w:val="solid" w:color="000080" w:fill="FFFFFF"/>
          </w:tcPr>
          <w:p>
            <w:pPr>
              <w:rPr>
                <w:rFonts w:ascii="Times New Roman" w:hAnsi="Times New Roman" w:cs="Times New Roman"/>
                <w:sz w:val="24"/>
                <w:szCs w:val="24"/>
              </w:rPr>
            </w:pPr>
            <w:r>
              <w:rPr>
                <w:rFonts w:hint="eastAsia" w:ascii="Times New Roman" w:hAnsi="Times New Roman" w:cs="Times New Roman"/>
                <w:sz w:val="24"/>
                <w:szCs w:val="24"/>
              </w:rPr>
              <w:t>事件</w:t>
            </w:r>
          </w:p>
        </w:tc>
        <w:tc>
          <w:tcPr>
            <w:tcW w:w="1840" w:type="dxa"/>
            <w:shd w:val="solid" w:color="000080" w:fill="FFFFFF"/>
          </w:tcPr>
          <w:p>
            <w:pPr>
              <w:rPr>
                <w:rFonts w:ascii="Times New Roman" w:hAnsi="Times New Roman" w:cs="Times New Roman"/>
                <w:sz w:val="24"/>
                <w:szCs w:val="24"/>
              </w:rPr>
            </w:pPr>
            <w:r>
              <w:rPr>
                <w:rFonts w:hint="eastAsia" w:ascii="Times New Roman" w:hAnsi="Times New Roman" w:cs="Times New Roman"/>
                <w:sz w:val="24"/>
                <w:szCs w:val="24"/>
              </w:rPr>
              <w:t xml:space="preserve">Service  </w:t>
            </w:r>
          </w:p>
        </w:tc>
        <w:tc>
          <w:tcPr>
            <w:tcW w:w="2096" w:type="dxa"/>
            <w:shd w:val="solid" w:color="000080" w:fill="FFFFFF"/>
          </w:tcPr>
          <w:p>
            <w:pPr>
              <w:rPr>
                <w:rFonts w:ascii="Times New Roman" w:hAnsi="Times New Roman" w:cs="Times New Roman"/>
                <w:sz w:val="24"/>
                <w:szCs w:val="24"/>
              </w:rPr>
            </w:pPr>
            <w:r>
              <w:rPr>
                <w:rFonts w:hint="eastAsia" w:ascii="Times New Roman" w:hAnsi="Times New Roman" w:cs="Times New Roman"/>
                <w:sz w:val="24"/>
                <w:szCs w:val="24"/>
              </w:rPr>
              <w:t>调用说明</w:t>
            </w:r>
          </w:p>
        </w:tc>
        <w:tc>
          <w:tcPr>
            <w:tcW w:w="2226" w:type="dxa"/>
            <w:shd w:val="solid" w:color="000080" w:fill="FFFFFF"/>
          </w:tcPr>
          <w:p>
            <w:pPr>
              <w:rPr>
                <w:rFonts w:ascii="Times New Roman" w:hAnsi="Times New Roman" w:cs="Times New Roman"/>
                <w:sz w:val="24"/>
                <w:szCs w:val="24"/>
              </w:rPr>
            </w:pPr>
            <w:r>
              <w:rPr>
                <w:rFonts w:hint="eastAsia" w:ascii="Times New Roman" w:hAnsi="Times New Roman" w:cs="Times New Roman"/>
                <w:sz w:val="24"/>
                <w:szCs w:val="24"/>
              </w:rPr>
              <w:t>出口</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Ex>
        <w:trPr>
          <w:jc w:val="center"/>
        </w:trPr>
        <w:tc>
          <w:tcPr>
            <w:tcW w:w="1209" w:type="dxa"/>
            <w:tcBorders>
              <w:top w:val="single" w:color="000080" w:sz="6" w:space="0"/>
              <w:left w:val="single" w:color="000080" w:sz="6" w:space="0"/>
              <w:bottom w:val="single" w:color="000080" w:sz="6" w:space="0"/>
              <w:right w:val="single" w:color="000080" w:sz="6" w:space="0"/>
            </w:tcBorders>
            <w:vAlign w:val="center"/>
          </w:tcPr>
          <w:p>
            <w:pP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显示可选购课程页面</w:t>
            </w:r>
          </w:p>
        </w:tc>
        <w:tc>
          <w:tcPr>
            <w:tcW w:w="1840" w:type="dxa"/>
            <w:tcBorders>
              <w:top w:val="single" w:color="000080" w:sz="6" w:space="0"/>
              <w:left w:val="single" w:color="000080" w:sz="6" w:space="0"/>
              <w:bottom w:val="single" w:color="000080" w:sz="6" w:space="0"/>
              <w:right w:val="single" w:color="000080" w:sz="6" w:space="0"/>
            </w:tcBorders>
            <w:vAlign w:val="center"/>
          </w:tcPr>
          <w:p>
            <w:pPr>
              <w:rPr>
                <w:rFonts w:ascii="Times New Roman" w:hAnsi="Times New Roman" w:cs="Times New Roman"/>
                <w:sz w:val="24"/>
                <w:szCs w:val="24"/>
              </w:rPr>
            </w:pPr>
            <w:r>
              <w:rPr>
                <w:rFonts w:hint="eastAsia" w:ascii="Times New Roman" w:hAnsi="Times New Roman" w:cs="Times New Roman"/>
                <w:sz w:val="24"/>
                <w:szCs w:val="24"/>
              </w:rPr>
              <w:t>OrderService</w:t>
            </w:r>
            <w:r>
              <w:rPr>
                <w:rFonts w:ascii="Times New Roman" w:hAnsi="Times New Roman" w:cs="Times New Roman"/>
                <w:sz w:val="24"/>
                <w:szCs w:val="24"/>
              </w:rPr>
              <w:t>.java</w:t>
            </w:r>
          </w:p>
          <w:p>
            <w:pPr>
              <w:rPr>
                <w:rFonts w:ascii="Times New Roman" w:hAnsi="Times New Roman" w:cs="Times New Roman"/>
                <w:sz w:val="24"/>
                <w:szCs w:val="24"/>
              </w:rPr>
            </w:pPr>
            <w:r>
              <w:rPr>
                <w:rFonts w:hint="eastAsia" w:ascii="Times New Roman" w:hAnsi="Times New Roman" w:cs="Times New Roman"/>
                <w:sz w:val="24"/>
                <w:szCs w:val="24"/>
              </w:rPr>
              <w:t>OrderServiceImpl</w:t>
            </w:r>
            <w:r>
              <w:rPr>
                <w:rFonts w:ascii="Times New Roman" w:hAnsi="Times New Roman" w:cs="Times New Roman"/>
                <w:sz w:val="24"/>
                <w:szCs w:val="24"/>
              </w:rPr>
              <w:t>.java</w:t>
            </w:r>
          </w:p>
        </w:tc>
        <w:tc>
          <w:tcPr>
            <w:tcW w:w="2096" w:type="dxa"/>
            <w:tcBorders>
              <w:top w:val="single" w:color="000080" w:sz="6" w:space="0"/>
              <w:left w:val="single" w:color="000080" w:sz="6" w:space="0"/>
              <w:bottom w:val="single" w:color="000080" w:sz="6" w:space="0"/>
              <w:right w:val="single" w:color="000080" w:sz="6" w:space="0"/>
            </w:tcBorders>
            <w:vAlign w:val="center"/>
          </w:tcPr>
          <w:p>
            <w:pP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 xml:space="preserve">无 </w:t>
            </w:r>
          </w:p>
        </w:tc>
        <w:tc>
          <w:tcPr>
            <w:tcW w:w="2226" w:type="dxa"/>
            <w:tcBorders>
              <w:top w:val="single" w:color="000080" w:sz="6" w:space="0"/>
              <w:left w:val="single" w:color="000080" w:sz="6" w:space="0"/>
              <w:bottom w:val="single" w:color="000080" w:sz="6" w:space="0"/>
              <w:right w:val="single" w:color="000080" w:sz="6" w:space="0"/>
            </w:tcBorders>
            <w:vAlign w:val="center"/>
          </w:tcPr>
          <w:p>
            <w:pPr>
              <w:rPr>
                <w:rFonts w:hint="eastAsia" w:ascii="Times New Roman" w:hAnsi="Times New Roman" w:cs="Times New Roman" w:eastAsiaTheme="minorEastAsia"/>
                <w:sz w:val="24"/>
                <w:szCs w:val="24"/>
                <w:lang w:eastAsia="zh-CN"/>
              </w:rPr>
            </w:pPr>
            <w:r>
              <w:rPr>
                <w:rFonts w:hint="eastAsia" w:ascii="Times New Roman" w:hAnsi="Times New Roman" w:cs="Times New Roman"/>
                <w:sz w:val="24"/>
                <w:szCs w:val="24"/>
                <w:lang w:val="en-US" w:eastAsia="zh-CN"/>
              </w:rPr>
              <w:t>无</w:t>
            </w:r>
          </w:p>
        </w:tc>
      </w:tr>
    </w:tbl>
    <w:p>
      <w:pPr>
        <w:rPr>
          <w:rFonts w:ascii="宋体" w:hAnsi="宋体"/>
        </w:rPr>
      </w:pPr>
      <w:r>
        <w:rPr>
          <w:rFonts w:ascii="Times New Roman" w:hAnsi="Times New Roman" w:cs="Times New Roman"/>
          <w:sz w:val="24"/>
          <w:szCs w:val="24"/>
        </w:rPr>
        <w:tab/>
      </w:r>
      <w:r>
        <w:rPr>
          <w:rFonts w:hint="eastAsia" w:ascii="Times New Roman" w:hAnsi="Times New Roman" w:cs="Times New Roman"/>
          <w:sz w:val="24"/>
          <w:szCs w:val="24"/>
        </w:rPr>
        <w:t>在</w:t>
      </w:r>
      <w:r>
        <w:rPr>
          <w:rFonts w:ascii="Times New Roman" w:hAnsi="Times New Roman" w:cs="Times New Roman"/>
          <w:sz w:val="24"/>
          <w:szCs w:val="24"/>
        </w:rPr>
        <w:t>登入模块的</w:t>
      </w:r>
      <w:r>
        <w:rPr>
          <w:rFonts w:hint="eastAsia" w:ascii="Times New Roman" w:hAnsi="Times New Roman" w:cs="Times New Roman"/>
          <w:sz w:val="24"/>
          <w:szCs w:val="24"/>
        </w:rPr>
        <w:t>业务逻辑层是</w:t>
      </w:r>
      <w:r>
        <w:rPr>
          <w:rFonts w:ascii="Times New Roman" w:hAnsi="Times New Roman" w:cs="Times New Roman"/>
          <w:sz w:val="24"/>
          <w:szCs w:val="24"/>
        </w:rPr>
        <w:t>调用了公用的</w:t>
      </w:r>
      <w:r>
        <w:rPr>
          <w:rFonts w:hint="eastAsia" w:ascii="Times New Roman" w:hAnsi="Times New Roman" w:cs="Times New Roman"/>
          <w:sz w:val="24"/>
          <w:szCs w:val="24"/>
        </w:rPr>
        <w:t>OrderService</w:t>
      </w:r>
      <w:r>
        <w:rPr>
          <w:rFonts w:ascii="Times New Roman" w:hAnsi="Times New Roman" w:cs="Times New Roman"/>
          <w:sz w:val="24"/>
          <w:szCs w:val="24"/>
        </w:rPr>
        <w:t>接口，</w:t>
      </w:r>
      <w:r>
        <w:rPr>
          <w:rFonts w:hint="eastAsia" w:ascii="Times New Roman" w:hAnsi="Times New Roman" w:cs="Times New Roman"/>
          <w:sz w:val="24"/>
          <w:szCs w:val="24"/>
        </w:rPr>
        <w:t>同时在</w:t>
      </w:r>
      <w:r>
        <w:rPr>
          <w:rFonts w:ascii="Times New Roman" w:hAnsi="Times New Roman" w:cs="Times New Roman"/>
          <w:sz w:val="24"/>
          <w:szCs w:val="24"/>
        </w:rPr>
        <w:t>实现该接</w:t>
      </w:r>
      <w:r>
        <w:rPr>
          <w:rFonts w:ascii="宋体" w:hAnsi="宋体"/>
        </w:rPr>
        <w:t>口</w:t>
      </w:r>
      <w:r>
        <w:rPr>
          <w:rFonts w:hint="eastAsia" w:ascii="宋体" w:hAnsi="宋体"/>
        </w:rPr>
        <w:t>。</w:t>
      </w:r>
    </w:p>
    <w:p>
      <w:pPr>
        <w:rPr>
          <w:rFonts w:ascii="Times New Roman" w:hAnsi="Times New Roman" w:cs="Times New Roman"/>
          <w:sz w:val="24"/>
          <w:szCs w:val="24"/>
        </w:rPr>
      </w:pPr>
      <w:r>
        <w:rPr>
          <w:rFonts w:hint="eastAsia" w:ascii="Times New Roman" w:hAnsi="Times New Roman" w:cs="Times New Roman"/>
          <w:sz w:val="24"/>
          <w:szCs w:val="24"/>
        </w:rPr>
        <w:t>OrderService</w:t>
      </w:r>
      <w:r>
        <w:rPr>
          <w:rFonts w:ascii="Times New Roman" w:hAnsi="Times New Roman" w:cs="Times New Roman"/>
          <w:sz w:val="24"/>
          <w:szCs w:val="24"/>
        </w:rPr>
        <w:t>.java</w:t>
      </w:r>
      <w:r>
        <w:rPr>
          <w:rFonts w:hint="eastAsia" w:ascii="Times New Roman" w:hAnsi="Times New Roman" w:cs="Times New Roman"/>
          <w:sz w:val="24"/>
          <w:szCs w:val="24"/>
        </w:rPr>
        <w:t>接口</w:t>
      </w:r>
      <w:r>
        <w:rPr>
          <w:rFonts w:ascii="Times New Roman" w:hAnsi="Times New Roman" w:cs="Times New Roman"/>
          <w:sz w:val="24"/>
          <w:szCs w:val="24"/>
        </w:rPr>
        <w:t>主要方法：</w:t>
      </w:r>
    </w:p>
    <w:p>
      <w:pPr>
        <w:pStyle w:val="45"/>
        <w:keepNext w:val="0"/>
        <w:keepLines w:val="0"/>
        <w:widowControl/>
        <w:suppressLineNumbers w:val="0"/>
        <w:shd w:val="clear" w:fill="2B2B2B"/>
        <w:rPr>
          <w:rFonts w:ascii="Times New Roman" w:hAnsi="Times New Roman" w:cs="Times New Roman"/>
          <w:sz w:val="24"/>
          <w:szCs w:val="24"/>
        </w:rPr>
      </w:pPr>
      <w:r>
        <w:rPr>
          <w:rFonts w:hint="default" w:ascii="monospace" w:hAnsi="monospace" w:eastAsia="monospace" w:cs="monospace"/>
          <w:color w:val="CC7832"/>
          <w:sz w:val="19"/>
          <w:szCs w:val="19"/>
          <w:shd w:val="clear" w:fill="2B2B2B"/>
        </w:rPr>
        <w:t xml:space="preserve">public interface </w:t>
      </w:r>
      <w:r>
        <w:rPr>
          <w:rFonts w:hint="default" w:ascii="monospace" w:hAnsi="monospace" w:eastAsia="monospace" w:cs="monospace"/>
          <w:color w:val="A9B7C6"/>
          <w:sz w:val="19"/>
          <w:szCs w:val="19"/>
          <w:shd w:val="clear" w:fill="2B2B2B"/>
        </w:rPr>
        <w:t xml:space="preserve">OrderService </w:t>
      </w:r>
      <w:r>
        <w:rPr>
          <w:rFonts w:hint="default" w:ascii="monospace" w:hAnsi="monospace" w:eastAsia="monospace" w:cs="monospace"/>
          <w:color w:val="CC7832"/>
          <w:sz w:val="19"/>
          <w:szCs w:val="19"/>
          <w:shd w:val="clear" w:fill="2B2B2B"/>
        </w:rPr>
        <w:t xml:space="preserve">extends </w:t>
      </w:r>
      <w:r>
        <w:rPr>
          <w:rFonts w:hint="default" w:ascii="monospace" w:hAnsi="monospace" w:eastAsia="monospace" w:cs="monospace"/>
          <w:color w:val="A9B7C6"/>
          <w:sz w:val="19"/>
          <w:szCs w:val="19"/>
          <w:shd w:val="clear" w:fill="2B2B2B"/>
        </w:rPr>
        <w:t>IService&lt;Order&gt;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分页查询</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A9B7C6"/>
          <w:sz w:val="19"/>
          <w:szCs w:val="19"/>
          <w:shd w:val="clear" w:fill="2B2B2B"/>
        </w:rPr>
        <w:t xml:space="preserve">PageResult&lt;Order&gt; </w:t>
      </w:r>
      <w:r>
        <w:rPr>
          <w:rFonts w:hint="default" w:ascii="monospace" w:hAnsi="monospace" w:eastAsia="monospace" w:cs="monospace"/>
          <w:color w:val="FFC66D"/>
          <w:sz w:val="19"/>
          <w:szCs w:val="19"/>
          <w:shd w:val="clear" w:fill="2B2B2B"/>
        </w:rPr>
        <w:t>listPage</w:t>
      </w:r>
      <w:r>
        <w:rPr>
          <w:rFonts w:hint="default" w:ascii="monospace" w:hAnsi="monospace" w:eastAsia="monospace" w:cs="monospace"/>
          <w:color w:val="A9B7C6"/>
          <w:sz w:val="19"/>
          <w:szCs w:val="19"/>
          <w:shd w:val="clear" w:fill="2B2B2B"/>
        </w:rPr>
        <w:t>(PageParam&lt;Order&gt; page)</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查询所有</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A9B7C6"/>
          <w:sz w:val="19"/>
          <w:szCs w:val="19"/>
          <w:shd w:val="clear" w:fill="2B2B2B"/>
        </w:rPr>
        <w:t xml:space="preserve">List&lt;Order&gt; </w:t>
      </w:r>
      <w:r>
        <w:rPr>
          <w:rFonts w:hint="default" w:ascii="monospace" w:hAnsi="monospace" w:eastAsia="monospace" w:cs="monospace"/>
          <w:color w:val="FFC66D"/>
          <w:sz w:val="19"/>
          <w:szCs w:val="19"/>
          <w:shd w:val="clear" w:fill="2B2B2B"/>
        </w:rPr>
        <w:t>listAll</w:t>
      </w:r>
      <w:r>
        <w:rPr>
          <w:rFonts w:hint="default" w:ascii="monospace" w:hAnsi="monospace" w:eastAsia="monospace" w:cs="monospace"/>
          <w:color w:val="A9B7C6"/>
          <w:sz w:val="19"/>
          <w:szCs w:val="19"/>
          <w:shd w:val="clear" w:fill="2B2B2B"/>
        </w:rPr>
        <w:t>(Map&lt;String</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Object&gt; page)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A9B7C6"/>
          <w:sz w:val="19"/>
          <w:szCs w:val="19"/>
          <w:shd w:val="clear" w:fill="2B2B2B"/>
        </w:rPr>
        <w:t>}</w:t>
      </w:r>
    </w:p>
    <w:p>
      <w:pPr>
        <w:rPr>
          <w:rFonts w:ascii="Times New Roman" w:hAnsi="Times New Roman" w:cs="Times New Roman"/>
          <w:sz w:val="24"/>
          <w:szCs w:val="24"/>
        </w:rPr>
      </w:pPr>
      <w:r>
        <w:rPr>
          <w:rFonts w:hint="eastAsia" w:ascii="Times New Roman" w:hAnsi="Times New Roman" w:cs="Times New Roman"/>
          <w:sz w:val="24"/>
          <w:szCs w:val="24"/>
        </w:rPr>
        <w:t>OrderServiceImpl</w:t>
      </w:r>
      <w:r>
        <w:rPr>
          <w:rFonts w:ascii="Times New Roman" w:hAnsi="Times New Roman" w:cs="Times New Roman"/>
          <w:sz w:val="24"/>
          <w:szCs w:val="24"/>
        </w:rPr>
        <w:t>.java</w:t>
      </w:r>
      <w:r>
        <w:rPr>
          <w:rFonts w:hint="eastAsia" w:ascii="Times New Roman" w:hAnsi="Times New Roman" w:cs="Times New Roman"/>
          <w:sz w:val="24"/>
          <w:szCs w:val="24"/>
        </w:rPr>
        <w:t>实现</w:t>
      </w:r>
      <w:r>
        <w:rPr>
          <w:rFonts w:ascii="Times New Roman" w:hAnsi="Times New Roman" w:cs="Times New Roman"/>
          <w:sz w:val="24"/>
          <w:szCs w:val="24"/>
        </w:rPr>
        <w:t>了</w:t>
      </w:r>
      <w:r>
        <w:rPr>
          <w:rFonts w:hint="eastAsia" w:ascii="Times New Roman" w:hAnsi="Times New Roman" w:cs="Times New Roman"/>
          <w:sz w:val="24"/>
          <w:szCs w:val="24"/>
        </w:rPr>
        <w:t>OrderService</w:t>
      </w:r>
      <w:r>
        <w:rPr>
          <w:rFonts w:ascii="Times New Roman" w:hAnsi="Times New Roman" w:cs="Times New Roman"/>
          <w:sz w:val="24"/>
          <w:szCs w:val="24"/>
        </w:rPr>
        <w:t>.</w:t>
      </w:r>
      <w:r>
        <w:rPr>
          <w:rFonts w:hint="eastAsia" w:ascii="Times New Roman" w:hAnsi="Times New Roman" w:cs="Times New Roman"/>
          <w:sz w:val="24"/>
          <w:szCs w:val="24"/>
        </w:rPr>
        <w:t>java</w:t>
      </w:r>
      <w:r>
        <w:rPr>
          <w:rFonts w:ascii="Times New Roman" w:hAnsi="Times New Roman" w:cs="Times New Roman"/>
          <w:sz w:val="24"/>
          <w:szCs w:val="24"/>
        </w:rPr>
        <w:t>接口</w:t>
      </w:r>
    </w:p>
    <w:p>
      <w:pPr>
        <w:rPr>
          <w:rFonts w:ascii="Times New Roman" w:hAnsi="Times New Roman" w:cs="Times New Roman"/>
          <w:sz w:val="24"/>
          <w:szCs w:val="24"/>
        </w:rPr>
      </w:pPr>
      <w:r>
        <w:rPr>
          <w:rFonts w:hint="eastAsia" w:ascii="Times New Roman" w:hAnsi="Times New Roman" w:cs="Times New Roman"/>
          <w:sz w:val="24"/>
          <w:szCs w:val="24"/>
        </w:rPr>
        <w:t>OrderServiceImpl</w:t>
      </w:r>
      <w:r>
        <w:rPr>
          <w:rFonts w:ascii="Times New Roman" w:hAnsi="Times New Roman" w:cs="Times New Roman"/>
          <w:sz w:val="24"/>
          <w:szCs w:val="24"/>
        </w:rPr>
        <w:t>.java</w:t>
      </w:r>
      <w:r>
        <w:rPr>
          <w:rFonts w:hint="eastAsia" w:ascii="Times New Roman" w:hAnsi="Times New Roman" w:cs="Times New Roman"/>
          <w:sz w:val="24"/>
          <w:szCs w:val="24"/>
        </w:rPr>
        <w:t>主要</w:t>
      </w:r>
      <w:r>
        <w:rPr>
          <w:rFonts w:ascii="Times New Roman" w:hAnsi="Times New Roman" w:cs="Times New Roman"/>
          <w:sz w:val="24"/>
          <w:szCs w:val="24"/>
        </w:rPr>
        <w:t>实现</w:t>
      </w:r>
      <w:r>
        <w:rPr>
          <w:rFonts w:hint="eastAsia" w:ascii="Times New Roman" w:hAnsi="Times New Roman" w:cs="Times New Roman"/>
          <w:sz w:val="24"/>
          <w:szCs w:val="24"/>
        </w:rPr>
        <w:t>属性</w:t>
      </w:r>
      <w:r>
        <w:rPr>
          <w:rFonts w:ascii="Times New Roman" w:hAnsi="Times New Roman" w:cs="Times New Roman"/>
          <w:sz w:val="24"/>
          <w:szCs w:val="24"/>
        </w:rPr>
        <w:t>与方法:</w:t>
      </w:r>
    </w:p>
    <w:p>
      <w:pPr>
        <w:pStyle w:val="45"/>
        <w:keepNext w:val="0"/>
        <w:keepLines w:val="0"/>
        <w:widowControl/>
        <w:suppressLineNumbers w:val="0"/>
        <w:shd w:val="clear" w:fill="2B2B2B"/>
        <w:rPr>
          <w:rFonts w:ascii="monospace" w:hAnsi="monospace" w:eastAsia="monospace" w:cs="monospace"/>
          <w:color w:val="A9B7C6"/>
          <w:sz w:val="19"/>
          <w:szCs w:val="19"/>
        </w:rPr>
      </w:pPr>
      <w:r>
        <w:rPr>
          <w:rFonts w:hint="default" w:ascii="monospace" w:hAnsi="monospace" w:eastAsia="monospace" w:cs="monospace"/>
          <w:color w:val="BBB529"/>
          <w:sz w:val="19"/>
          <w:szCs w:val="19"/>
          <w:shd w:val="clear" w:fill="2B2B2B"/>
        </w:rPr>
        <w:t>@Controller</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BBB529"/>
          <w:sz w:val="19"/>
          <w:szCs w:val="19"/>
          <w:shd w:val="clear" w:fill="2B2B2B"/>
        </w:rPr>
        <w:t>@RequestMapping</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"/course/order"</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CC7832"/>
          <w:sz w:val="19"/>
          <w:szCs w:val="19"/>
          <w:shd w:val="clear" w:fill="2B2B2B"/>
        </w:rPr>
        <w:t xml:space="preserve">public class </w:t>
      </w:r>
      <w:r>
        <w:rPr>
          <w:rFonts w:hint="default" w:ascii="monospace" w:hAnsi="monospace" w:eastAsia="monospace" w:cs="monospace"/>
          <w:color w:val="A9B7C6"/>
          <w:sz w:val="19"/>
          <w:szCs w:val="19"/>
          <w:shd w:val="clear" w:fill="2B2B2B"/>
        </w:rPr>
        <w:t xml:space="preserve">OrderController </w:t>
      </w:r>
      <w:r>
        <w:rPr>
          <w:rFonts w:hint="default" w:ascii="monospace" w:hAnsi="monospace" w:eastAsia="monospace" w:cs="monospace"/>
          <w:color w:val="CC7832"/>
          <w:sz w:val="19"/>
          <w:szCs w:val="19"/>
          <w:shd w:val="clear" w:fill="2B2B2B"/>
        </w:rPr>
        <w:t xml:space="preserve">extends </w:t>
      </w:r>
      <w:r>
        <w:rPr>
          <w:rFonts w:hint="default" w:ascii="monospace" w:hAnsi="monospace" w:eastAsia="monospace" w:cs="monospace"/>
          <w:color w:val="A9B7C6"/>
          <w:sz w:val="19"/>
          <w:szCs w:val="19"/>
          <w:shd w:val="clear" w:fill="2B2B2B"/>
        </w:rPr>
        <w:t>BaseController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BBB529"/>
          <w:sz w:val="19"/>
          <w:szCs w:val="19"/>
          <w:shd w:val="clear" w:fill="2B2B2B"/>
        </w:rPr>
        <w:t>@Autowired</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BBB529"/>
          <w:sz w:val="19"/>
          <w:szCs w:val="19"/>
          <w:shd w:val="clear" w:fill="2B2B2B"/>
        </w:rPr>
        <w:t xml:space="preserve">    </w:t>
      </w:r>
      <w:r>
        <w:rPr>
          <w:rFonts w:hint="default" w:ascii="monospace" w:hAnsi="monospace" w:eastAsia="monospace" w:cs="monospace"/>
          <w:color w:val="CC7832"/>
          <w:sz w:val="19"/>
          <w:szCs w:val="19"/>
          <w:shd w:val="clear" w:fill="2B2B2B"/>
        </w:rPr>
        <w:t xml:space="preserve">private </w:t>
      </w:r>
      <w:r>
        <w:rPr>
          <w:rFonts w:hint="default" w:ascii="monospace" w:hAnsi="monospace" w:eastAsia="monospace" w:cs="monospace"/>
          <w:color w:val="A9B7C6"/>
          <w:sz w:val="19"/>
          <w:szCs w:val="19"/>
          <w:shd w:val="clear" w:fill="2B2B2B"/>
        </w:rPr>
        <w:t xml:space="preserve">OrderService </w:t>
      </w:r>
      <w:r>
        <w:rPr>
          <w:rFonts w:hint="default" w:ascii="monospace" w:hAnsi="monospace" w:eastAsia="monospace" w:cs="monospace"/>
          <w:color w:val="9876AA"/>
          <w:sz w:val="19"/>
          <w:szCs w:val="19"/>
          <w:shd w:val="clear" w:fill="2B2B2B"/>
        </w:rPr>
        <w:t>orderService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BBB529"/>
          <w:sz w:val="19"/>
          <w:szCs w:val="19"/>
          <w:shd w:val="clear" w:fill="2B2B2B"/>
        </w:rPr>
        <w:t>@RequestMapping</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String </w:t>
      </w:r>
      <w:r>
        <w:rPr>
          <w:rFonts w:hint="default" w:ascii="monospace" w:hAnsi="monospace" w:eastAsia="monospace" w:cs="monospace"/>
          <w:color w:val="FFC66D"/>
          <w:sz w:val="19"/>
          <w:szCs w:val="19"/>
          <w:shd w:val="clear" w:fill="2B2B2B"/>
        </w:rPr>
        <w:t>view</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6A8759"/>
          <w:sz w:val="19"/>
          <w:szCs w:val="19"/>
          <w:shd w:val="clear" w:fill="2B2B2B"/>
        </w:rPr>
        <w:t>"course/order.html"</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分页查询</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BBB529"/>
          <w:sz w:val="19"/>
          <w:szCs w:val="19"/>
          <w:shd w:val="clear" w:fill="2B2B2B"/>
        </w:rPr>
        <w:t>@ResponseBody</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BBB529"/>
          <w:sz w:val="19"/>
          <w:szCs w:val="19"/>
          <w:shd w:val="clear" w:fill="2B2B2B"/>
        </w:rPr>
        <w:t xml:space="preserve">    @RequestMapping</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"/page"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PageResult&lt;Order&gt; </w:t>
      </w:r>
      <w:r>
        <w:rPr>
          <w:rFonts w:hint="default" w:ascii="monospace" w:hAnsi="monospace" w:eastAsia="monospace" w:cs="monospace"/>
          <w:color w:val="FFC66D"/>
          <w:sz w:val="19"/>
          <w:szCs w:val="19"/>
          <w:shd w:val="clear" w:fill="2B2B2B"/>
        </w:rPr>
        <w:t>page</w:t>
      </w:r>
      <w:r>
        <w:rPr>
          <w:rFonts w:hint="default" w:ascii="monospace" w:hAnsi="monospace" w:eastAsia="monospace" w:cs="monospace"/>
          <w:color w:val="A9B7C6"/>
          <w:sz w:val="19"/>
          <w:szCs w:val="19"/>
          <w:shd w:val="clear" w:fill="2B2B2B"/>
        </w:rPr>
        <w:t>(HttpServletRequest request)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PageParam&lt;Order&gt; pageParam = </w:t>
      </w:r>
      <w:r>
        <w:rPr>
          <w:rFonts w:hint="default" w:ascii="monospace" w:hAnsi="monospace" w:eastAsia="monospace" w:cs="monospace"/>
          <w:color w:val="CC7832"/>
          <w:sz w:val="19"/>
          <w:szCs w:val="19"/>
          <w:shd w:val="clear" w:fill="2B2B2B"/>
        </w:rPr>
        <w:t xml:space="preserve">new </w:t>
      </w:r>
      <w:r>
        <w:rPr>
          <w:rFonts w:hint="default" w:ascii="monospace" w:hAnsi="monospace" w:eastAsia="monospace" w:cs="monospace"/>
          <w:color w:val="A9B7C6"/>
          <w:sz w:val="19"/>
          <w:szCs w:val="19"/>
          <w:shd w:val="clear" w:fill="2B2B2B"/>
        </w:rPr>
        <w:t>PageParam&lt;&gt;(request)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return new </w:t>
      </w:r>
      <w:r>
        <w:rPr>
          <w:rFonts w:hint="default" w:ascii="monospace" w:hAnsi="monospace" w:eastAsia="monospace" w:cs="monospace"/>
          <w:color w:val="A9B7C6"/>
          <w:sz w:val="19"/>
          <w:szCs w:val="19"/>
          <w:shd w:val="clear" w:fill="2B2B2B"/>
        </w:rPr>
        <w:t>PageResult&lt;&gt;(</w:t>
      </w:r>
      <w:r>
        <w:rPr>
          <w:rFonts w:hint="default" w:ascii="monospace" w:hAnsi="monospace" w:eastAsia="monospace" w:cs="monospace"/>
          <w:color w:val="9876AA"/>
          <w:sz w:val="19"/>
          <w:szCs w:val="19"/>
          <w:shd w:val="clear" w:fill="2B2B2B"/>
        </w:rPr>
        <w:t>orderService</w:t>
      </w:r>
      <w:r>
        <w:rPr>
          <w:rFonts w:hint="default" w:ascii="monospace" w:hAnsi="monospace" w:eastAsia="monospace" w:cs="monospace"/>
          <w:color w:val="A9B7C6"/>
          <w:sz w:val="19"/>
          <w:szCs w:val="19"/>
          <w:shd w:val="clear" w:fill="2B2B2B"/>
        </w:rPr>
        <w:t>.page(pageParam</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pageParam.getWrapper()).getRecords()</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pageParam.getTotal())</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808080"/>
          <w:sz w:val="19"/>
          <w:szCs w:val="19"/>
          <w:shd w:val="clear" w:fill="2B2B2B"/>
        </w:rPr>
        <w:t xml:space="preserve">//return classifyService.listPage(pageParam);  // </w:t>
      </w:r>
      <w:r>
        <w:rPr>
          <w:rFonts w:hint="eastAsia" w:ascii="宋体" w:hAnsi="宋体" w:eastAsia="宋体" w:cs="宋体"/>
          <w:color w:val="808080"/>
          <w:sz w:val="19"/>
          <w:szCs w:val="19"/>
          <w:shd w:val="clear" w:fill="2B2B2B"/>
        </w:rPr>
        <w:t>使用关联查询</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808080"/>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查询全部</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BBB529"/>
          <w:sz w:val="19"/>
          <w:szCs w:val="19"/>
          <w:shd w:val="clear" w:fill="2B2B2B"/>
        </w:rPr>
        <w:t>@ResponseBody</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BBB529"/>
          <w:sz w:val="19"/>
          <w:szCs w:val="19"/>
          <w:shd w:val="clear" w:fill="2B2B2B"/>
        </w:rPr>
        <w:t xml:space="preserve">    @RequestMapping</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"/list"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JsonResult </w:t>
      </w:r>
      <w:r>
        <w:rPr>
          <w:rFonts w:hint="default" w:ascii="monospace" w:hAnsi="monospace" w:eastAsia="monospace" w:cs="monospace"/>
          <w:color w:val="FFC66D"/>
          <w:sz w:val="19"/>
          <w:szCs w:val="19"/>
          <w:shd w:val="clear" w:fill="2B2B2B"/>
        </w:rPr>
        <w:t>list</w:t>
      </w:r>
      <w:r>
        <w:rPr>
          <w:rFonts w:hint="default" w:ascii="monospace" w:hAnsi="monospace" w:eastAsia="monospace" w:cs="monospace"/>
          <w:color w:val="A9B7C6"/>
          <w:sz w:val="19"/>
          <w:szCs w:val="19"/>
          <w:shd w:val="clear" w:fill="2B2B2B"/>
        </w:rPr>
        <w:t>(HttpServletRequest request)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PageParam&lt;Order&gt; pageParam = </w:t>
      </w:r>
      <w:r>
        <w:rPr>
          <w:rFonts w:hint="default" w:ascii="monospace" w:hAnsi="monospace" w:eastAsia="monospace" w:cs="monospace"/>
          <w:color w:val="CC7832"/>
          <w:sz w:val="19"/>
          <w:szCs w:val="19"/>
          <w:shd w:val="clear" w:fill="2B2B2B"/>
        </w:rPr>
        <w:t xml:space="preserve">new </w:t>
      </w:r>
      <w:r>
        <w:rPr>
          <w:rFonts w:hint="default" w:ascii="monospace" w:hAnsi="monospace" w:eastAsia="monospace" w:cs="monospace"/>
          <w:color w:val="A9B7C6"/>
          <w:sz w:val="19"/>
          <w:szCs w:val="19"/>
          <w:shd w:val="clear" w:fill="2B2B2B"/>
        </w:rPr>
        <w:t>PageParam&lt;&gt;(request)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ok</w:t>
      </w:r>
      <w:r>
        <w:rPr>
          <w:rFonts w:hint="default" w:ascii="monospace" w:hAnsi="monospace" w:eastAsia="monospace" w:cs="monospace"/>
          <w:color w:val="A9B7C6"/>
          <w:sz w:val="19"/>
          <w:szCs w:val="19"/>
          <w:shd w:val="clear" w:fill="2B2B2B"/>
        </w:rPr>
        <w:t>().setData(</w:t>
      </w:r>
      <w:r>
        <w:rPr>
          <w:rFonts w:hint="default" w:ascii="monospace" w:hAnsi="monospace" w:eastAsia="monospace" w:cs="monospace"/>
          <w:color w:val="9876AA"/>
          <w:sz w:val="19"/>
          <w:szCs w:val="19"/>
          <w:shd w:val="clear" w:fill="2B2B2B"/>
        </w:rPr>
        <w:t>orderService</w:t>
      </w:r>
      <w:r>
        <w:rPr>
          <w:rFonts w:hint="default" w:ascii="monospace" w:hAnsi="monospace" w:eastAsia="monospace" w:cs="monospace"/>
          <w:color w:val="A9B7C6"/>
          <w:sz w:val="19"/>
          <w:szCs w:val="19"/>
          <w:shd w:val="clear" w:fill="2B2B2B"/>
        </w:rPr>
        <w:t>.list(pageParam.getOrderWrapper()))</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808080"/>
          <w:sz w:val="19"/>
          <w:szCs w:val="19"/>
          <w:shd w:val="clear" w:fill="2B2B2B"/>
        </w:rPr>
        <w:t xml:space="preserve">//List&lt;Classify&gt; records = classifyService.listAll(pageParam.getNoPageParam());  // </w:t>
      </w:r>
      <w:r>
        <w:rPr>
          <w:rFonts w:hint="eastAsia" w:ascii="宋体" w:hAnsi="宋体" w:eastAsia="宋体" w:cs="宋体"/>
          <w:color w:val="808080"/>
          <w:sz w:val="19"/>
          <w:szCs w:val="19"/>
          <w:shd w:val="clear" w:fill="2B2B2B"/>
        </w:rPr>
        <w:t>使用关联查询</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808080"/>
          <w:sz w:val="19"/>
          <w:szCs w:val="19"/>
          <w:shd w:val="clear" w:fill="2B2B2B"/>
        </w:rPr>
        <w:t xml:space="preserve">        </w:t>
      </w:r>
      <w:r>
        <w:rPr>
          <w:rFonts w:hint="default" w:ascii="monospace" w:hAnsi="monospace" w:eastAsia="monospace" w:cs="monospace"/>
          <w:color w:val="808080"/>
          <w:sz w:val="19"/>
          <w:szCs w:val="19"/>
          <w:shd w:val="clear" w:fill="2B2B2B"/>
        </w:rPr>
        <w:t>//return JsonResult.ok().setData(pageParam.sortRecords(records));</w:t>
      </w:r>
      <w:r>
        <w:rPr>
          <w:rFonts w:hint="default" w:ascii="monospace" w:hAnsi="monospace" w:eastAsia="monospace" w:cs="monospace"/>
          <w:color w:val="808080"/>
          <w:sz w:val="19"/>
          <w:szCs w:val="19"/>
          <w:shd w:val="clear" w:fill="2B2B2B"/>
        </w:rPr>
        <w:br w:type="textWrapping"/>
      </w:r>
      <w:r>
        <w:rPr>
          <w:rFonts w:hint="default" w:ascii="monospace" w:hAnsi="monospace" w:eastAsia="monospace" w:cs="monospace"/>
          <w:color w:val="808080"/>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根据</w:t>
      </w:r>
      <w:r>
        <w:rPr>
          <w:rFonts w:hint="default" w:ascii="monospace" w:hAnsi="monospace" w:eastAsia="monospace" w:cs="monospace"/>
          <w:i/>
          <w:iCs/>
          <w:color w:val="629755"/>
          <w:sz w:val="19"/>
          <w:szCs w:val="19"/>
          <w:shd w:val="clear" w:fill="2B2B2B"/>
        </w:rPr>
        <w:t>id</w:t>
      </w:r>
      <w:r>
        <w:rPr>
          <w:rFonts w:hint="eastAsia" w:ascii="宋体" w:hAnsi="宋体" w:eastAsia="宋体" w:cs="宋体"/>
          <w:i/>
          <w:iCs/>
          <w:color w:val="629755"/>
          <w:sz w:val="19"/>
          <w:szCs w:val="19"/>
          <w:shd w:val="clear" w:fill="2B2B2B"/>
        </w:rPr>
        <w:t>查询</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BBB529"/>
          <w:sz w:val="19"/>
          <w:szCs w:val="19"/>
          <w:shd w:val="clear" w:fill="2B2B2B"/>
        </w:rPr>
        <w:t>@ResponseBody</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BBB529"/>
          <w:sz w:val="19"/>
          <w:szCs w:val="19"/>
          <w:shd w:val="clear" w:fill="2B2B2B"/>
        </w:rPr>
        <w:t xml:space="preserve">    @RequestMapping</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"/get"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JsonResult </w:t>
      </w:r>
      <w:r>
        <w:rPr>
          <w:rFonts w:hint="default" w:ascii="monospace" w:hAnsi="monospace" w:eastAsia="monospace" w:cs="monospace"/>
          <w:color w:val="FFC66D"/>
          <w:sz w:val="19"/>
          <w:szCs w:val="19"/>
          <w:shd w:val="clear" w:fill="2B2B2B"/>
        </w:rPr>
        <w:t>get</w:t>
      </w:r>
      <w:r>
        <w:rPr>
          <w:rFonts w:hint="default" w:ascii="monospace" w:hAnsi="monospace" w:eastAsia="monospace" w:cs="monospace"/>
          <w:color w:val="A9B7C6"/>
          <w:sz w:val="19"/>
          <w:szCs w:val="19"/>
          <w:shd w:val="clear" w:fill="2B2B2B"/>
        </w:rPr>
        <w:t>(Integer id)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ok</w:t>
      </w:r>
      <w:r>
        <w:rPr>
          <w:rFonts w:hint="default" w:ascii="monospace" w:hAnsi="monospace" w:eastAsia="monospace" w:cs="monospace"/>
          <w:color w:val="A9B7C6"/>
          <w:sz w:val="19"/>
          <w:szCs w:val="19"/>
          <w:shd w:val="clear" w:fill="2B2B2B"/>
        </w:rPr>
        <w:t>().setData(</w:t>
      </w:r>
      <w:r>
        <w:rPr>
          <w:rFonts w:hint="default" w:ascii="monospace" w:hAnsi="monospace" w:eastAsia="monospace" w:cs="monospace"/>
          <w:color w:val="9876AA"/>
          <w:sz w:val="19"/>
          <w:szCs w:val="19"/>
          <w:shd w:val="clear" w:fill="2B2B2B"/>
        </w:rPr>
        <w:t>orderService</w:t>
      </w:r>
      <w:r>
        <w:rPr>
          <w:rFonts w:hint="default" w:ascii="monospace" w:hAnsi="monospace" w:eastAsia="monospace" w:cs="monospace"/>
          <w:color w:val="A9B7C6"/>
          <w:sz w:val="19"/>
          <w:szCs w:val="19"/>
          <w:shd w:val="clear" w:fill="2B2B2B"/>
        </w:rPr>
        <w:t>.getById(id))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添加</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BBB529"/>
          <w:sz w:val="19"/>
          <w:szCs w:val="19"/>
          <w:shd w:val="clear" w:fill="2B2B2B"/>
        </w:rPr>
        <w:t>@ResponseBody</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BBB529"/>
          <w:sz w:val="19"/>
          <w:szCs w:val="19"/>
          <w:shd w:val="clear" w:fill="2B2B2B"/>
        </w:rPr>
        <w:t xml:space="preserve">    @RequestMapping</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"/save"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JsonResult </w:t>
      </w:r>
      <w:r>
        <w:rPr>
          <w:rFonts w:hint="default" w:ascii="monospace" w:hAnsi="monospace" w:eastAsia="monospace" w:cs="monospace"/>
          <w:color w:val="FFC66D"/>
          <w:sz w:val="19"/>
          <w:szCs w:val="19"/>
          <w:shd w:val="clear" w:fill="2B2B2B"/>
        </w:rPr>
        <w:t>save</w:t>
      </w:r>
      <w:r>
        <w:rPr>
          <w:rFonts w:hint="default" w:ascii="monospace" w:hAnsi="monospace" w:eastAsia="monospace" w:cs="monospace"/>
          <w:color w:val="A9B7C6"/>
          <w:sz w:val="19"/>
          <w:szCs w:val="19"/>
          <w:shd w:val="clear" w:fill="2B2B2B"/>
        </w:rPr>
        <w:t>(Order order)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if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876AA"/>
          <w:sz w:val="19"/>
          <w:szCs w:val="19"/>
          <w:shd w:val="clear" w:fill="2B2B2B"/>
        </w:rPr>
        <w:t>orderService</w:t>
      </w:r>
      <w:r>
        <w:rPr>
          <w:rFonts w:hint="default" w:ascii="monospace" w:hAnsi="monospace" w:eastAsia="monospace" w:cs="monospace"/>
          <w:color w:val="A9B7C6"/>
          <w:sz w:val="19"/>
          <w:szCs w:val="19"/>
          <w:shd w:val="clear" w:fill="2B2B2B"/>
        </w:rPr>
        <w:t>.save(order))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ok</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添加成功</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error</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添加失败</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修改</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BBB529"/>
          <w:sz w:val="19"/>
          <w:szCs w:val="19"/>
          <w:shd w:val="clear" w:fill="2B2B2B"/>
        </w:rPr>
        <w:t>@ResponseBody</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BBB529"/>
          <w:sz w:val="19"/>
          <w:szCs w:val="19"/>
          <w:shd w:val="clear" w:fill="2B2B2B"/>
        </w:rPr>
        <w:t xml:space="preserve">    @RequestMapping</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"/update"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JsonResult </w:t>
      </w:r>
      <w:r>
        <w:rPr>
          <w:rFonts w:hint="default" w:ascii="monospace" w:hAnsi="monospace" w:eastAsia="monospace" w:cs="monospace"/>
          <w:color w:val="FFC66D"/>
          <w:sz w:val="19"/>
          <w:szCs w:val="19"/>
          <w:shd w:val="clear" w:fill="2B2B2B"/>
        </w:rPr>
        <w:t>update</w:t>
      </w:r>
      <w:r>
        <w:rPr>
          <w:rFonts w:hint="default" w:ascii="monospace" w:hAnsi="monospace" w:eastAsia="monospace" w:cs="monospace"/>
          <w:color w:val="A9B7C6"/>
          <w:sz w:val="19"/>
          <w:szCs w:val="19"/>
          <w:shd w:val="clear" w:fill="2B2B2B"/>
        </w:rPr>
        <w:t>(Order order)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if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876AA"/>
          <w:sz w:val="19"/>
          <w:szCs w:val="19"/>
          <w:shd w:val="clear" w:fill="2B2B2B"/>
        </w:rPr>
        <w:t>orderService</w:t>
      </w:r>
      <w:r>
        <w:rPr>
          <w:rFonts w:hint="default" w:ascii="monospace" w:hAnsi="monospace" w:eastAsia="monospace" w:cs="monospace"/>
          <w:color w:val="A9B7C6"/>
          <w:sz w:val="19"/>
          <w:szCs w:val="19"/>
          <w:shd w:val="clear" w:fill="2B2B2B"/>
        </w:rPr>
        <w:t>.updateById(order))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ok</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修改成功</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error</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修改失败</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删除</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BBB529"/>
          <w:sz w:val="19"/>
          <w:szCs w:val="19"/>
          <w:shd w:val="clear" w:fill="2B2B2B"/>
        </w:rPr>
        <w:t>@ResponseBody</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BBB529"/>
          <w:sz w:val="19"/>
          <w:szCs w:val="19"/>
          <w:shd w:val="clear" w:fill="2B2B2B"/>
        </w:rPr>
        <w:t xml:space="preserve">    @RequestMapping</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"/remove"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JsonResult </w:t>
      </w:r>
      <w:r>
        <w:rPr>
          <w:rFonts w:hint="default" w:ascii="monospace" w:hAnsi="monospace" w:eastAsia="monospace" w:cs="monospace"/>
          <w:color w:val="FFC66D"/>
          <w:sz w:val="19"/>
          <w:szCs w:val="19"/>
          <w:shd w:val="clear" w:fill="2B2B2B"/>
        </w:rPr>
        <w:t>remove</w:t>
      </w:r>
      <w:r>
        <w:rPr>
          <w:rFonts w:hint="default" w:ascii="monospace" w:hAnsi="monospace" w:eastAsia="monospace" w:cs="monospace"/>
          <w:color w:val="A9B7C6"/>
          <w:sz w:val="19"/>
          <w:szCs w:val="19"/>
          <w:shd w:val="clear" w:fill="2B2B2B"/>
        </w:rPr>
        <w:t>(Integer id)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if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876AA"/>
          <w:sz w:val="19"/>
          <w:szCs w:val="19"/>
          <w:shd w:val="clear" w:fill="2B2B2B"/>
        </w:rPr>
        <w:t>orderService</w:t>
      </w:r>
      <w:r>
        <w:rPr>
          <w:rFonts w:hint="default" w:ascii="monospace" w:hAnsi="monospace" w:eastAsia="monospace" w:cs="monospace"/>
          <w:color w:val="A9B7C6"/>
          <w:sz w:val="19"/>
          <w:szCs w:val="19"/>
          <w:shd w:val="clear" w:fill="2B2B2B"/>
        </w:rPr>
        <w:t>.removeById(id))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ok</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删除成功</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error</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删除失败</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批量添加</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BBB529"/>
          <w:sz w:val="19"/>
          <w:szCs w:val="19"/>
          <w:shd w:val="clear" w:fill="2B2B2B"/>
        </w:rPr>
        <w:t>@ResponseBody</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BBB529"/>
          <w:sz w:val="19"/>
          <w:szCs w:val="19"/>
          <w:shd w:val="clear" w:fill="2B2B2B"/>
        </w:rPr>
        <w:t xml:space="preserve">    @RequestMapping</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"/saveBatch"</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JsonResult </w:t>
      </w:r>
      <w:r>
        <w:rPr>
          <w:rFonts w:hint="default" w:ascii="monospace" w:hAnsi="monospace" w:eastAsia="monospace" w:cs="monospace"/>
          <w:color w:val="FFC66D"/>
          <w:sz w:val="19"/>
          <w:szCs w:val="19"/>
          <w:shd w:val="clear" w:fill="2B2B2B"/>
        </w:rPr>
        <w:t>saveBatch</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BBB529"/>
          <w:sz w:val="19"/>
          <w:szCs w:val="19"/>
          <w:shd w:val="clear" w:fill="2B2B2B"/>
        </w:rPr>
        <w:t xml:space="preserve">@RequestBody </w:t>
      </w:r>
      <w:r>
        <w:rPr>
          <w:rFonts w:hint="default" w:ascii="monospace" w:hAnsi="monospace" w:eastAsia="monospace" w:cs="monospace"/>
          <w:color w:val="A9B7C6"/>
          <w:sz w:val="19"/>
          <w:szCs w:val="19"/>
          <w:shd w:val="clear" w:fill="2B2B2B"/>
        </w:rPr>
        <w:t>List&lt;Order&gt; list)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if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876AA"/>
          <w:sz w:val="19"/>
          <w:szCs w:val="19"/>
          <w:shd w:val="clear" w:fill="2B2B2B"/>
        </w:rPr>
        <w:t>orderService</w:t>
      </w:r>
      <w:r>
        <w:rPr>
          <w:rFonts w:hint="default" w:ascii="monospace" w:hAnsi="monospace" w:eastAsia="monospace" w:cs="monospace"/>
          <w:color w:val="A9B7C6"/>
          <w:sz w:val="19"/>
          <w:szCs w:val="19"/>
          <w:shd w:val="clear" w:fill="2B2B2B"/>
        </w:rPr>
        <w:t>.saveBatch(list))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ok</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添加成功</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error</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添加失败</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批量修改</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BBB529"/>
          <w:sz w:val="19"/>
          <w:szCs w:val="19"/>
          <w:shd w:val="clear" w:fill="2B2B2B"/>
        </w:rPr>
        <w:t>@ResponseBody</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BBB529"/>
          <w:sz w:val="19"/>
          <w:szCs w:val="19"/>
          <w:shd w:val="clear" w:fill="2B2B2B"/>
        </w:rPr>
        <w:t xml:space="preserve">    @RequestMapping</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"/updateBatch"</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JsonResult </w:t>
      </w:r>
      <w:r>
        <w:rPr>
          <w:rFonts w:hint="default" w:ascii="monospace" w:hAnsi="monospace" w:eastAsia="monospace" w:cs="monospace"/>
          <w:color w:val="FFC66D"/>
          <w:sz w:val="19"/>
          <w:szCs w:val="19"/>
          <w:shd w:val="clear" w:fill="2B2B2B"/>
        </w:rPr>
        <w:t>updateBatch</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BBB529"/>
          <w:sz w:val="19"/>
          <w:szCs w:val="19"/>
          <w:shd w:val="clear" w:fill="2B2B2B"/>
        </w:rPr>
        <w:t xml:space="preserve">@RequestBody </w:t>
      </w:r>
      <w:r>
        <w:rPr>
          <w:rFonts w:hint="default" w:ascii="monospace" w:hAnsi="monospace" w:eastAsia="monospace" w:cs="monospace"/>
          <w:color w:val="A9B7C6"/>
          <w:sz w:val="19"/>
          <w:szCs w:val="19"/>
          <w:shd w:val="clear" w:fill="2B2B2B"/>
        </w:rPr>
        <w:t>BatchParam&lt;Order&gt; batchParam)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if </w:t>
      </w:r>
      <w:r>
        <w:rPr>
          <w:rFonts w:hint="default" w:ascii="monospace" w:hAnsi="monospace" w:eastAsia="monospace" w:cs="monospace"/>
          <w:color w:val="A9B7C6"/>
          <w:sz w:val="19"/>
          <w:szCs w:val="19"/>
          <w:shd w:val="clear" w:fill="2B2B2B"/>
        </w:rPr>
        <w:t>(batchParam.update(</w:t>
      </w:r>
      <w:r>
        <w:rPr>
          <w:rFonts w:hint="default" w:ascii="monospace" w:hAnsi="monospace" w:eastAsia="monospace" w:cs="monospace"/>
          <w:color w:val="9876AA"/>
          <w:sz w:val="19"/>
          <w:szCs w:val="19"/>
          <w:shd w:val="clear" w:fill="2B2B2B"/>
        </w:rPr>
        <w:t>orderService</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6A8759"/>
          <w:sz w:val="19"/>
          <w:szCs w:val="19"/>
          <w:shd w:val="clear" w:fill="2B2B2B"/>
        </w:rPr>
        <w:t>"id"</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ok</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修改成功</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error</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修改失败</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批量删除</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BBB529"/>
          <w:sz w:val="19"/>
          <w:szCs w:val="19"/>
          <w:shd w:val="clear" w:fill="2B2B2B"/>
        </w:rPr>
        <w:t>@ResponseBody</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BBB529"/>
          <w:sz w:val="19"/>
          <w:szCs w:val="19"/>
          <w:shd w:val="clear" w:fill="2B2B2B"/>
        </w:rPr>
        <w:t xml:space="preserve">    @RequestMapping</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"/removeBatch"</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JsonResult </w:t>
      </w:r>
      <w:r>
        <w:rPr>
          <w:rFonts w:hint="default" w:ascii="monospace" w:hAnsi="monospace" w:eastAsia="monospace" w:cs="monospace"/>
          <w:color w:val="FFC66D"/>
          <w:sz w:val="19"/>
          <w:szCs w:val="19"/>
          <w:shd w:val="clear" w:fill="2B2B2B"/>
        </w:rPr>
        <w:t>removeBatch</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BBB529"/>
          <w:sz w:val="19"/>
          <w:szCs w:val="19"/>
          <w:shd w:val="clear" w:fill="2B2B2B"/>
        </w:rPr>
        <w:t xml:space="preserve">@RequestBody </w:t>
      </w:r>
      <w:r>
        <w:rPr>
          <w:rFonts w:hint="default" w:ascii="monospace" w:hAnsi="monospace" w:eastAsia="monospace" w:cs="monospace"/>
          <w:color w:val="A9B7C6"/>
          <w:sz w:val="19"/>
          <w:szCs w:val="19"/>
          <w:shd w:val="clear" w:fill="2B2B2B"/>
        </w:rPr>
        <w:t>List&lt;Integer&gt; ids)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if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876AA"/>
          <w:sz w:val="19"/>
          <w:szCs w:val="19"/>
          <w:shd w:val="clear" w:fill="2B2B2B"/>
        </w:rPr>
        <w:t>orderService</w:t>
      </w:r>
      <w:r>
        <w:rPr>
          <w:rFonts w:hint="default" w:ascii="monospace" w:hAnsi="monospace" w:eastAsia="monospace" w:cs="monospace"/>
          <w:color w:val="A9B7C6"/>
          <w:sz w:val="19"/>
          <w:szCs w:val="19"/>
          <w:shd w:val="clear" w:fill="2B2B2B"/>
        </w:rPr>
        <w:t>.removeByIds(ids))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ok</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删除成功</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error</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删除失败</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w:t>
      </w:r>
    </w:p>
    <w:p>
      <w:pPr>
        <w:rPr>
          <w:rFonts w:ascii="Times New Roman" w:hAnsi="Times New Roman" w:cs="Times New Roman"/>
          <w:sz w:val="24"/>
          <w:szCs w:val="24"/>
        </w:rPr>
      </w:pPr>
    </w:p>
    <w:p>
      <w:pPr>
        <w:pStyle w:val="4"/>
        <w:rPr>
          <w:color w:val="auto"/>
        </w:rPr>
      </w:pPr>
      <w:r>
        <w:rPr>
          <w:rFonts w:hint="eastAsia"/>
          <w:color w:val="auto"/>
        </w:rPr>
        <w:t>4.</w:t>
      </w:r>
      <w:r>
        <w:rPr>
          <w:rFonts w:hint="eastAsia"/>
          <w:color w:val="auto"/>
          <w:lang w:val="en-US" w:eastAsia="zh-CN"/>
        </w:rPr>
        <w:t>3.3.4</w:t>
      </w:r>
      <w:r>
        <w:rPr>
          <w:rFonts w:hint="eastAsia"/>
          <w:color w:val="auto"/>
        </w:rPr>
        <w:t xml:space="preserve"> 域模型层</w:t>
      </w:r>
    </w:p>
    <w:p>
      <w:pPr>
        <w:rPr>
          <w:rFonts w:hint="eastAsia" w:ascii="Times New Roman" w:hAnsi="Times New Roman" w:cs="Times New Roman"/>
          <w:sz w:val="24"/>
          <w:szCs w:val="24"/>
        </w:rPr>
      </w:pPr>
      <w:r>
        <w:tab/>
      </w:r>
      <w:r>
        <w:rPr>
          <w:rFonts w:hint="eastAsia"/>
          <w:lang w:val="en-US" w:eastAsia="zh-CN"/>
        </w:rPr>
        <w:t>课程选购</w:t>
      </w:r>
      <w:r>
        <w:rPr>
          <w:rFonts w:ascii="Times New Roman" w:hAnsi="Times New Roman" w:cs="Times New Roman"/>
          <w:sz w:val="24"/>
          <w:szCs w:val="24"/>
        </w:rPr>
        <w:t>模块用到域模型层中</w:t>
      </w:r>
      <w:r>
        <w:rPr>
          <w:rFonts w:hint="eastAsia" w:ascii="Times New Roman" w:hAnsi="Times New Roman" w:cs="Times New Roman"/>
          <w:sz w:val="24"/>
          <w:szCs w:val="24"/>
        </w:rPr>
        <w:t>Order</w:t>
      </w:r>
      <w:r>
        <w:rPr>
          <w:rFonts w:ascii="Times New Roman" w:hAnsi="Times New Roman" w:cs="Times New Roman"/>
          <w:sz w:val="24"/>
          <w:szCs w:val="24"/>
        </w:rPr>
        <w:t>.java</w:t>
      </w:r>
      <w:r>
        <w:rPr>
          <w:rFonts w:hint="eastAsia" w:ascii="Times New Roman" w:hAnsi="Times New Roman" w:cs="Times New Roman"/>
          <w:sz w:val="24"/>
          <w:szCs w:val="24"/>
        </w:rPr>
        <w:t>，Order</w:t>
      </w:r>
      <w:r>
        <w:rPr>
          <w:rFonts w:ascii="Times New Roman" w:hAnsi="Times New Roman" w:cs="Times New Roman"/>
          <w:sz w:val="24"/>
          <w:szCs w:val="24"/>
        </w:rPr>
        <w:t>.java</w:t>
      </w:r>
      <w:r>
        <w:rPr>
          <w:rFonts w:hint="eastAsia" w:ascii="Times New Roman" w:hAnsi="Times New Roman" w:cs="Times New Roman"/>
          <w:sz w:val="24"/>
          <w:szCs w:val="24"/>
        </w:rPr>
        <w:t>是一个</w:t>
      </w:r>
      <w:r>
        <w:rPr>
          <w:rFonts w:ascii="Times New Roman" w:hAnsi="Times New Roman" w:cs="Times New Roman"/>
          <w:sz w:val="24"/>
          <w:szCs w:val="24"/>
        </w:rPr>
        <w:t>公用域模型，在</w:t>
      </w:r>
      <w:r>
        <w:rPr>
          <w:rFonts w:hint="eastAsia" w:ascii="Times New Roman" w:hAnsi="Times New Roman" w:cs="Times New Roman"/>
          <w:sz w:val="24"/>
          <w:szCs w:val="24"/>
        </w:rPr>
        <w:t>涉及到</w:t>
      </w:r>
      <w:r>
        <w:rPr>
          <w:rFonts w:ascii="Times New Roman" w:hAnsi="Times New Roman" w:cs="Times New Roman"/>
          <w:sz w:val="24"/>
          <w:szCs w:val="24"/>
        </w:rPr>
        <w:t>用户</w:t>
      </w:r>
      <w:r>
        <w:rPr>
          <w:rFonts w:hint="eastAsia"/>
          <w:lang w:val="en-US" w:eastAsia="zh-CN"/>
        </w:rPr>
        <w:t>课程选购</w:t>
      </w:r>
      <w:r>
        <w:rPr>
          <w:rFonts w:hint="eastAsia" w:ascii="Times New Roman" w:hAnsi="Times New Roman" w:cs="Times New Roman"/>
          <w:sz w:val="24"/>
          <w:szCs w:val="24"/>
        </w:rPr>
        <w:t>操作时</w:t>
      </w:r>
      <w:r>
        <w:rPr>
          <w:rFonts w:ascii="Times New Roman" w:hAnsi="Times New Roman" w:cs="Times New Roman"/>
          <w:sz w:val="24"/>
          <w:szCs w:val="24"/>
        </w:rPr>
        <w:t>，</w:t>
      </w:r>
      <w:r>
        <w:rPr>
          <w:rFonts w:hint="eastAsia" w:ascii="Times New Roman" w:hAnsi="Times New Roman" w:cs="Times New Roman"/>
          <w:sz w:val="24"/>
          <w:szCs w:val="24"/>
        </w:rPr>
        <w:t>就会</w:t>
      </w:r>
      <w:r>
        <w:rPr>
          <w:rFonts w:ascii="Times New Roman" w:hAnsi="Times New Roman" w:cs="Times New Roman"/>
          <w:sz w:val="24"/>
          <w:szCs w:val="24"/>
        </w:rPr>
        <w:t>调用到该模型</w:t>
      </w:r>
      <w:r>
        <w:rPr>
          <w:rFonts w:hint="eastAsia" w:ascii="Times New Roman" w:hAnsi="Times New Roman" w:cs="Times New Roman"/>
          <w:sz w:val="24"/>
          <w:szCs w:val="24"/>
        </w:rPr>
        <w:t>，</w:t>
      </w:r>
      <w:r>
        <w:rPr>
          <w:rFonts w:hint="eastAsia"/>
          <w:lang w:val="en-US" w:eastAsia="zh-CN"/>
        </w:rPr>
        <w:t>课程选购</w:t>
      </w:r>
      <w:r>
        <w:rPr>
          <w:rFonts w:hint="eastAsia" w:ascii="Times New Roman" w:hAnsi="Times New Roman" w:cs="Times New Roman"/>
          <w:sz w:val="24"/>
          <w:szCs w:val="24"/>
        </w:rPr>
        <w:t>模块域模型层列表如表4-</w:t>
      </w:r>
      <w:r>
        <w:rPr>
          <w:rFonts w:hint="eastAsia" w:ascii="Times New Roman" w:hAnsi="Times New Roman" w:cs="Times New Roman"/>
          <w:sz w:val="24"/>
          <w:szCs w:val="24"/>
          <w:lang w:val="en-US" w:eastAsia="zh-CN"/>
        </w:rPr>
        <w:t>9</w:t>
      </w:r>
      <w:r>
        <w:rPr>
          <w:rFonts w:hint="eastAsia" w:ascii="Times New Roman" w:hAnsi="Times New Roman" w:cs="Times New Roman"/>
          <w:sz w:val="24"/>
          <w:szCs w:val="24"/>
        </w:rPr>
        <w:t>所示。</w:t>
      </w:r>
    </w:p>
    <w:p>
      <w:pPr>
        <w:rPr>
          <w:rFonts w:hint="eastAsia" w:ascii="Times New Roman" w:hAnsi="Times New Roman" w:cs="Times New Roman"/>
          <w:sz w:val="24"/>
          <w:szCs w:val="24"/>
        </w:rPr>
      </w:pPr>
    </w:p>
    <w:p>
      <w:pPr>
        <w:jc w:val="center"/>
        <w:rPr>
          <w:rFonts w:ascii="Times New Roman" w:hAnsi="Times New Roman" w:cs="Times New Roman"/>
          <w:sz w:val="24"/>
          <w:szCs w:val="24"/>
        </w:rPr>
      </w:pPr>
      <w:r>
        <w:rPr>
          <w:rFonts w:hint="eastAsia" w:ascii="Times New Roman" w:hAnsi="Times New Roman" w:cs="Times New Roman"/>
          <w:sz w:val="24"/>
          <w:szCs w:val="24"/>
        </w:rPr>
        <w:t>表 4</w:t>
      </w:r>
      <w:r>
        <w:rPr>
          <w:rFonts w:ascii="Times New Roman" w:hAnsi="Times New Roman" w:cs="Times New Roman"/>
          <w:sz w:val="24"/>
          <w:szCs w:val="24"/>
        </w:rPr>
        <w:t>-</w:t>
      </w:r>
      <w:r>
        <w:rPr>
          <w:rFonts w:hint="eastAsia" w:ascii="Times New Roman" w:hAnsi="Times New Roman" w:cs="Times New Roman"/>
          <w:sz w:val="24"/>
          <w:szCs w:val="24"/>
          <w:lang w:val="en-US" w:eastAsia="zh-CN"/>
        </w:rPr>
        <w:t>9</w:t>
      </w:r>
      <w:r>
        <w:rPr>
          <w:rFonts w:hint="eastAsia"/>
          <w:lang w:val="en-US" w:eastAsia="zh-CN"/>
        </w:rPr>
        <w:t>课程选购</w:t>
      </w:r>
      <w:r>
        <w:rPr>
          <w:rFonts w:hint="eastAsia" w:ascii="Times New Roman" w:hAnsi="Times New Roman" w:cs="Times New Roman"/>
          <w:sz w:val="24"/>
          <w:szCs w:val="24"/>
        </w:rPr>
        <w:t>域模型</w:t>
      </w:r>
      <w:r>
        <w:rPr>
          <w:rFonts w:ascii="Times New Roman" w:hAnsi="Times New Roman" w:cs="Times New Roman"/>
          <w:sz w:val="24"/>
          <w:szCs w:val="24"/>
        </w:rPr>
        <w:t>层列表</w:t>
      </w:r>
    </w:p>
    <w:tbl>
      <w:tblPr>
        <w:tblStyle w:val="49"/>
        <w:tblW w:w="7330" w:type="dxa"/>
        <w:jc w:val="cente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autofit"/>
        <w:tblCellMar>
          <w:top w:w="0" w:type="dxa"/>
          <w:left w:w="108" w:type="dxa"/>
          <w:bottom w:w="0" w:type="dxa"/>
          <w:right w:w="108" w:type="dxa"/>
        </w:tblCellMar>
      </w:tblPr>
      <w:tblGrid>
        <w:gridCol w:w="2655"/>
        <w:gridCol w:w="4675"/>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Ex>
        <w:trPr>
          <w:jc w:val="center"/>
        </w:trPr>
        <w:tc>
          <w:tcPr>
            <w:tcW w:w="2655" w:type="dxa"/>
            <w:shd w:val="solid" w:color="000080" w:fill="FFFFFF"/>
          </w:tcPr>
          <w:p>
            <w:pPr>
              <w:rPr>
                <w:rFonts w:ascii="Times New Roman" w:hAnsi="Times New Roman" w:cs="Times New Roman"/>
                <w:sz w:val="24"/>
                <w:szCs w:val="24"/>
              </w:rPr>
            </w:pPr>
            <w:r>
              <w:rPr>
                <w:rFonts w:hint="eastAsia" w:ascii="Times New Roman" w:hAnsi="Times New Roman" w:cs="Times New Roman"/>
                <w:sz w:val="24"/>
                <w:szCs w:val="24"/>
              </w:rPr>
              <w:t>域模型</w:t>
            </w:r>
          </w:p>
        </w:tc>
        <w:tc>
          <w:tcPr>
            <w:tcW w:w="4675" w:type="dxa"/>
            <w:shd w:val="solid" w:color="000080" w:fill="FFFFFF"/>
          </w:tcPr>
          <w:p>
            <w:pPr>
              <w:rPr>
                <w:rFonts w:ascii="Times New Roman" w:hAnsi="Times New Roman" w:cs="Times New Roman"/>
                <w:sz w:val="24"/>
                <w:szCs w:val="24"/>
              </w:rPr>
            </w:pPr>
            <w:r>
              <w:rPr>
                <w:rFonts w:hint="eastAsia" w:ascii="Times New Roman" w:hAnsi="Times New Roman" w:cs="Times New Roman"/>
                <w:sz w:val="24"/>
                <w:szCs w:val="24"/>
              </w:rPr>
              <w:t>描述</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Ex>
        <w:trPr>
          <w:jc w:val="center"/>
        </w:trPr>
        <w:tc>
          <w:tcPr>
            <w:tcW w:w="2655" w:type="dxa"/>
            <w:tcBorders>
              <w:top w:val="single" w:color="000080" w:sz="6" w:space="0"/>
              <w:left w:val="single" w:color="000080" w:sz="6" w:space="0"/>
              <w:bottom w:val="single" w:color="000080" w:sz="6" w:space="0"/>
              <w:right w:val="single" w:color="000080" w:sz="6" w:space="0"/>
            </w:tcBorders>
          </w:tcPr>
          <w:p>
            <w:pPr>
              <w:rPr>
                <w:rFonts w:ascii="Times New Roman" w:hAnsi="Times New Roman" w:cs="Times New Roman"/>
                <w:sz w:val="24"/>
                <w:szCs w:val="24"/>
              </w:rPr>
            </w:pPr>
            <w:r>
              <w:rPr>
                <w:rFonts w:hint="eastAsia" w:ascii="Times New Roman" w:hAnsi="Times New Roman" w:cs="Times New Roman"/>
                <w:sz w:val="24"/>
                <w:szCs w:val="24"/>
              </w:rPr>
              <w:t>Order</w:t>
            </w:r>
            <w:r>
              <w:rPr>
                <w:rFonts w:ascii="Times New Roman" w:hAnsi="Times New Roman" w:cs="Times New Roman"/>
                <w:sz w:val="24"/>
                <w:szCs w:val="24"/>
              </w:rPr>
              <w:t>.java</w:t>
            </w:r>
          </w:p>
        </w:tc>
        <w:tc>
          <w:tcPr>
            <w:tcW w:w="4675" w:type="dxa"/>
            <w:tcBorders>
              <w:top w:val="single" w:color="000080" w:sz="6" w:space="0"/>
              <w:left w:val="single" w:color="000080" w:sz="6" w:space="0"/>
              <w:bottom w:val="single" w:color="000080" w:sz="6" w:space="0"/>
              <w:right w:val="single" w:color="000080" w:sz="6" w:space="0"/>
            </w:tcBorders>
          </w:tcPr>
          <w:p>
            <w:pP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拉取可选购课程信息并且展示给用户</w:t>
            </w:r>
          </w:p>
        </w:tc>
      </w:tr>
    </w:tbl>
    <w:p>
      <w:pPr>
        <w:rPr>
          <w:rFonts w:ascii="Times New Roman" w:hAnsi="Times New Roman" w:cs="Times New Roman"/>
          <w:sz w:val="24"/>
          <w:szCs w:val="24"/>
        </w:rPr>
      </w:pPr>
      <w:r>
        <w:rPr>
          <w:rFonts w:hint="eastAsia" w:ascii="Times New Roman" w:hAnsi="Times New Roman" w:cs="Times New Roman"/>
          <w:sz w:val="24"/>
          <w:szCs w:val="24"/>
        </w:rPr>
        <w:t>Order</w:t>
      </w:r>
      <w:r>
        <w:rPr>
          <w:rFonts w:ascii="Times New Roman" w:hAnsi="Times New Roman" w:cs="Times New Roman"/>
          <w:sz w:val="24"/>
          <w:szCs w:val="24"/>
        </w:rPr>
        <w:t>.java</w:t>
      </w:r>
      <w:r>
        <w:rPr>
          <w:rFonts w:hint="eastAsia" w:ascii="Times New Roman" w:hAnsi="Times New Roman" w:cs="Times New Roman"/>
          <w:sz w:val="24"/>
          <w:szCs w:val="24"/>
        </w:rPr>
        <w:t>主要属性</w:t>
      </w:r>
      <w:r>
        <w:rPr>
          <w:rFonts w:ascii="Times New Roman" w:hAnsi="Times New Roman" w:cs="Times New Roman"/>
          <w:sz w:val="24"/>
          <w:szCs w:val="24"/>
        </w:rPr>
        <w:t>与方法：</w:t>
      </w:r>
    </w:p>
    <w:p>
      <w:pPr>
        <w:pStyle w:val="45"/>
        <w:keepNext w:val="0"/>
        <w:keepLines w:val="0"/>
        <w:widowControl/>
        <w:suppressLineNumbers w:val="0"/>
        <w:shd w:val="clear" w:fill="2B2B2B"/>
        <w:rPr>
          <w:rFonts w:hint="eastAsia"/>
          <w:sz w:val="24"/>
          <w:szCs w:val="24"/>
        </w:rPr>
      </w:pPr>
      <w:r>
        <w:rPr>
          <w:rFonts w:hint="default" w:ascii="monospace" w:hAnsi="monospace" w:eastAsia="monospace" w:cs="monospace"/>
          <w:color w:val="BBB529"/>
          <w:sz w:val="19"/>
          <w:szCs w:val="19"/>
          <w:shd w:val="clear" w:fill="2B2B2B"/>
        </w:rPr>
        <w:t>@TableName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"t_order"</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CC7832"/>
          <w:sz w:val="19"/>
          <w:szCs w:val="19"/>
          <w:shd w:val="clear" w:fill="2B2B2B"/>
        </w:rPr>
        <w:t xml:space="preserve">public class </w:t>
      </w:r>
      <w:r>
        <w:rPr>
          <w:rFonts w:hint="default" w:ascii="monospace" w:hAnsi="monospace" w:eastAsia="monospace" w:cs="monospace"/>
          <w:color w:val="A9B7C6"/>
          <w:sz w:val="19"/>
          <w:szCs w:val="19"/>
          <w:shd w:val="clear" w:fill="2B2B2B"/>
        </w:rPr>
        <w:t xml:space="preserve">Order </w:t>
      </w:r>
      <w:r>
        <w:rPr>
          <w:rFonts w:hint="default" w:ascii="monospace" w:hAnsi="monospace" w:eastAsia="monospace" w:cs="monospace"/>
          <w:color w:val="CC7832"/>
          <w:sz w:val="19"/>
          <w:szCs w:val="19"/>
          <w:shd w:val="clear" w:fill="2B2B2B"/>
        </w:rPr>
        <w:t xml:space="preserve">implements </w:t>
      </w:r>
      <w:r>
        <w:rPr>
          <w:rFonts w:hint="default" w:ascii="monospace" w:hAnsi="monospace" w:eastAsia="monospace" w:cs="monospace"/>
          <w:color w:val="A9B7C6"/>
          <w:sz w:val="19"/>
          <w:szCs w:val="19"/>
          <w:shd w:val="clear" w:fill="2B2B2B"/>
        </w:rPr>
        <w:t>Serializable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private static final long </w:t>
      </w:r>
      <w:r>
        <w:rPr>
          <w:rFonts w:hint="default" w:ascii="monospace" w:hAnsi="monospace" w:eastAsia="monospace" w:cs="monospace"/>
          <w:i/>
          <w:iCs/>
          <w:color w:val="9876AA"/>
          <w:sz w:val="19"/>
          <w:szCs w:val="19"/>
          <w:shd w:val="clear" w:fill="2B2B2B"/>
        </w:rPr>
        <w:t xml:space="preserve">serialVersionUID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6897BB"/>
          <w:sz w:val="19"/>
          <w:szCs w:val="19"/>
          <w:shd w:val="clear" w:fill="2B2B2B"/>
        </w:rPr>
        <w:t>1L</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主键</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BBB529"/>
          <w:sz w:val="19"/>
          <w:szCs w:val="19"/>
          <w:shd w:val="clear" w:fill="2B2B2B"/>
        </w:rPr>
        <w:t>@TableId</w:t>
      </w:r>
      <w:r>
        <w:rPr>
          <w:rFonts w:hint="default" w:ascii="monospace" w:hAnsi="monospace" w:eastAsia="monospace" w:cs="monospace"/>
          <w:color w:val="A9B7C6"/>
          <w:sz w:val="19"/>
          <w:szCs w:val="19"/>
          <w:shd w:val="clear" w:fill="2B2B2B"/>
        </w:rPr>
        <w:t xml:space="preserve">(value = </w:t>
      </w:r>
      <w:r>
        <w:rPr>
          <w:rFonts w:hint="default" w:ascii="monospace" w:hAnsi="monospace" w:eastAsia="monospace" w:cs="monospace"/>
          <w:color w:val="6A8759"/>
          <w:sz w:val="19"/>
          <w:szCs w:val="19"/>
          <w:shd w:val="clear" w:fill="2B2B2B"/>
        </w:rPr>
        <w:t>"id"</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type = IdType.</w:t>
      </w:r>
      <w:r>
        <w:rPr>
          <w:rFonts w:hint="default" w:ascii="monospace" w:hAnsi="monospace" w:eastAsia="monospace" w:cs="monospace"/>
          <w:i/>
          <w:iCs/>
          <w:color w:val="9876AA"/>
          <w:sz w:val="19"/>
          <w:szCs w:val="19"/>
          <w:shd w:val="clear" w:fill="2B2B2B"/>
        </w:rPr>
        <w:t>AUTO</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private </w:t>
      </w:r>
      <w:r>
        <w:rPr>
          <w:rFonts w:hint="default" w:ascii="monospace" w:hAnsi="monospace" w:eastAsia="monospace" w:cs="monospace"/>
          <w:color w:val="A9B7C6"/>
          <w:sz w:val="19"/>
          <w:szCs w:val="19"/>
          <w:shd w:val="clear" w:fill="2B2B2B"/>
        </w:rPr>
        <w:t xml:space="preserve">Integer </w:t>
      </w:r>
      <w:r>
        <w:rPr>
          <w:rFonts w:hint="default" w:ascii="monospace" w:hAnsi="monospace" w:eastAsia="monospace" w:cs="monospace"/>
          <w:color w:val="9876AA"/>
          <w:sz w:val="19"/>
          <w:szCs w:val="19"/>
          <w:shd w:val="clear" w:fill="2B2B2B"/>
        </w:rPr>
        <w:t>id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名称</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CC7832"/>
          <w:sz w:val="19"/>
          <w:szCs w:val="19"/>
          <w:shd w:val="clear" w:fill="2B2B2B"/>
        </w:rPr>
        <w:t xml:space="preserve">private </w:t>
      </w:r>
      <w:r>
        <w:rPr>
          <w:rFonts w:hint="default" w:ascii="monospace" w:hAnsi="monospace" w:eastAsia="monospace" w:cs="monospace"/>
          <w:color w:val="A9B7C6"/>
          <w:sz w:val="19"/>
          <w:szCs w:val="19"/>
          <w:shd w:val="clear" w:fill="2B2B2B"/>
        </w:rPr>
        <w:t xml:space="preserve">String </w:t>
      </w:r>
      <w:r>
        <w:rPr>
          <w:rFonts w:hint="default" w:ascii="monospace" w:hAnsi="monospace" w:eastAsia="monospace" w:cs="monospace"/>
          <w:color w:val="9876AA"/>
          <w:sz w:val="19"/>
          <w:szCs w:val="19"/>
          <w:shd w:val="clear" w:fill="2B2B2B"/>
        </w:rPr>
        <w:t>name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排序</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CC7832"/>
          <w:sz w:val="19"/>
          <w:szCs w:val="19"/>
          <w:shd w:val="clear" w:fill="2B2B2B"/>
        </w:rPr>
        <w:t xml:space="preserve">private </w:t>
      </w:r>
      <w:r>
        <w:rPr>
          <w:rFonts w:hint="default" w:ascii="monospace" w:hAnsi="monospace" w:eastAsia="monospace" w:cs="monospace"/>
          <w:color w:val="A9B7C6"/>
          <w:sz w:val="19"/>
          <w:szCs w:val="19"/>
          <w:shd w:val="clear" w:fill="2B2B2B"/>
        </w:rPr>
        <w:t xml:space="preserve">Integer </w:t>
      </w:r>
      <w:r>
        <w:rPr>
          <w:rFonts w:hint="default" w:ascii="monospace" w:hAnsi="monospace" w:eastAsia="monospace" w:cs="monospace"/>
          <w:color w:val="9876AA"/>
          <w:sz w:val="19"/>
          <w:szCs w:val="19"/>
          <w:shd w:val="clear" w:fill="2B2B2B"/>
        </w:rPr>
        <w:t>userId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备注</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CC7832"/>
          <w:sz w:val="19"/>
          <w:szCs w:val="19"/>
          <w:shd w:val="clear" w:fill="2B2B2B"/>
        </w:rPr>
        <w:t xml:space="preserve">private </w:t>
      </w:r>
      <w:r>
        <w:rPr>
          <w:rFonts w:hint="default" w:ascii="monospace" w:hAnsi="monospace" w:eastAsia="monospace" w:cs="monospace"/>
          <w:color w:val="A9B7C6"/>
          <w:sz w:val="19"/>
          <w:szCs w:val="19"/>
          <w:shd w:val="clear" w:fill="2B2B2B"/>
        </w:rPr>
        <w:t xml:space="preserve">String </w:t>
      </w:r>
      <w:r>
        <w:rPr>
          <w:rFonts w:hint="default" w:ascii="monospace" w:hAnsi="monospace" w:eastAsia="monospace" w:cs="monospace"/>
          <w:color w:val="9876AA"/>
          <w:sz w:val="19"/>
          <w:szCs w:val="19"/>
          <w:shd w:val="clear" w:fill="2B2B2B"/>
        </w:rPr>
        <w:t>orderNo</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private </w:t>
      </w:r>
      <w:r>
        <w:rPr>
          <w:rFonts w:hint="default" w:ascii="monospace" w:hAnsi="monospace" w:eastAsia="monospace" w:cs="monospace"/>
          <w:color w:val="A9B7C6"/>
          <w:sz w:val="19"/>
          <w:szCs w:val="19"/>
          <w:shd w:val="clear" w:fill="2B2B2B"/>
        </w:rPr>
        <w:t xml:space="preserve">String </w:t>
      </w:r>
      <w:r>
        <w:rPr>
          <w:rFonts w:hint="default" w:ascii="monospace" w:hAnsi="monospace" w:eastAsia="monospace" w:cs="monospace"/>
          <w:color w:val="9876AA"/>
          <w:sz w:val="19"/>
          <w:szCs w:val="19"/>
          <w:shd w:val="clear" w:fill="2B2B2B"/>
        </w:rPr>
        <w:t>type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private </w:t>
      </w:r>
      <w:r>
        <w:rPr>
          <w:rFonts w:hint="default" w:ascii="monospace" w:hAnsi="monospace" w:eastAsia="monospace" w:cs="monospace"/>
          <w:color w:val="A9B7C6"/>
          <w:sz w:val="19"/>
          <w:szCs w:val="19"/>
          <w:shd w:val="clear" w:fill="2B2B2B"/>
        </w:rPr>
        <w:t xml:space="preserve">Date </w:t>
      </w:r>
      <w:r>
        <w:rPr>
          <w:rFonts w:hint="default" w:ascii="monospace" w:hAnsi="monospace" w:eastAsia="monospace" w:cs="monospace"/>
          <w:color w:val="9876AA"/>
          <w:sz w:val="19"/>
          <w:szCs w:val="19"/>
          <w:shd w:val="clear" w:fill="2B2B2B"/>
        </w:rPr>
        <w:t>createTime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private </w:t>
      </w:r>
      <w:r>
        <w:rPr>
          <w:rFonts w:hint="default" w:ascii="monospace" w:hAnsi="monospace" w:eastAsia="monospace" w:cs="monospace"/>
          <w:color w:val="A9B7C6"/>
          <w:sz w:val="19"/>
          <w:szCs w:val="19"/>
          <w:shd w:val="clear" w:fill="2B2B2B"/>
        </w:rPr>
        <w:t xml:space="preserve">String </w:t>
      </w:r>
      <w:r>
        <w:rPr>
          <w:rFonts w:hint="default" w:ascii="monospace" w:hAnsi="monospace" w:eastAsia="monospace" w:cs="monospace"/>
          <w:color w:val="9876AA"/>
          <w:sz w:val="19"/>
          <w:szCs w:val="19"/>
          <w:shd w:val="clear" w:fill="2B2B2B"/>
        </w:rPr>
        <w:t>jine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private </w:t>
      </w:r>
      <w:r>
        <w:rPr>
          <w:rFonts w:hint="default" w:ascii="monospace" w:hAnsi="monospace" w:eastAsia="monospace" w:cs="monospace"/>
          <w:color w:val="A9B7C6"/>
          <w:sz w:val="19"/>
          <w:szCs w:val="19"/>
          <w:shd w:val="clear" w:fill="2B2B2B"/>
        </w:rPr>
        <w:t xml:space="preserve">Integer </w:t>
      </w:r>
      <w:r>
        <w:rPr>
          <w:rFonts w:hint="default" w:ascii="monospace" w:hAnsi="monospace" w:eastAsia="monospace" w:cs="monospace"/>
          <w:color w:val="9876AA"/>
          <w:sz w:val="19"/>
          <w:szCs w:val="19"/>
          <w:shd w:val="clear" w:fill="2B2B2B"/>
        </w:rPr>
        <w:t>courseId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public </w:t>
      </w:r>
      <w:r>
        <w:rPr>
          <w:rFonts w:hint="default" w:ascii="monospace" w:hAnsi="monospace" w:eastAsia="monospace" w:cs="monospace"/>
          <w:color w:val="A9B7C6"/>
          <w:sz w:val="19"/>
          <w:szCs w:val="19"/>
          <w:shd w:val="clear" w:fill="2B2B2B"/>
        </w:rPr>
        <w:t xml:space="preserve">Integer </w:t>
      </w:r>
      <w:r>
        <w:rPr>
          <w:rFonts w:hint="default" w:ascii="monospace" w:hAnsi="monospace" w:eastAsia="monospace" w:cs="monospace"/>
          <w:color w:val="FFC66D"/>
          <w:sz w:val="19"/>
          <w:szCs w:val="19"/>
          <w:shd w:val="clear" w:fill="2B2B2B"/>
        </w:rPr>
        <w:t>getId</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9876AA"/>
          <w:sz w:val="19"/>
          <w:szCs w:val="19"/>
          <w:shd w:val="clear" w:fill="2B2B2B"/>
        </w:rPr>
        <w:t>id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void </w:t>
      </w:r>
      <w:r>
        <w:rPr>
          <w:rFonts w:hint="default" w:ascii="monospace" w:hAnsi="monospace" w:eastAsia="monospace" w:cs="monospace"/>
          <w:color w:val="FFC66D"/>
          <w:sz w:val="19"/>
          <w:szCs w:val="19"/>
          <w:shd w:val="clear" w:fill="2B2B2B"/>
        </w:rPr>
        <w:t>setId</w:t>
      </w:r>
      <w:r>
        <w:rPr>
          <w:rFonts w:hint="default" w:ascii="monospace" w:hAnsi="monospace" w:eastAsia="monospace" w:cs="monospace"/>
          <w:color w:val="A9B7C6"/>
          <w:sz w:val="19"/>
          <w:szCs w:val="19"/>
          <w:shd w:val="clear" w:fill="2B2B2B"/>
        </w:rPr>
        <w:t>(Integer id)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this</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876AA"/>
          <w:sz w:val="19"/>
          <w:szCs w:val="19"/>
          <w:shd w:val="clear" w:fill="2B2B2B"/>
        </w:rPr>
        <w:t xml:space="preserve">id </w:t>
      </w:r>
      <w:r>
        <w:rPr>
          <w:rFonts w:hint="default" w:ascii="monospace" w:hAnsi="monospace" w:eastAsia="monospace" w:cs="monospace"/>
          <w:color w:val="A9B7C6"/>
          <w:sz w:val="19"/>
          <w:szCs w:val="19"/>
          <w:shd w:val="clear" w:fill="2B2B2B"/>
        </w:rPr>
        <w:t>= id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String </w:t>
      </w:r>
      <w:r>
        <w:rPr>
          <w:rFonts w:hint="default" w:ascii="monospace" w:hAnsi="monospace" w:eastAsia="monospace" w:cs="monospace"/>
          <w:color w:val="FFC66D"/>
          <w:sz w:val="19"/>
          <w:szCs w:val="19"/>
          <w:shd w:val="clear" w:fill="2B2B2B"/>
        </w:rPr>
        <w:t>getName</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9876AA"/>
          <w:sz w:val="19"/>
          <w:szCs w:val="19"/>
          <w:shd w:val="clear" w:fill="2B2B2B"/>
        </w:rPr>
        <w:t>name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void </w:t>
      </w:r>
      <w:r>
        <w:rPr>
          <w:rFonts w:hint="default" w:ascii="monospace" w:hAnsi="monospace" w:eastAsia="monospace" w:cs="monospace"/>
          <w:color w:val="FFC66D"/>
          <w:sz w:val="19"/>
          <w:szCs w:val="19"/>
          <w:shd w:val="clear" w:fill="2B2B2B"/>
        </w:rPr>
        <w:t>setName</w:t>
      </w:r>
      <w:r>
        <w:rPr>
          <w:rFonts w:hint="default" w:ascii="monospace" w:hAnsi="monospace" w:eastAsia="monospace" w:cs="monospace"/>
          <w:color w:val="A9B7C6"/>
          <w:sz w:val="19"/>
          <w:szCs w:val="19"/>
          <w:shd w:val="clear" w:fill="2B2B2B"/>
        </w:rPr>
        <w:t>(String name)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this</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876AA"/>
          <w:sz w:val="19"/>
          <w:szCs w:val="19"/>
          <w:shd w:val="clear" w:fill="2B2B2B"/>
        </w:rPr>
        <w:t xml:space="preserve">name </w:t>
      </w:r>
      <w:r>
        <w:rPr>
          <w:rFonts w:hint="default" w:ascii="monospace" w:hAnsi="monospace" w:eastAsia="monospace" w:cs="monospace"/>
          <w:color w:val="A9B7C6"/>
          <w:sz w:val="19"/>
          <w:szCs w:val="19"/>
          <w:shd w:val="clear" w:fill="2B2B2B"/>
        </w:rPr>
        <w:t>= name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Integer </w:t>
      </w:r>
      <w:r>
        <w:rPr>
          <w:rFonts w:hint="default" w:ascii="monospace" w:hAnsi="monospace" w:eastAsia="monospace" w:cs="monospace"/>
          <w:color w:val="FFC66D"/>
          <w:sz w:val="19"/>
          <w:szCs w:val="19"/>
          <w:shd w:val="clear" w:fill="2B2B2B"/>
        </w:rPr>
        <w:t>getUserId</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9876AA"/>
          <w:sz w:val="19"/>
          <w:szCs w:val="19"/>
          <w:shd w:val="clear" w:fill="2B2B2B"/>
        </w:rPr>
        <w:t>userId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void </w:t>
      </w:r>
      <w:r>
        <w:rPr>
          <w:rFonts w:hint="default" w:ascii="monospace" w:hAnsi="monospace" w:eastAsia="monospace" w:cs="monospace"/>
          <w:color w:val="FFC66D"/>
          <w:sz w:val="19"/>
          <w:szCs w:val="19"/>
          <w:shd w:val="clear" w:fill="2B2B2B"/>
        </w:rPr>
        <w:t>setUserId</w:t>
      </w:r>
      <w:r>
        <w:rPr>
          <w:rFonts w:hint="default" w:ascii="monospace" w:hAnsi="monospace" w:eastAsia="monospace" w:cs="monospace"/>
          <w:color w:val="A9B7C6"/>
          <w:sz w:val="19"/>
          <w:szCs w:val="19"/>
          <w:shd w:val="clear" w:fill="2B2B2B"/>
        </w:rPr>
        <w:t>(Integer userId)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this</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876AA"/>
          <w:sz w:val="19"/>
          <w:szCs w:val="19"/>
          <w:shd w:val="clear" w:fill="2B2B2B"/>
        </w:rPr>
        <w:t xml:space="preserve">userId </w:t>
      </w:r>
      <w:r>
        <w:rPr>
          <w:rFonts w:hint="default" w:ascii="monospace" w:hAnsi="monospace" w:eastAsia="monospace" w:cs="monospace"/>
          <w:color w:val="A9B7C6"/>
          <w:sz w:val="19"/>
          <w:szCs w:val="19"/>
          <w:shd w:val="clear" w:fill="2B2B2B"/>
        </w:rPr>
        <w:t>= userId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String </w:t>
      </w:r>
      <w:r>
        <w:rPr>
          <w:rFonts w:hint="default" w:ascii="monospace" w:hAnsi="monospace" w:eastAsia="monospace" w:cs="monospace"/>
          <w:color w:val="FFC66D"/>
          <w:sz w:val="19"/>
          <w:szCs w:val="19"/>
          <w:shd w:val="clear" w:fill="2B2B2B"/>
        </w:rPr>
        <w:t>getOrderNo</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9876AA"/>
          <w:sz w:val="19"/>
          <w:szCs w:val="19"/>
          <w:shd w:val="clear" w:fill="2B2B2B"/>
        </w:rPr>
        <w:t>orderNo</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void </w:t>
      </w:r>
      <w:r>
        <w:rPr>
          <w:rFonts w:hint="default" w:ascii="monospace" w:hAnsi="monospace" w:eastAsia="monospace" w:cs="monospace"/>
          <w:color w:val="FFC66D"/>
          <w:sz w:val="19"/>
          <w:szCs w:val="19"/>
          <w:shd w:val="clear" w:fill="2B2B2B"/>
        </w:rPr>
        <w:t>setOrderNo</w:t>
      </w:r>
      <w:r>
        <w:rPr>
          <w:rFonts w:hint="default" w:ascii="monospace" w:hAnsi="monospace" w:eastAsia="monospace" w:cs="monospace"/>
          <w:color w:val="A9B7C6"/>
          <w:sz w:val="19"/>
          <w:szCs w:val="19"/>
          <w:shd w:val="clear" w:fill="2B2B2B"/>
        </w:rPr>
        <w:t>(String orderNo)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this</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876AA"/>
          <w:sz w:val="19"/>
          <w:szCs w:val="19"/>
          <w:shd w:val="clear" w:fill="2B2B2B"/>
        </w:rPr>
        <w:t xml:space="preserve">orderNo </w:t>
      </w:r>
      <w:r>
        <w:rPr>
          <w:rFonts w:hint="default" w:ascii="monospace" w:hAnsi="monospace" w:eastAsia="monospace" w:cs="monospace"/>
          <w:color w:val="A9B7C6"/>
          <w:sz w:val="19"/>
          <w:szCs w:val="19"/>
          <w:shd w:val="clear" w:fill="2B2B2B"/>
        </w:rPr>
        <w:t>= orderNo</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String </w:t>
      </w:r>
      <w:r>
        <w:rPr>
          <w:rFonts w:hint="default" w:ascii="monospace" w:hAnsi="monospace" w:eastAsia="monospace" w:cs="monospace"/>
          <w:color w:val="FFC66D"/>
          <w:sz w:val="19"/>
          <w:szCs w:val="19"/>
          <w:shd w:val="clear" w:fill="2B2B2B"/>
        </w:rPr>
        <w:t>getType</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9876AA"/>
          <w:sz w:val="19"/>
          <w:szCs w:val="19"/>
          <w:shd w:val="clear" w:fill="2B2B2B"/>
        </w:rPr>
        <w:t>type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void </w:t>
      </w:r>
      <w:r>
        <w:rPr>
          <w:rFonts w:hint="default" w:ascii="monospace" w:hAnsi="monospace" w:eastAsia="monospace" w:cs="monospace"/>
          <w:color w:val="FFC66D"/>
          <w:sz w:val="19"/>
          <w:szCs w:val="19"/>
          <w:shd w:val="clear" w:fill="2B2B2B"/>
        </w:rPr>
        <w:t>setType</w:t>
      </w:r>
      <w:r>
        <w:rPr>
          <w:rFonts w:hint="default" w:ascii="monospace" w:hAnsi="monospace" w:eastAsia="monospace" w:cs="monospace"/>
          <w:color w:val="A9B7C6"/>
          <w:sz w:val="19"/>
          <w:szCs w:val="19"/>
          <w:shd w:val="clear" w:fill="2B2B2B"/>
        </w:rPr>
        <w:t>(String type)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this</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876AA"/>
          <w:sz w:val="19"/>
          <w:szCs w:val="19"/>
          <w:shd w:val="clear" w:fill="2B2B2B"/>
        </w:rPr>
        <w:t xml:space="preserve">type </w:t>
      </w:r>
      <w:r>
        <w:rPr>
          <w:rFonts w:hint="default" w:ascii="monospace" w:hAnsi="monospace" w:eastAsia="monospace" w:cs="monospace"/>
          <w:color w:val="A9B7C6"/>
          <w:sz w:val="19"/>
          <w:szCs w:val="19"/>
          <w:shd w:val="clear" w:fill="2B2B2B"/>
        </w:rPr>
        <w:t>= type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Date </w:t>
      </w:r>
      <w:r>
        <w:rPr>
          <w:rFonts w:hint="default" w:ascii="monospace" w:hAnsi="monospace" w:eastAsia="monospace" w:cs="monospace"/>
          <w:color w:val="FFC66D"/>
          <w:sz w:val="19"/>
          <w:szCs w:val="19"/>
          <w:shd w:val="clear" w:fill="2B2B2B"/>
        </w:rPr>
        <w:t>getCreateTime</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9876AA"/>
          <w:sz w:val="19"/>
          <w:szCs w:val="19"/>
          <w:shd w:val="clear" w:fill="2B2B2B"/>
        </w:rPr>
        <w:t>createTime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void </w:t>
      </w:r>
      <w:r>
        <w:rPr>
          <w:rFonts w:hint="default" w:ascii="monospace" w:hAnsi="monospace" w:eastAsia="monospace" w:cs="monospace"/>
          <w:color w:val="FFC66D"/>
          <w:sz w:val="19"/>
          <w:szCs w:val="19"/>
          <w:shd w:val="clear" w:fill="2B2B2B"/>
        </w:rPr>
        <w:t>setCreateTime</w:t>
      </w:r>
      <w:r>
        <w:rPr>
          <w:rFonts w:hint="default" w:ascii="monospace" w:hAnsi="monospace" w:eastAsia="monospace" w:cs="monospace"/>
          <w:color w:val="A9B7C6"/>
          <w:sz w:val="19"/>
          <w:szCs w:val="19"/>
          <w:shd w:val="clear" w:fill="2B2B2B"/>
        </w:rPr>
        <w:t>(Date createTime)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this</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876AA"/>
          <w:sz w:val="19"/>
          <w:szCs w:val="19"/>
          <w:shd w:val="clear" w:fill="2B2B2B"/>
        </w:rPr>
        <w:t xml:space="preserve">createTime </w:t>
      </w:r>
      <w:r>
        <w:rPr>
          <w:rFonts w:hint="default" w:ascii="monospace" w:hAnsi="monospace" w:eastAsia="monospace" w:cs="monospace"/>
          <w:color w:val="A9B7C6"/>
          <w:sz w:val="19"/>
          <w:szCs w:val="19"/>
          <w:shd w:val="clear" w:fill="2B2B2B"/>
        </w:rPr>
        <w:t>= createTime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String </w:t>
      </w:r>
      <w:r>
        <w:rPr>
          <w:rFonts w:hint="default" w:ascii="monospace" w:hAnsi="monospace" w:eastAsia="monospace" w:cs="monospace"/>
          <w:color w:val="FFC66D"/>
          <w:sz w:val="19"/>
          <w:szCs w:val="19"/>
          <w:shd w:val="clear" w:fill="2B2B2B"/>
        </w:rPr>
        <w:t>getJine</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9876AA"/>
          <w:sz w:val="19"/>
          <w:szCs w:val="19"/>
          <w:shd w:val="clear" w:fill="2B2B2B"/>
        </w:rPr>
        <w:t>jine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void </w:t>
      </w:r>
      <w:r>
        <w:rPr>
          <w:rFonts w:hint="default" w:ascii="monospace" w:hAnsi="monospace" w:eastAsia="monospace" w:cs="monospace"/>
          <w:color w:val="FFC66D"/>
          <w:sz w:val="19"/>
          <w:szCs w:val="19"/>
          <w:shd w:val="clear" w:fill="2B2B2B"/>
        </w:rPr>
        <w:t>setJine</w:t>
      </w:r>
      <w:r>
        <w:rPr>
          <w:rFonts w:hint="default" w:ascii="monospace" w:hAnsi="monospace" w:eastAsia="monospace" w:cs="monospace"/>
          <w:color w:val="A9B7C6"/>
          <w:sz w:val="19"/>
          <w:szCs w:val="19"/>
          <w:shd w:val="clear" w:fill="2B2B2B"/>
        </w:rPr>
        <w:t>(String jine)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this</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876AA"/>
          <w:sz w:val="19"/>
          <w:szCs w:val="19"/>
          <w:shd w:val="clear" w:fill="2B2B2B"/>
        </w:rPr>
        <w:t xml:space="preserve">jine </w:t>
      </w:r>
      <w:r>
        <w:rPr>
          <w:rFonts w:hint="default" w:ascii="monospace" w:hAnsi="monospace" w:eastAsia="monospace" w:cs="monospace"/>
          <w:color w:val="A9B7C6"/>
          <w:sz w:val="19"/>
          <w:szCs w:val="19"/>
          <w:shd w:val="clear" w:fill="2B2B2B"/>
        </w:rPr>
        <w:t>= jine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Integer </w:t>
      </w:r>
      <w:r>
        <w:rPr>
          <w:rFonts w:hint="default" w:ascii="monospace" w:hAnsi="monospace" w:eastAsia="monospace" w:cs="monospace"/>
          <w:color w:val="FFC66D"/>
          <w:sz w:val="19"/>
          <w:szCs w:val="19"/>
          <w:shd w:val="clear" w:fill="2B2B2B"/>
        </w:rPr>
        <w:t>getCourseId</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9876AA"/>
          <w:sz w:val="19"/>
          <w:szCs w:val="19"/>
          <w:shd w:val="clear" w:fill="2B2B2B"/>
        </w:rPr>
        <w:t>courseId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void </w:t>
      </w:r>
      <w:r>
        <w:rPr>
          <w:rFonts w:hint="default" w:ascii="monospace" w:hAnsi="monospace" w:eastAsia="monospace" w:cs="monospace"/>
          <w:color w:val="FFC66D"/>
          <w:sz w:val="19"/>
          <w:szCs w:val="19"/>
          <w:shd w:val="clear" w:fill="2B2B2B"/>
        </w:rPr>
        <w:t>setCourseId</w:t>
      </w:r>
      <w:r>
        <w:rPr>
          <w:rFonts w:hint="default" w:ascii="monospace" w:hAnsi="monospace" w:eastAsia="monospace" w:cs="monospace"/>
          <w:color w:val="A9B7C6"/>
          <w:sz w:val="19"/>
          <w:szCs w:val="19"/>
          <w:shd w:val="clear" w:fill="2B2B2B"/>
        </w:rPr>
        <w:t>(Integer courseId)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this</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876AA"/>
          <w:sz w:val="19"/>
          <w:szCs w:val="19"/>
          <w:shd w:val="clear" w:fill="2B2B2B"/>
        </w:rPr>
        <w:t xml:space="preserve">courseId </w:t>
      </w:r>
      <w:r>
        <w:rPr>
          <w:rFonts w:hint="default" w:ascii="monospace" w:hAnsi="monospace" w:eastAsia="monospace" w:cs="monospace"/>
          <w:color w:val="A9B7C6"/>
          <w:sz w:val="19"/>
          <w:szCs w:val="19"/>
          <w:shd w:val="clear" w:fill="2B2B2B"/>
        </w:rPr>
        <w:t>= courseId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BBB529"/>
          <w:sz w:val="19"/>
          <w:szCs w:val="19"/>
          <w:shd w:val="clear" w:fill="2B2B2B"/>
        </w:rPr>
        <w:t>@Override</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BBB529"/>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String </w:t>
      </w:r>
      <w:r>
        <w:rPr>
          <w:rFonts w:hint="default" w:ascii="monospace" w:hAnsi="monospace" w:eastAsia="monospace" w:cs="monospace"/>
          <w:color w:val="FFC66D"/>
          <w:sz w:val="19"/>
          <w:szCs w:val="19"/>
          <w:shd w:val="clear" w:fill="2B2B2B"/>
        </w:rPr>
        <w:t>toString</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6A8759"/>
          <w:sz w:val="19"/>
          <w:szCs w:val="19"/>
          <w:shd w:val="clear" w:fill="2B2B2B"/>
        </w:rPr>
        <w:t xml:space="preserve">"Classify{"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6A8759"/>
          <w:sz w:val="19"/>
          <w:szCs w:val="19"/>
          <w:shd w:val="clear" w:fill="2B2B2B"/>
        </w:rPr>
        <w:t xml:space="preserve">", id="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9876AA"/>
          <w:sz w:val="19"/>
          <w:szCs w:val="19"/>
          <w:shd w:val="clear" w:fill="2B2B2B"/>
        </w:rPr>
        <w:t xml:space="preserve">id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6A8759"/>
          <w:sz w:val="19"/>
          <w:szCs w:val="19"/>
          <w:shd w:val="clear" w:fill="2B2B2B"/>
        </w:rPr>
        <w:t xml:space="preserve">", name="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9876AA"/>
          <w:sz w:val="19"/>
          <w:szCs w:val="19"/>
          <w:shd w:val="clear" w:fill="2B2B2B"/>
        </w:rPr>
        <w:t xml:space="preserve">name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6A8759"/>
          <w:sz w:val="19"/>
          <w:szCs w:val="19"/>
          <w:shd w:val="clear" w:fill="2B2B2B"/>
        </w:rPr>
        <w:t xml:space="preserve">", userId="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9876AA"/>
          <w:sz w:val="19"/>
          <w:szCs w:val="19"/>
          <w:shd w:val="clear" w:fill="2B2B2B"/>
        </w:rPr>
        <w:t xml:space="preserve">userId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6A8759"/>
          <w:sz w:val="19"/>
          <w:szCs w:val="19"/>
          <w:shd w:val="clear" w:fill="2B2B2B"/>
        </w:rPr>
        <w:t xml:space="preserve">", orderNo="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9876AA"/>
          <w:sz w:val="19"/>
          <w:szCs w:val="19"/>
          <w:shd w:val="clear" w:fill="2B2B2B"/>
        </w:rPr>
        <w:t xml:space="preserve">orderNo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6A8759"/>
          <w:sz w:val="19"/>
          <w:szCs w:val="19"/>
          <w:shd w:val="clear" w:fill="2B2B2B"/>
        </w:rPr>
        <w:t xml:space="preserve">", type="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9876AA"/>
          <w:sz w:val="19"/>
          <w:szCs w:val="19"/>
          <w:shd w:val="clear" w:fill="2B2B2B"/>
        </w:rPr>
        <w:t xml:space="preserve">type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6A8759"/>
          <w:sz w:val="19"/>
          <w:szCs w:val="19"/>
          <w:shd w:val="clear" w:fill="2B2B2B"/>
        </w:rPr>
        <w:t xml:space="preserve">", createTime="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9876AA"/>
          <w:sz w:val="19"/>
          <w:szCs w:val="19"/>
          <w:shd w:val="clear" w:fill="2B2B2B"/>
        </w:rPr>
        <w:t xml:space="preserve">createTime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6A8759"/>
          <w:sz w:val="19"/>
          <w:szCs w:val="19"/>
          <w:shd w:val="clear" w:fill="2B2B2B"/>
        </w:rPr>
        <w:t xml:space="preserve">", jine="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9876AA"/>
          <w:sz w:val="19"/>
          <w:szCs w:val="19"/>
          <w:shd w:val="clear" w:fill="2B2B2B"/>
        </w:rPr>
        <w:t xml:space="preserve">jine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6A8759"/>
          <w:sz w:val="19"/>
          <w:szCs w:val="19"/>
          <w:shd w:val="clear" w:fill="2B2B2B"/>
        </w:rPr>
        <w:t xml:space="preserve">", courseId="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9876AA"/>
          <w:sz w:val="19"/>
          <w:szCs w:val="19"/>
          <w:shd w:val="clear" w:fill="2B2B2B"/>
        </w:rPr>
        <w:t xml:space="preserve">courseId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w:t>
      </w:r>
    </w:p>
    <w:p>
      <w:pPr>
        <w:pStyle w:val="2"/>
        <w:rPr>
          <w:rFonts w:ascii="Times New Roman" w:hAnsi="Times New Roman" w:eastAsia="黑体"/>
          <w:color w:val="auto"/>
          <w:sz w:val="44"/>
          <w:szCs w:val="44"/>
        </w:rPr>
      </w:pPr>
      <w:bookmarkStart w:id="65" w:name="_Toc435555021"/>
      <w:bookmarkStart w:id="66" w:name="_Toc444248441"/>
      <w:r>
        <w:rPr>
          <w:rFonts w:hint="eastAsia" w:ascii="Times New Roman" w:hAnsi="Times New Roman" w:eastAsia="黑体"/>
          <w:color w:val="auto"/>
          <w:sz w:val="44"/>
          <w:szCs w:val="44"/>
        </w:rPr>
        <w:t>5、管理端模块详细设计</w:t>
      </w:r>
      <w:bookmarkEnd w:id="65"/>
      <w:bookmarkEnd w:id="66"/>
    </w:p>
    <w:p>
      <w:pPr>
        <w:pStyle w:val="3"/>
        <w:rPr>
          <w:rFonts w:hint="eastAsia"/>
          <w:color w:val="auto"/>
        </w:rPr>
      </w:pPr>
      <w:bookmarkStart w:id="67" w:name="_Toc435555022"/>
      <w:bookmarkStart w:id="68" w:name="_Toc444248442"/>
      <w:r>
        <w:rPr>
          <w:rFonts w:hint="eastAsia"/>
          <w:color w:val="auto"/>
        </w:rPr>
        <w:t>5.1、</w:t>
      </w:r>
      <w:r>
        <w:rPr>
          <w:rFonts w:hint="eastAsia"/>
          <w:color w:val="auto"/>
          <w:lang w:val="en-US" w:eastAsia="zh-CN"/>
        </w:rPr>
        <w:t>教师/管理员</w:t>
      </w:r>
      <w:r>
        <w:rPr>
          <w:rFonts w:hint="eastAsia"/>
          <w:color w:val="auto"/>
        </w:rPr>
        <w:t>模块详细设计</w:t>
      </w:r>
      <w:bookmarkEnd w:id="67"/>
      <w:bookmarkEnd w:id="68"/>
    </w:p>
    <w:p>
      <w:pPr>
        <w:rPr>
          <w:rFonts w:hint="eastAsia" w:ascii="Cambria" w:hAnsi="Cambria" w:eastAsia="宋体" w:cs="Times New Roman"/>
          <w:b/>
          <w:bCs/>
          <w:color w:val="auto"/>
          <w:kern w:val="0"/>
          <w:sz w:val="22"/>
          <w:szCs w:val="22"/>
          <w:lang w:val="en-US" w:eastAsia="zh-CN" w:bidi="ar-SA"/>
        </w:rPr>
      </w:pPr>
      <w:r>
        <w:rPr>
          <w:rFonts w:hint="eastAsia" w:ascii="Cambria" w:hAnsi="Cambria" w:eastAsia="宋体" w:cs="Times New Roman"/>
          <w:b/>
          <w:bCs/>
          <w:color w:val="auto"/>
          <w:kern w:val="0"/>
          <w:sz w:val="22"/>
          <w:szCs w:val="22"/>
          <w:lang w:val="en-US" w:eastAsia="zh-CN" w:bidi="ar-SA"/>
        </w:rPr>
        <w:t>5.1.1 系统管理模块</w:t>
      </w:r>
    </w:p>
    <w:p>
      <w:pPr>
        <w:pStyle w:val="4"/>
        <w:rPr>
          <w:color w:val="auto"/>
        </w:rPr>
      </w:pPr>
      <w:bookmarkStart w:id="69" w:name="_Toc444248444"/>
      <w:r>
        <w:rPr>
          <w:rFonts w:hint="eastAsia"/>
          <w:color w:val="auto"/>
        </w:rPr>
        <w:t>5</w:t>
      </w:r>
      <w:r>
        <w:rPr>
          <w:rFonts w:hint="eastAsia"/>
          <w:color w:val="auto"/>
          <w:lang w:val="en-US" w:eastAsia="zh-CN"/>
        </w:rPr>
        <w:t>.1.2</w:t>
      </w:r>
      <w:r>
        <w:rPr>
          <w:rFonts w:hint="eastAsia"/>
          <w:color w:val="auto"/>
        </w:rPr>
        <w:t xml:space="preserve"> 控制层</w:t>
      </w:r>
      <w:bookmarkEnd w:id="69"/>
    </w:p>
    <w:p>
      <w:pPr>
        <w:ind w:firstLine="420"/>
        <w:rPr>
          <w:rFonts w:ascii="Times New Roman" w:hAnsi="Times New Roman" w:cs="Times New Roman"/>
          <w:sz w:val="24"/>
          <w:szCs w:val="24"/>
        </w:rPr>
      </w:pPr>
      <w:bookmarkStart w:id="70" w:name="_Toc444248445"/>
      <w:r>
        <w:rPr>
          <w:rFonts w:hint="eastAsia" w:ascii="Times New Roman" w:hAnsi="Times New Roman" w:cs="Times New Roman"/>
          <w:sz w:val="24"/>
          <w:szCs w:val="24"/>
          <w:lang w:val="en-US" w:eastAsia="zh-CN"/>
        </w:rPr>
        <w:t>系统管理</w:t>
      </w:r>
      <w:r>
        <w:rPr>
          <w:rFonts w:ascii="Times New Roman" w:hAnsi="Times New Roman" w:cs="Times New Roman"/>
          <w:sz w:val="24"/>
          <w:szCs w:val="24"/>
        </w:rPr>
        <w:t>模块的控制层</w:t>
      </w:r>
      <w:r>
        <w:rPr>
          <w:rFonts w:hint="eastAsia" w:ascii="Times New Roman" w:hAnsi="Times New Roman" w:cs="Times New Roman"/>
          <w:sz w:val="24"/>
          <w:szCs w:val="24"/>
        </w:rPr>
        <w:t>负责</w:t>
      </w:r>
      <w:r>
        <w:rPr>
          <w:rFonts w:ascii="Times New Roman" w:hAnsi="Times New Roman" w:cs="Times New Roman"/>
          <w:sz w:val="24"/>
          <w:szCs w:val="24"/>
        </w:rPr>
        <w:t>接受</w:t>
      </w:r>
      <w:r>
        <w:rPr>
          <w:rFonts w:hint="eastAsia" w:ascii="Times New Roman" w:hAnsi="Times New Roman" w:cs="Times New Roman"/>
          <w:sz w:val="24"/>
          <w:szCs w:val="24"/>
        </w:rPr>
        <w:t>来自</w:t>
      </w:r>
      <w:r>
        <w:rPr>
          <w:rFonts w:hint="eastAsia" w:ascii="Times New Roman" w:hAnsi="Times New Roman" w:cs="Times New Roman"/>
          <w:sz w:val="24"/>
          <w:szCs w:val="24"/>
          <w:lang w:val="en-US" w:eastAsia="zh-CN"/>
        </w:rPr>
        <w:t>index</w:t>
      </w:r>
      <w:r>
        <w:rPr>
          <w:rFonts w:ascii="Times New Roman" w:hAnsi="Times New Roman" w:cs="Times New Roman"/>
          <w:sz w:val="24"/>
          <w:szCs w:val="24"/>
        </w:rPr>
        <w:t>.</w:t>
      </w:r>
      <w:r>
        <w:rPr>
          <w:rFonts w:hint="eastAsia" w:ascii="Times New Roman" w:hAnsi="Times New Roman" w:cs="Times New Roman"/>
          <w:sz w:val="24"/>
          <w:szCs w:val="24"/>
          <w:lang w:val="en-US" w:eastAsia="zh-CN"/>
        </w:rPr>
        <w:t>html</w:t>
      </w:r>
      <w:r>
        <w:rPr>
          <w:rFonts w:hint="eastAsia" w:ascii="Times New Roman" w:hAnsi="Times New Roman" w:cs="Times New Roman"/>
          <w:sz w:val="24"/>
          <w:szCs w:val="24"/>
        </w:rPr>
        <w:t>的</w:t>
      </w:r>
      <w:r>
        <w:rPr>
          <w:rFonts w:ascii="Times New Roman" w:hAnsi="Times New Roman" w:cs="Times New Roman"/>
          <w:sz w:val="24"/>
          <w:szCs w:val="24"/>
        </w:rPr>
        <w:t>用户</w:t>
      </w:r>
      <w:r>
        <w:rPr>
          <w:rFonts w:hint="eastAsia" w:ascii="Times New Roman" w:hAnsi="Times New Roman" w:cs="Times New Roman"/>
          <w:sz w:val="24"/>
          <w:szCs w:val="24"/>
          <w:lang w:val="en-US" w:eastAsia="zh-CN"/>
        </w:rPr>
        <w:t>请求</w:t>
      </w:r>
      <w:r>
        <w:rPr>
          <w:rFonts w:ascii="Times New Roman" w:hAnsi="Times New Roman" w:cs="Times New Roman"/>
          <w:sz w:val="24"/>
          <w:szCs w:val="24"/>
        </w:rPr>
        <w:t>，</w:t>
      </w:r>
      <w:r>
        <w:rPr>
          <w:rFonts w:hint="eastAsia" w:ascii="Times New Roman" w:hAnsi="Times New Roman" w:cs="Times New Roman"/>
          <w:sz w:val="24"/>
          <w:szCs w:val="24"/>
          <w:lang w:val="en-US" w:eastAsia="zh-CN"/>
        </w:rPr>
        <w:t>向服务器请求获取用户数据</w:t>
      </w:r>
      <w:r>
        <w:rPr>
          <w:rFonts w:hint="eastAsia" w:ascii="Times New Roman" w:hAnsi="Times New Roman" w:cs="Times New Roman"/>
          <w:sz w:val="24"/>
          <w:szCs w:val="24"/>
        </w:rPr>
        <w:t>，等到</w:t>
      </w:r>
      <w:r>
        <w:rPr>
          <w:rFonts w:ascii="Times New Roman" w:hAnsi="Times New Roman" w:cs="Times New Roman"/>
          <w:sz w:val="24"/>
          <w:szCs w:val="24"/>
        </w:rPr>
        <w:t>业务逻辑处理</w:t>
      </w:r>
      <w:r>
        <w:rPr>
          <w:rFonts w:hint="eastAsia" w:ascii="Times New Roman" w:hAnsi="Times New Roman" w:cs="Times New Roman"/>
          <w:sz w:val="24"/>
          <w:szCs w:val="24"/>
        </w:rPr>
        <w:t>完成之后</w:t>
      </w:r>
      <w:r>
        <w:rPr>
          <w:rFonts w:ascii="Times New Roman" w:hAnsi="Times New Roman" w:cs="Times New Roman"/>
          <w:sz w:val="24"/>
          <w:szCs w:val="24"/>
        </w:rPr>
        <w:t>，将来自业务逻辑层的相应信息</w:t>
      </w:r>
      <w:r>
        <w:rPr>
          <w:rFonts w:hint="eastAsia" w:ascii="Times New Roman" w:hAnsi="Times New Roman" w:cs="Times New Roman"/>
          <w:sz w:val="24"/>
          <w:szCs w:val="24"/>
        </w:rPr>
        <w:t>传到表现层</w:t>
      </w:r>
      <w:r>
        <w:rPr>
          <w:rFonts w:ascii="Times New Roman" w:hAnsi="Times New Roman" w:cs="Times New Roman"/>
          <w:sz w:val="24"/>
          <w:szCs w:val="24"/>
        </w:rPr>
        <w:t>，并</w:t>
      </w:r>
      <w:r>
        <w:rPr>
          <w:rFonts w:hint="eastAsia" w:ascii="Times New Roman" w:hAnsi="Times New Roman" w:cs="Times New Roman"/>
          <w:sz w:val="24"/>
          <w:szCs w:val="24"/>
        </w:rPr>
        <w:t>显示</w:t>
      </w:r>
      <w:r>
        <w:rPr>
          <w:rFonts w:hint="eastAsia" w:ascii="Times New Roman" w:hAnsi="Times New Roman" w:cs="Times New Roman"/>
          <w:sz w:val="24"/>
          <w:szCs w:val="24"/>
          <w:lang w:val="en-US" w:eastAsia="zh-CN"/>
        </w:rPr>
        <w:t>系统管理</w:t>
      </w:r>
      <w:r>
        <w:rPr>
          <w:rFonts w:ascii="Times New Roman" w:hAnsi="Times New Roman" w:cs="Times New Roman"/>
          <w:sz w:val="24"/>
          <w:szCs w:val="24"/>
        </w:rPr>
        <w:t>页面。</w:t>
      </w:r>
      <w:r>
        <w:rPr>
          <w:rFonts w:hint="eastAsia" w:ascii="Times New Roman" w:hAnsi="Times New Roman" w:cs="Times New Roman"/>
          <w:sz w:val="24"/>
          <w:szCs w:val="24"/>
          <w:lang w:val="en-US" w:eastAsia="zh-CN"/>
        </w:rPr>
        <w:t>课程选购</w:t>
      </w:r>
      <w:r>
        <w:rPr>
          <w:rFonts w:hint="eastAsia" w:ascii="Times New Roman" w:hAnsi="Times New Roman" w:cs="Times New Roman"/>
          <w:sz w:val="24"/>
          <w:szCs w:val="24"/>
        </w:rPr>
        <w:t>模块</w:t>
      </w:r>
      <w:r>
        <w:rPr>
          <w:rFonts w:ascii="Times New Roman" w:hAnsi="Times New Roman" w:cs="Times New Roman"/>
          <w:sz w:val="24"/>
          <w:szCs w:val="24"/>
        </w:rPr>
        <w:t>控制层</w:t>
      </w:r>
      <w:r>
        <w:rPr>
          <w:rFonts w:hint="eastAsia" w:ascii="Times New Roman" w:hAnsi="Times New Roman" w:cs="Times New Roman"/>
          <w:sz w:val="24"/>
          <w:szCs w:val="24"/>
        </w:rPr>
        <w:t>列表见</w:t>
      </w:r>
      <w:r>
        <w:rPr>
          <w:rFonts w:ascii="Times New Roman" w:hAnsi="Times New Roman" w:cs="Times New Roman"/>
          <w:sz w:val="24"/>
          <w:szCs w:val="24"/>
        </w:rPr>
        <w:t>表</w:t>
      </w:r>
      <w:r>
        <w:rPr>
          <w:rFonts w:hint="eastAsia" w:ascii="Times New Roman" w:hAnsi="Times New Roman" w:cs="Times New Roman"/>
          <w:sz w:val="24"/>
          <w:szCs w:val="24"/>
        </w:rPr>
        <w:t>4</w:t>
      </w:r>
      <w:r>
        <w:rPr>
          <w:rFonts w:ascii="Times New Roman" w:hAnsi="Times New Roman" w:cs="Times New Roman"/>
          <w:sz w:val="24"/>
          <w:szCs w:val="24"/>
        </w:rPr>
        <w:t>-</w:t>
      </w:r>
      <w:r>
        <w:rPr>
          <w:rFonts w:hint="eastAsia" w:ascii="Times New Roman" w:hAnsi="Times New Roman" w:cs="Times New Roman"/>
          <w:sz w:val="24"/>
          <w:szCs w:val="24"/>
          <w:lang w:val="en-US" w:eastAsia="zh-CN"/>
        </w:rPr>
        <w:t>8</w:t>
      </w:r>
      <w:r>
        <w:rPr>
          <w:rFonts w:hint="eastAsia" w:ascii="Times New Roman" w:hAnsi="Times New Roman" w:cs="Times New Roman"/>
          <w:sz w:val="24"/>
          <w:szCs w:val="24"/>
        </w:rPr>
        <w:t>所示</w:t>
      </w:r>
      <w:r>
        <w:rPr>
          <w:rFonts w:ascii="Times New Roman" w:hAnsi="Times New Roman" w:cs="Times New Roman"/>
          <w:sz w:val="24"/>
          <w:szCs w:val="24"/>
        </w:rPr>
        <w:t>。</w:t>
      </w:r>
    </w:p>
    <w:p>
      <w:pPr>
        <w:ind w:firstLine="420"/>
        <w:rPr>
          <w:rFonts w:ascii="Times New Roman" w:hAnsi="Times New Roman" w:cs="Times New Roman"/>
          <w:sz w:val="24"/>
          <w:szCs w:val="24"/>
        </w:rPr>
      </w:pPr>
    </w:p>
    <w:p>
      <w:pPr>
        <w:ind w:firstLine="420"/>
        <w:jc w:val="center"/>
        <w:rPr>
          <w:rFonts w:ascii="Times New Roman" w:hAnsi="Times New Roman" w:cs="Times New Roman"/>
          <w:sz w:val="24"/>
          <w:szCs w:val="24"/>
        </w:rPr>
      </w:pPr>
      <w:r>
        <w:rPr>
          <w:rFonts w:hint="eastAsia" w:ascii="Times New Roman" w:hAnsi="Times New Roman" w:cs="Times New Roman"/>
          <w:sz w:val="24"/>
          <w:szCs w:val="24"/>
        </w:rPr>
        <w:t xml:space="preserve">表 </w:t>
      </w:r>
      <w:r>
        <w:rPr>
          <w:rFonts w:hint="eastAsia" w:ascii="Times New Roman" w:hAnsi="Times New Roman" w:cs="Times New Roman"/>
          <w:sz w:val="24"/>
          <w:szCs w:val="24"/>
          <w:lang w:val="en-US" w:eastAsia="zh-CN"/>
        </w:rPr>
        <w:t>5</w:t>
      </w:r>
      <w:r>
        <w:rPr>
          <w:rFonts w:ascii="Times New Roman" w:hAnsi="Times New Roman" w:cs="Times New Roman"/>
          <w:sz w:val="24"/>
          <w:szCs w:val="24"/>
        </w:rPr>
        <w:t>-</w:t>
      </w:r>
      <w:r>
        <w:rPr>
          <w:rFonts w:hint="eastAsia" w:ascii="Times New Roman" w:hAnsi="Times New Roman" w:cs="Times New Roman"/>
          <w:sz w:val="24"/>
          <w:szCs w:val="24"/>
          <w:lang w:val="en-US" w:eastAsia="zh-CN"/>
        </w:rPr>
        <w:t>1</w:t>
      </w:r>
      <w:r>
        <w:rPr>
          <w:rFonts w:ascii="Times New Roman" w:hAnsi="Times New Roman" w:cs="Times New Roman"/>
          <w:sz w:val="24"/>
          <w:szCs w:val="24"/>
        </w:rPr>
        <w:t xml:space="preserve"> </w:t>
      </w:r>
      <w:r>
        <w:rPr>
          <w:rFonts w:hint="eastAsia" w:ascii="Times New Roman" w:hAnsi="Times New Roman" w:cs="Times New Roman"/>
          <w:sz w:val="24"/>
          <w:szCs w:val="24"/>
          <w:lang w:val="en-US" w:eastAsia="zh-CN"/>
        </w:rPr>
        <w:t>个人信息查询</w:t>
      </w:r>
      <w:r>
        <w:rPr>
          <w:rFonts w:ascii="Times New Roman" w:hAnsi="Times New Roman" w:cs="Times New Roman"/>
          <w:sz w:val="24"/>
          <w:szCs w:val="24"/>
        </w:rPr>
        <w:t>模块</w:t>
      </w:r>
      <w:r>
        <w:rPr>
          <w:rFonts w:hint="eastAsia" w:ascii="Times New Roman" w:hAnsi="Times New Roman" w:cs="Times New Roman"/>
          <w:sz w:val="24"/>
          <w:szCs w:val="24"/>
        </w:rPr>
        <w:t>控制层列表</w:t>
      </w:r>
    </w:p>
    <w:tbl>
      <w:tblPr>
        <w:tblStyle w:val="49"/>
        <w:tblW w:w="8505" w:type="dxa"/>
        <w:jc w:val="cente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autofit"/>
        <w:tblCellMar>
          <w:top w:w="0" w:type="dxa"/>
          <w:left w:w="108" w:type="dxa"/>
          <w:bottom w:w="0" w:type="dxa"/>
          <w:right w:w="108" w:type="dxa"/>
        </w:tblCellMar>
      </w:tblPr>
      <w:tblGrid>
        <w:gridCol w:w="1243"/>
        <w:gridCol w:w="2198"/>
        <w:gridCol w:w="2162"/>
        <w:gridCol w:w="2902"/>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Ex>
        <w:trPr>
          <w:jc w:val="center"/>
        </w:trPr>
        <w:tc>
          <w:tcPr>
            <w:tcW w:w="1243" w:type="dxa"/>
            <w:shd w:val="solid" w:color="000080" w:fill="FFFFFF"/>
          </w:tcPr>
          <w:p>
            <w:pPr>
              <w:rPr>
                <w:rFonts w:ascii="Times New Roman" w:hAnsi="Times New Roman" w:cs="Times New Roman"/>
                <w:sz w:val="24"/>
                <w:szCs w:val="24"/>
              </w:rPr>
            </w:pPr>
            <w:r>
              <w:rPr>
                <w:rFonts w:hint="eastAsia" w:ascii="Times New Roman" w:hAnsi="Times New Roman" w:cs="Times New Roman"/>
                <w:sz w:val="24"/>
                <w:szCs w:val="24"/>
              </w:rPr>
              <w:t>事件</w:t>
            </w:r>
          </w:p>
        </w:tc>
        <w:tc>
          <w:tcPr>
            <w:tcW w:w="2198" w:type="dxa"/>
            <w:shd w:val="solid" w:color="000080" w:fill="FFFFFF"/>
          </w:tcPr>
          <w:p>
            <w:pPr>
              <w:rPr>
                <w:rFonts w:ascii="Times New Roman" w:hAnsi="Times New Roman" w:cs="Times New Roman"/>
                <w:sz w:val="24"/>
                <w:szCs w:val="24"/>
              </w:rPr>
            </w:pPr>
            <w:r>
              <w:rPr>
                <w:rFonts w:hint="eastAsia" w:ascii="Times New Roman" w:hAnsi="Times New Roman" w:cs="Times New Roman"/>
                <w:sz w:val="24"/>
                <w:szCs w:val="24"/>
              </w:rPr>
              <w:t>Action</w:t>
            </w:r>
          </w:p>
        </w:tc>
        <w:tc>
          <w:tcPr>
            <w:tcW w:w="2162" w:type="dxa"/>
            <w:shd w:val="solid" w:color="000080" w:fill="FFFFFF"/>
          </w:tcPr>
          <w:p>
            <w:pPr>
              <w:rPr>
                <w:rFonts w:ascii="Times New Roman" w:hAnsi="Times New Roman" w:cs="Times New Roman"/>
                <w:sz w:val="24"/>
                <w:szCs w:val="24"/>
              </w:rPr>
            </w:pPr>
            <w:r>
              <w:rPr>
                <w:rFonts w:hint="eastAsia" w:ascii="Times New Roman" w:hAnsi="Times New Roman" w:cs="Times New Roman"/>
                <w:sz w:val="24"/>
                <w:szCs w:val="24"/>
              </w:rPr>
              <w:t>转移说明</w:t>
            </w:r>
          </w:p>
        </w:tc>
        <w:tc>
          <w:tcPr>
            <w:tcW w:w="2902" w:type="dxa"/>
            <w:shd w:val="solid" w:color="000080" w:fill="FFFFFF"/>
          </w:tcPr>
          <w:p>
            <w:pPr>
              <w:rPr>
                <w:rFonts w:ascii="Times New Roman" w:hAnsi="Times New Roman" w:cs="Times New Roman"/>
                <w:sz w:val="24"/>
                <w:szCs w:val="24"/>
              </w:rPr>
            </w:pPr>
            <w:r>
              <w:rPr>
                <w:rFonts w:hint="eastAsia" w:ascii="Times New Roman" w:hAnsi="Times New Roman" w:cs="Times New Roman"/>
                <w:sz w:val="24"/>
                <w:szCs w:val="24"/>
              </w:rPr>
              <w:t>出口</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Ex>
        <w:trPr>
          <w:jc w:val="center"/>
        </w:trPr>
        <w:tc>
          <w:tcPr>
            <w:tcW w:w="1243" w:type="dxa"/>
            <w:vMerge w:val="restart"/>
            <w:tcBorders>
              <w:top w:val="single" w:color="000080" w:sz="6" w:space="0"/>
              <w:left w:val="single" w:color="000080" w:sz="6" w:space="0"/>
              <w:right w:val="single" w:color="000080" w:sz="6" w:space="0"/>
            </w:tcBorders>
            <w:vAlign w:val="center"/>
          </w:tcPr>
          <w:p>
            <w:pP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系统管理</w:t>
            </w:r>
          </w:p>
        </w:tc>
        <w:tc>
          <w:tcPr>
            <w:tcW w:w="2198" w:type="dxa"/>
            <w:vMerge w:val="restart"/>
            <w:tcBorders>
              <w:top w:val="single" w:color="000080" w:sz="6" w:space="0"/>
              <w:left w:val="single" w:color="000080" w:sz="6" w:space="0"/>
              <w:right w:val="single" w:color="000080" w:sz="6" w:space="0"/>
            </w:tcBorders>
            <w:vAlign w:val="center"/>
          </w:tcPr>
          <w:p>
            <w:pPr>
              <w:rPr>
                <w:rFonts w:hint="eastAsia" w:ascii="Times New Roman" w:hAnsi="Times New Roman" w:cs="Times New Roman"/>
                <w:sz w:val="24"/>
                <w:szCs w:val="24"/>
              </w:rPr>
            </w:pPr>
            <w:r>
              <w:rPr>
                <w:rFonts w:hint="eastAsia" w:ascii="Times New Roman" w:hAnsi="Times New Roman" w:cs="Times New Roman"/>
                <w:sz w:val="24"/>
                <w:szCs w:val="24"/>
              </w:rPr>
              <w:t>UserController</w:t>
            </w:r>
            <w:r>
              <w:rPr>
                <w:rFonts w:ascii="Times New Roman" w:hAnsi="Times New Roman" w:cs="Times New Roman"/>
                <w:sz w:val="24"/>
                <w:szCs w:val="24"/>
              </w:rPr>
              <w:t>.</w:t>
            </w:r>
            <w:r>
              <w:rPr>
                <w:rFonts w:hint="eastAsia" w:ascii="Times New Roman" w:hAnsi="Times New Roman" w:cs="Times New Roman"/>
                <w:sz w:val="24"/>
                <w:szCs w:val="24"/>
              </w:rPr>
              <w:t>java</w:t>
            </w:r>
          </w:p>
          <w:p>
            <w:pP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rPr>
              <w:t>RoleController</w:t>
            </w:r>
            <w:r>
              <w:rPr>
                <w:rFonts w:hint="eastAsia" w:ascii="Times New Roman" w:hAnsi="Times New Roman" w:cs="Times New Roman"/>
                <w:sz w:val="24"/>
                <w:szCs w:val="24"/>
                <w:lang w:val="en-US" w:eastAsia="zh-CN"/>
              </w:rPr>
              <w:t>.java</w:t>
            </w:r>
          </w:p>
        </w:tc>
        <w:tc>
          <w:tcPr>
            <w:tcW w:w="2162" w:type="dxa"/>
            <w:tcBorders>
              <w:top w:val="single" w:color="000080" w:sz="6" w:space="0"/>
              <w:left w:val="single" w:color="000080" w:sz="6" w:space="0"/>
              <w:bottom w:val="single" w:color="000080" w:sz="6" w:space="0"/>
              <w:right w:val="single" w:color="000080" w:sz="6" w:space="0"/>
            </w:tcBorders>
            <w:vAlign w:val="center"/>
          </w:tcPr>
          <w:p>
            <w:pPr>
              <w:rPr>
                <w:rFonts w:ascii="Times New Roman" w:hAnsi="Times New Roman" w:cs="Times New Roman"/>
                <w:sz w:val="24"/>
                <w:szCs w:val="24"/>
              </w:rPr>
            </w:pPr>
            <w:r>
              <w:rPr>
                <w:rFonts w:ascii="Times New Roman" w:hAnsi="Times New Roman" w:cs="Times New Roman"/>
                <w:sz w:val="24"/>
                <w:szCs w:val="24"/>
              </w:rPr>
              <w:t>SUCCESS</w:t>
            </w:r>
          </w:p>
        </w:tc>
        <w:tc>
          <w:tcPr>
            <w:tcW w:w="2902" w:type="dxa"/>
            <w:tcBorders>
              <w:top w:val="single" w:color="000080" w:sz="6" w:space="0"/>
              <w:left w:val="single" w:color="000080" w:sz="6" w:space="0"/>
              <w:bottom w:val="single" w:color="000080" w:sz="6" w:space="0"/>
              <w:right w:val="single" w:color="000080" w:sz="6" w:space="0"/>
            </w:tcBorders>
            <w:vAlign w:val="center"/>
          </w:tcPr>
          <w:p>
            <w:pP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显示用户/角色管理页面</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Ex>
        <w:trPr>
          <w:jc w:val="center"/>
        </w:trPr>
        <w:tc>
          <w:tcPr>
            <w:tcW w:w="1243" w:type="dxa"/>
            <w:vMerge w:val="continue"/>
            <w:tcBorders>
              <w:left w:val="single" w:color="000080" w:sz="6" w:space="0"/>
              <w:bottom w:val="single" w:color="000080" w:sz="6" w:space="0"/>
              <w:right w:val="single" w:color="000080" w:sz="6" w:space="0"/>
            </w:tcBorders>
            <w:vAlign w:val="center"/>
          </w:tcPr>
          <w:p>
            <w:pPr>
              <w:rPr>
                <w:rFonts w:ascii="Times New Roman" w:hAnsi="Times New Roman" w:cs="Times New Roman"/>
                <w:sz w:val="24"/>
                <w:szCs w:val="24"/>
              </w:rPr>
            </w:pPr>
          </w:p>
        </w:tc>
        <w:tc>
          <w:tcPr>
            <w:tcW w:w="2198" w:type="dxa"/>
            <w:vMerge w:val="continue"/>
            <w:tcBorders>
              <w:left w:val="single" w:color="000080" w:sz="6" w:space="0"/>
              <w:bottom w:val="single" w:color="000080" w:sz="6" w:space="0"/>
              <w:right w:val="single" w:color="000080" w:sz="6" w:space="0"/>
            </w:tcBorders>
            <w:vAlign w:val="center"/>
          </w:tcPr>
          <w:p>
            <w:pPr>
              <w:rPr>
                <w:rFonts w:ascii="Times New Roman" w:hAnsi="Times New Roman" w:cs="Times New Roman"/>
                <w:sz w:val="24"/>
                <w:szCs w:val="24"/>
              </w:rPr>
            </w:pPr>
          </w:p>
        </w:tc>
        <w:tc>
          <w:tcPr>
            <w:tcW w:w="2162" w:type="dxa"/>
            <w:tcBorders>
              <w:top w:val="single" w:color="000080" w:sz="6" w:space="0"/>
              <w:left w:val="single" w:color="000080" w:sz="6" w:space="0"/>
              <w:bottom w:val="single" w:color="000080" w:sz="6" w:space="0"/>
              <w:right w:val="single" w:color="000080" w:sz="6" w:space="0"/>
            </w:tcBorders>
            <w:vAlign w:val="center"/>
          </w:tcPr>
          <w:p>
            <w:pPr>
              <w:rPr>
                <w:rFonts w:ascii="Times New Roman" w:hAnsi="Times New Roman" w:cs="Times New Roman"/>
                <w:sz w:val="24"/>
                <w:szCs w:val="24"/>
              </w:rPr>
            </w:pPr>
            <w:r>
              <w:rPr>
                <w:rFonts w:ascii="Times New Roman" w:hAnsi="Times New Roman" w:cs="Times New Roman"/>
                <w:sz w:val="24"/>
                <w:szCs w:val="24"/>
              </w:rPr>
              <w:t>ERROR</w:t>
            </w:r>
          </w:p>
        </w:tc>
        <w:tc>
          <w:tcPr>
            <w:tcW w:w="2902" w:type="dxa"/>
            <w:tcBorders>
              <w:top w:val="single" w:color="000080" w:sz="6" w:space="0"/>
              <w:left w:val="single" w:color="000080" w:sz="6" w:space="0"/>
              <w:bottom w:val="single" w:color="000080" w:sz="6" w:space="0"/>
              <w:right w:val="single" w:color="000080" w:sz="6" w:space="0"/>
            </w:tcBorders>
            <w:vAlign w:val="center"/>
          </w:tcPr>
          <w:p>
            <w:pPr>
              <w:rPr>
                <w:rFonts w:ascii="Times New Roman" w:hAnsi="Times New Roman" w:cs="Times New Roman"/>
                <w:sz w:val="24"/>
                <w:szCs w:val="24"/>
              </w:rPr>
            </w:pPr>
            <w:r>
              <w:rPr>
                <w:rFonts w:hint="eastAsia" w:ascii="Times New Roman" w:hAnsi="Times New Roman" w:cs="Times New Roman"/>
                <w:sz w:val="24"/>
                <w:szCs w:val="24"/>
                <w:lang w:val="en-US" w:eastAsia="zh-CN"/>
              </w:rPr>
              <w:t>用户信息拉取</w:t>
            </w:r>
            <w:r>
              <w:rPr>
                <w:rFonts w:hint="eastAsia" w:ascii="Times New Roman" w:hAnsi="Times New Roman" w:cs="Times New Roman"/>
                <w:sz w:val="24"/>
                <w:szCs w:val="24"/>
              </w:rPr>
              <w:t>失败，显示提示窗口。</w:t>
            </w:r>
          </w:p>
        </w:tc>
      </w:tr>
    </w:tbl>
    <w:p>
      <w:pPr>
        <w:ind w:firstLine="420"/>
        <w:rPr>
          <w:rFonts w:ascii="Times New Roman" w:hAnsi="Times New Roman" w:cs="Times New Roman"/>
          <w:sz w:val="24"/>
          <w:szCs w:val="24"/>
        </w:rPr>
      </w:pPr>
    </w:p>
    <w:p>
      <w:pPr>
        <w:ind w:firstLine="420"/>
        <w:rPr>
          <w:rFonts w:ascii="Times New Roman" w:hAnsi="Times New Roman" w:cs="Times New Roman"/>
          <w:sz w:val="24"/>
          <w:szCs w:val="24"/>
        </w:rPr>
      </w:pPr>
      <w:r>
        <w:rPr>
          <w:rFonts w:hint="eastAsia" w:ascii="Times New Roman" w:hAnsi="Times New Roman" w:cs="Times New Roman"/>
          <w:sz w:val="24"/>
          <w:szCs w:val="24"/>
        </w:rPr>
        <w:t>在控制层</w:t>
      </w:r>
      <w:r>
        <w:rPr>
          <w:rFonts w:ascii="Times New Roman" w:hAnsi="Times New Roman" w:cs="Times New Roman"/>
          <w:sz w:val="24"/>
          <w:szCs w:val="24"/>
        </w:rPr>
        <w:t>中</w:t>
      </w:r>
      <w:r>
        <w:rPr>
          <w:rFonts w:hint="eastAsia" w:ascii="Times New Roman" w:hAnsi="Times New Roman" w:cs="Times New Roman"/>
          <w:sz w:val="24"/>
          <w:szCs w:val="24"/>
        </w:rPr>
        <w:t>UserController</w:t>
      </w:r>
      <w:r>
        <w:rPr>
          <w:rFonts w:ascii="Times New Roman" w:hAnsi="Times New Roman" w:cs="Times New Roman"/>
          <w:sz w:val="24"/>
          <w:szCs w:val="24"/>
        </w:rPr>
        <w:t>.java</w:t>
      </w:r>
      <w:r>
        <w:rPr>
          <w:rFonts w:hint="eastAsia" w:ascii="Times New Roman" w:hAnsi="Times New Roman" w:cs="Times New Roman"/>
          <w:sz w:val="24"/>
          <w:szCs w:val="24"/>
        </w:rPr>
        <w:t>的描述</w:t>
      </w:r>
      <w:r>
        <w:rPr>
          <w:rFonts w:ascii="Times New Roman" w:hAnsi="Times New Roman" w:cs="Times New Roman"/>
          <w:sz w:val="24"/>
          <w:szCs w:val="24"/>
        </w:rPr>
        <w:t>如下所示：</w:t>
      </w:r>
    </w:p>
    <w:p>
      <w:pPr>
        <w:pStyle w:val="45"/>
        <w:keepNext w:val="0"/>
        <w:keepLines w:val="0"/>
        <w:widowControl/>
        <w:suppressLineNumbers w:val="0"/>
        <w:shd w:val="clear" w:fill="2B2B2B"/>
        <w:rPr>
          <w:rFonts w:ascii="monospace" w:hAnsi="monospace" w:eastAsia="monospace" w:cs="monospace"/>
          <w:color w:val="A9B7C6"/>
          <w:sz w:val="19"/>
          <w:szCs w:val="19"/>
        </w:rPr>
      </w:pPr>
      <w:r>
        <w:rPr>
          <w:rFonts w:hint="default" w:ascii="monospace" w:hAnsi="monospace" w:eastAsia="monospace" w:cs="monospace"/>
          <w:color w:val="BBB529"/>
          <w:sz w:val="19"/>
          <w:szCs w:val="19"/>
          <w:shd w:val="clear" w:fill="2B2B2B"/>
        </w:rPr>
        <w:t>@Controller</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BBB529"/>
          <w:sz w:val="19"/>
          <w:szCs w:val="19"/>
          <w:shd w:val="clear" w:fill="2B2B2B"/>
        </w:rPr>
        <w:t>@RequestMapping</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"/sys/user"</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CC7832"/>
          <w:sz w:val="19"/>
          <w:szCs w:val="19"/>
          <w:shd w:val="clear" w:fill="2B2B2B"/>
        </w:rPr>
        <w:t xml:space="preserve">public class </w:t>
      </w:r>
      <w:r>
        <w:rPr>
          <w:rFonts w:hint="default" w:ascii="monospace" w:hAnsi="monospace" w:eastAsia="monospace" w:cs="monospace"/>
          <w:color w:val="A9B7C6"/>
          <w:sz w:val="19"/>
          <w:szCs w:val="19"/>
          <w:shd w:val="clear" w:fill="2B2B2B"/>
        </w:rPr>
        <w:t xml:space="preserve">UserController </w:t>
      </w:r>
      <w:r>
        <w:rPr>
          <w:rFonts w:hint="default" w:ascii="monospace" w:hAnsi="monospace" w:eastAsia="monospace" w:cs="monospace"/>
          <w:color w:val="CC7832"/>
          <w:sz w:val="19"/>
          <w:szCs w:val="19"/>
          <w:shd w:val="clear" w:fill="2B2B2B"/>
        </w:rPr>
        <w:t xml:space="preserve">extends </w:t>
      </w:r>
      <w:r>
        <w:rPr>
          <w:rFonts w:hint="default" w:ascii="monospace" w:hAnsi="monospace" w:eastAsia="monospace" w:cs="monospace"/>
          <w:color w:val="A9B7C6"/>
          <w:sz w:val="19"/>
          <w:szCs w:val="19"/>
          <w:shd w:val="clear" w:fill="2B2B2B"/>
        </w:rPr>
        <w:t>BaseController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BBB529"/>
          <w:sz w:val="19"/>
          <w:szCs w:val="19"/>
          <w:shd w:val="clear" w:fill="2B2B2B"/>
        </w:rPr>
        <w:t>@Autowired</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BBB529"/>
          <w:sz w:val="19"/>
          <w:szCs w:val="19"/>
          <w:shd w:val="clear" w:fill="2B2B2B"/>
        </w:rPr>
        <w:t xml:space="preserve">    </w:t>
      </w:r>
      <w:r>
        <w:rPr>
          <w:rFonts w:hint="default" w:ascii="monospace" w:hAnsi="monospace" w:eastAsia="monospace" w:cs="monospace"/>
          <w:color w:val="CC7832"/>
          <w:sz w:val="19"/>
          <w:szCs w:val="19"/>
          <w:shd w:val="clear" w:fill="2B2B2B"/>
        </w:rPr>
        <w:t xml:space="preserve">private </w:t>
      </w:r>
      <w:r>
        <w:rPr>
          <w:rFonts w:hint="default" w:ascii="monospace" w:hAnsi="monospace" w:eastAsia="monospace" w:cs="monospace"/>
          <w:color w:val="A9B7C6"/>
          <w:sz w:val="19"/>
          <w:szCs w:val="19"/>
          <w:shd w:val="clear" w:fill="2B2B2B"/>
        </w:rPr>
        <w:t xml:space="preserve">UserService </w:t>
      </w:r>
      <w:r>
        <w:rPr>
          <w:rFonts w:hint="default" w:ascii="monospace" w:hAnsi="monospace" w:eastAsia="monospace" w:cs="monospace"/>
          <w:color w:val="9876AA"/>
          <w:sz w:val="19"/>
          <w:szCs w:val="19"/>
          <w:shd w:val="clear" w:fill="2B2B2B"/>
        </w:rPr>
        <w:t>userService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BBB529"/>
          <w:sz w:val="19"/>
          <w:szCs w:val="19"/>
          <w:shd w:val="clear" w:fill="2B2B2B"/>
        </w:rPr>
        <w:t>@Autowired</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BBB529"/>
          <w:sz w:val="19"/>
          <w:szCs w:val="19"/>
          <w:shd w:val="clear" w:fill="2B2B2B"/>
        </w:rPr>
        <w:t xml:space="preserve">    </w:t>
      </w:r>
      <w:r>
        <w:rPr>
          <w:rFonts w:hint="default" w:ascii="monospace" w:hAnsi="monospace" w:eastAsia="monospace" w:cs="monospace"/>
          <w:color w:val="CC7832"/>
          <w:sz w:val="19"/>
          <w:szCs w:val="19"/>
          <w:shd w:val="clear" w:fill="2B2B2B"/>
        </w:rPr>
        <w:t xml:space="preserve">private </w:t>
      </w:r>
      <w:r>
        <w:rPr>
          <w:rFonts w:hint="default" w:ascii="monospace" w:hAnsi="monospace" w:eastAsia="monospace" w:cs="monospace"/>
          <w:color w:val="A9B7C6"/>
          <w:sz w:val="19"/>
          <w:szCs w:val="19"/>
          <w:shd w:val="clear" w:fill="2B2B2B"/>
        </w:rPr>
        <w:t xml:space="preserve">UserTwoService </w:t>
      </w:r>
      <w:r>
        <w:rPr>
          <w:rFonts w:hint="default" w:ascii="monospace" w:hAnsi="monospace" w:eastAsia="monospace" w:cs="monospace"/>
          <w:color w:val="9876AA"/>
          <w:sz w:val="19"/>
          <w:szCs w:val="19"/>
          <w:shd w:val="clear" w:fill="2B2B2B"/>
        </w:rPr>
        <w:t>userTwoService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BBB529"/>
          <w:sz w:val="19"/>
          <w:szCs w:val="19"/>
          <w:shd w:val="clear" w:fill="2B2B2B"/>
        </w:rPr>
        <w:t>@Autowired</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BBB529"/>
          <w:sz w:val="19"/>
          <w:szCs w:val="19"/>
          <w:shd w:val="clear" w:fill="2B2B2B"/>
        </w:rPr>
        <w:t xml:space="preserve">    </w:t>
      </w:r>
      <w:r>
        <w:rPr>
          <w:rFonts w:hint="default" w:ascii="monospace" w:hAnsi="monospace" w:eastAsia="monospace" w:cs="monospace"/>
          <w:color w:val="CC7832"/>
          <w:sz w:val="19"/>
          <w:szCs w:val="19"/>
          <w:shd w:val="clear" w:fill="2B2B2B"/>
        </w:rPr>
        <w:t xml:space="preserve">private </w:t>
      </w:r>
      <w:r>
        <w:rPr>
          <w:rFonts w:hint="default" w:ascii="monospace" w:hAnsi="monospace" w:eastAsia="monospace" w:cs="monospace"/>
          <w:color w:val="A9B7C6"/>
          <w:sz w:val="19"/>
          <w:szCs w:val="19"/>
          <w:shd w:val="clear" w:fill="2B2B2B"/>
        </w:rPr>
        <w:t xml:space="preserve">DictionaryDataService </w:t>
      </w:r>
      <w:r>
        <w:rPr>
          <w:rFonts w:hint="default" w:ascii="monospace" w:hAnsi="monospace" w:eastAsia="monospace" w:cs="monospace"/>
          <w:color w:val="9876AA"/>
          <w:sz w:val="19"/>
          <w:szCs w:val="19"/>
          <w:shd w:val="clear" w:fill="2B2B2B"/>
        </w:rPr>
        <w:t>dictionaryDataService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BBB529"/>
          <w:sz w:val="19"/>
          <w:szCs w:val="19"/>
          <w:shd w:val="clear" w:fill="2B2B2B"/>
        </w:rPr>
        <w:t>@Autowired</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BBB529"/>
          <w:sz w:val="19"/>
          <w:szCs w:val="19"/>
          <w:shd w:val="clear" w:fill="2B2B2B"/>
        </w:rPr>
        <w:t xml:space="preserve">    </w:t>
      </w:r>
      <w:r>
        <w:rPr>
          <w:rFonts w:hint="default" w:ascii="monospace" w:hAnsi="monospace" w:eastAsia="monospace" w:cs="monospace"/>
          <w:color w:val="CC7832"/>
          <w:sz w:val="19"/>
          <w:szCs w:val="19"/>
          <w:shd w:val="clear" w:fill="2B2B2B"/>
        </w:rPr>
        <w:t xml:space="preserve">private </w:t>
      </w:r>
      <w:r>
        <w:rPr>
          <w:rFonts w:hint="default" w:ascii="monospace" w:hAnsi="monospace" w:eastAsia="monospace" w:cs="monospace"/>
          <w:color w:val="A9B7C6"/>
          <w:sz w:val="19"/>
          <w:szCs w:val="19"/>
          <w:shd w:val="clear" w:fill="2B2B2B"/>
        </w:rPr>
        <w:t xml:space="preserve">RoleService </w:t>
      </w:r>
      <w:r>
        <w:rPr>
          <w:rFonts w:hint="default" w:ascii="monospace" w:hAnsi="monospace" w:eastAsia="monospace" w:cs="monospace"/>
          <w:color w:val="9876AA"/>
          <w:sz w:val="19"/>
          <w:szCs w:val="19"/>
          <w:shd w:val="clear" w:fill="2B2B2B"/>
        </w:rPr>
        <w:t>roleService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BBB529"/>
          <w:sz w:val="19"/>
          <w:szCs w:val="19"/>
          <w:shd w:val="clear" w:fill="2B2B2B"/>
        </w:rPr>
        <w:t>@Autowired</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BBB529"/>
          <w:sz w:val="19"/>
          <w:szCs w:val="19"/>
          <w:shd w:val="clear" w:fill="2B2B2B"/>
        </w:rPr>
        <w:t xml:space="preserve">    </w:t>
      </w:r>
      <w:r>
        <w:rPr>
          <w:rFonts w:hint="default" w:ascii="monospace" w:hAnsi="monospace" w:eastAsia="monospace" w:cs="monospace"/>
          <w:color w:val="CC7832"/>
          <w:sz w:val="19"/>
          <w:szCs w:val="19"/>
          <w:shd w:val="clear" w:fill="2B2B2B"/>
        </w:rPr>
        <w:t>pr</w:t>
      </w:r>
      <w:r>
        <w:rPr>
          <w:rFonts w:hint="eastAsia" w:ascii="monospace" w:hAnsi="monospace" w:eastAsia="宋体" w:cs="monospace"/>
          <w:color w:val="CC7832"/>
          <w:sz w:val="19"/>
          <w:szCs w:val="19"/>
          <w:shd w:val="clear" w:fill="2B2B2B"/>
          <w:lang w:val="en-US" w:eastAsia="zh-CN"/>
        </w:rPr>
        <w:t>i</w:t>
      </w:r>
      <w:r>
        <w:rPr>
          <w:rFonts w:hint="default" w:ascii="monospace" w:hAnsi="monospace" w:eastAsia="monospace" w:cs="monospace"/>
          <w:color w:val="CC7832"/>
          <w:sz w:val="19"/>
          <w:szCs w:val="19"/>
          <w:shd w:val="clear" w:fill="2B2B2B"/>
        </w:rPr>
        <w:t xml:space="preserve">vate </w:t>
      </w:r>
      <w:r>
        <w:rPr>
          <w:rFonts w:hint="default" w:ascii="monospace" w:hAnsi="monospace" w:eastAsia="monospace" w:cs="monospace"/>
          <w:color w:val="A9B7C6"/>
          <w:sz w:val="19"/>
          <w:szCs w:val="19"/>
          <w:shd w:val="clear" w:fill="2B2B2B"/>
        </w:rPr>
        <w:t xml:space="preserve">OrganizationService </w:t>
      </w:r>
      <w:r>
        <w:rPr>
          <w:rFonts w:hint="default" w:ascii="monospace" w:hAnsi="monospace" w:eastAsia="monospace" w:cs="monospace"/>
          <w:color w:val="9876AA"/>
          <w:sz w:val="19"/>
          <w:szCs w:val="19"/>
          <w:shd w:val="clear" w:fill="2B2B2B"/>
        </w:rPr>
        <w:t>organizationService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BBB529"/>
          <w:sz w:val="19"/>
          <w:szCs w:val="19"/>
          <w:shd w:val="clear" w:fill="2B2B2B"/>
        </w:rPr>
        <w:t>@RequiresPermissions</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"sys:user:view"</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BBB529"/>
          <w:sz w:val="19"/>
          <w:szCs w:val="19"/>
          <w:shd w:val="clear" w:fill="2B2B2B"/>
        </w:rPr>
        <w:t>@RequestMapping</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String </w:t>
      </w:r>
      <w:r>
        <w:rPr>
          <w:rFonts w:hint="default" w:ascii="monospace" w:hAnsi="monospace" w:eastAsia="monospace" w:cs="monospace"/>
          <w:color w:val="FFC66D"/>
          <w:sz w:val="19"/>
          <w:szCs w:val="19"/>
          <w:shd w:val="clear" w:fill="2B2B2B"/>
        </w:rPr>
        <w:t>view</w:t>
      </w:r>
      <w:r>
        <w:rPr>
          <w:rFonts w:hint="default" w:ascii="monospace" w:hAnsi="monospace" w:eastAsia="monospace" w:cs="monospace"/>
          <w:color w:val="A9B7C6"/>
          <w:sz w:val="19"/>
          <w:szCs w:val="19"/>
          <w:shd w:val="clear" w:fill="2B2B2B"/>
        </w:rPr>
        <w:t>(Model model)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model.addAttribute(</w:t>
      </w:r>
      <w:r>
        <w:rPr>
          <w:rFonts w:hint="default" w:ascii="monospace" w:hAnsi="monospace" w:eastAsia="monospace" w:cs="monospace"/>
          <w:color w:val="6A8759"/>
          <w:sz w:val="19"/>
          <w:szCs w:val="19"/>
          <w:shd w:val="clear" w:fill="2B2B2B"/>
        </w:rPr>
        <w:t>"sexList"</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9876AA"/>
          <w:sz w:val="19"/>
          <w:szCs w:val="19"/>
          <w:shd w:val="clear" w:fill="2B2B2B"/>
        </w:rPr>
        <w:t>dictionaryDataService</w:t>
      </w:r>
      <w:r>
        <w:rPr>
          <w:rFonts w:hint="default" w:ascii="monospace" w:hAnsi="monospace" w:eastAsia="monospace" w:cs="monospace"/>
          <w:color w:val="A9B7C6"/>
          <w:sz w:val="19"/>
          <w:szCs w:val="19"/>
          <w:shd w:val="clear" w:fill="2B2B2B"/>
        </w:rPr>
        <w:t>.listByDictCode(</w:t>
      </w:r>
      <w:r>
        <w:rPr>
          <w:rFonts w:hint="default" w:ascii="monospace" w:hAnsi="monospace" w:eastAsia="monospace" w:cs="monospace"/>
          <w:color w:val="6A8759"/>
          <w:sz w:val="19"/>
          <w:szCs w:val="19"/>
          <w:shd w:val="clear" w:fill="2B2B2B"/>
        </w:rPr>
        <w:t>"sex"</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model.addAttribute(</w:t>
      </w:r>
      <w:r>
        <w:rPr>
          <w:rFonts w:hint="default" w:ascii="monospace" w:hAnsi="monospace" w:eastAsia="monospace" w:cs="monospace"/>
          <w:color w:val="6A8759"/>
          <w:sz w:val="19"/>
          <w:szCs w:val="19"/>
          <w:shd w:val="clear" w:fill="2B2B2B"/>
        </w:rPr>
        <w:t>"organizationTypeList"</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9876AA"/>
          <w:sz w:val="19"/>
          <w:szCs w:val="19"/>
          <w:shd w:val="clear" w:fill="2B2B2B"/>
        </w:rPr>
        <w:t>dictionaryDataService</w:t>
      </w:r>
      <w:r>
        <w:rPr>
          <w:rFonts w:hint="default" w:ascii="monospace" w:hAnsi="monospace" w:eastAsia="monospace" w:cs="monospace"/>
          <w:color w:val="A9B7C6"/>
          <w:sz w:val="19"/>
          <w:szCs w:val="19"/>
          <w:shd w:val="clear" w:fill="2B2B2B"/>
        </w:rPr>
        <w:t>.listByDictCode(</w:t>
      </w:r>
      <w:r>
        <w:rPr>
          <w:rFonts w:hint="default" w:ascii="monospace" w:hAnsi="monospace" w:eastAsia="monospace" w:cs="monospace"/>
          <w:color w:val="6A8759"/>
          <w:sz w:val="19"/>
          <w:szCs w:val="19"/>
          <w:shd w:val="clear" w:fill="2B2B2B"/>
        </w:rPr>
        <w:t>"organization_type"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model.addAttribute(</w:t>
      </w:r>
      <w:r>
        <w:rPr>
          <w:rFonts w:hint="default" w:ascii="monospace" w:hAnsi="monospace" w:eastAsia="monospace" w:cs="monospace"/>
          <w:color w:val="6A8759"/>
          <w:sz w:val="19"/>
          <w:szCs w:val="19"/>
          <w:shd w:val="clear" w:fill="2B2B2B"/>
        </w:rPr>
        <w:t>"rolesJson"</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JSON.</w:t>
      </w:r>
      <w:r>
        <w:rPr>
          <w:rFonts w:hint="default" w:ascii="monospace" w:hAnsi="monospace" w:eastAsia="monospace" w:cs="monospace"/>
          <w:i/>
          <w:iCs/>
          <w:color w:val="A9B7C6"/>
          <w:sz w:val="19"/>
          <w:szCs w:val="19"/>
          <w:shd w:val="clear" w:fill="2B2B2B"/>
        </w:rPr>
        <w:t>toJSONString</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876AA"/>
          <w:sz w:val="19"/>
          <w:szCs w:val="19"/>
          <w:shd w:val="clear" w:fill="2B2B2B"/>
        </w:rPr>
        <w:t>roleService</w:t>
      </w:r>
      <w:r>
        <w:rPr>
          <w:rFonts w:hint="default" w:ascii="monospace" w:hAnsi="monospace" w:eastAsia="monospace" w:cs="monospace"/>
          <w:color w:val="A9B7C6"/>
          <w:sz w:val="19"/>
          <w:szCs w:val="19"/>
          <w:shd w:val="clear" w:fill="2B2B2B"/>
        </w:rPr>
        <w:t>.list()))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return </w:t>
      </w:r>
      <w:r>
        <w:rPr>
          <w:rFonts w:hint="default" w:ascii="monospace" w:hAnsi="monospace" w:eastAsia="monospace" w:cs="monospace"/>
          <w:color w:val="6A8759"/>
          <w:sz w:val="19"/>
          <w:szCs w:val="19"/>
          <w:shd w:val="clear" w:fill="2B2B2B"/>
        </w:rPr>
        <w:t>"system/user.html"</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个人中心</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BBB529"/>
          <w:sz w:val="19"/>
          <w:szCs w:val="19"/>
          <w:shd w:val="clear" w:fill="2B2B2B"/>
        </w:rPr>
        <w:t>@RequestMapping</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"/info"</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String </w:t>
      </w:r>
      <w:r>
        <w:rPr>
          <w:rFonts w:hint="default" w:ascii="monospace" w:hAnsi="monospace" w:eastAsia="monospace" w:cs="monospace"/>
          <w:color w:val="FFC66D"/>
          <w:sz w:val="19"/>
          <w:szCs w:val="19"/>
          <w:shd w:val="clear" w:fill="2B2B2B"/>
        </w:rPr>
        <w:t>userInfo</w:t>
      </w:r>
      <w:r>
        <w:rPr>
          <w:rFonts w:hint="default" w:ascii="monospace" w:hAnsi="monospace" w:eastAsia="monospace" w:cs="monospace"/>
          <w:color w:val="A9B7C6"/>
          <w:sz w:val="19"/>
          <w:szCs w:val="19"/>
          <w:shd w:val="clear" w:fill="2B2B2B"/>
        </w:rPr>
        <w:t>(Model model)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model.addAttribute(</w:t>
      </w:r>
      <w:r>
        <w:rPr>
          <w:rFonts w:hint="default" w:ascii="monospace" w:hAnsi="monospace" w:eastAsia="monospace" w:cs="monospace"/>
          <w:color w:val="6A8759"/>
          <w:sz w:val="19"/>
          <w:szCs w:val="19"/>
          <w:shd w:val="clear" w:fill="2B2B2B"/>
        </w:rPr>
        <w:t>"user"</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9876AA"/>
          <w:sz w:val="19"/>
          <w:szCs w:val="19"/>
          <w:shd w:val="clear" w:fill="2B2B2B"/>
        </w:rPr>
        <w:t>userService</w:t>
      </w:r>
      <w:r>
        <w:rPr>
          <w:rFonts w:hint="default" w:ascii="monospace" w:hAnsi="monospace" w:eastAsia="monospace" w:cs="monospace"/>
          <w:color w:val="A9B7C6"/>
          <w:sz w:val="19"/>
          <w:szCs w:val="19"/>
          <w:shd w:val="clear" w:fill="2B2B2B"/>
        </w:rPr>
        <w:t>.getFullById(getLoginUserId()))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model.addAttribute(</w:t>
      </w:r>
      <w:r>
        <w:rPr>
          <w:rFonts w:hint="default" w:ascii="monospace" w:hAnsi="monospace" w:eastAsia="monospace" w:cs="monospace"/>
          <w:color w:val="6A8759"/>
          <w:sz w:val="19"/>
          <w:szCs w:val="19"/>
          <w:shd w:val="clear" w:fill="2B2B2B"/>
        </w:rPr>
        <w:t>"sexList"</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9876AA"/>
          <w:sz w:val="19"/>
          <w:szCs w:val="19"/>
          <w:shd w:val="clear" w:fill="2B2B2B"/>
        </w:rPr>
        <w:t>dictionaryDataService</w:t>
      </w:r>
      <w:r>
        <w:rPr>
          <w:rFonts w:hint="default" w:ascii="monospace" w:hAnsi="monospace" w:eastAsia="monospace" w:cs="monospace"/>
          <w:color w:val="A9B7C6"/>
          <w:sz w:val="19"/>
          <w:szCs w:val="19"/>
          <w:shd w:val="clear" w:fill="2B2B2B"/>
        </w:rPr>
        <w:t>.listByDictCode(</w:t>
      </w:r>
      <w:r>
        <w:rPr>
          <w:rFonts w:hint="default" w:ascii="monospace" w:hAnsi="monospace" w:eastAsia="monospace" w:cs="monospace"/>
          <w:color w:val="6A8759"/>
          <w:sz w:val="19"/>
          <w:szCs w:val="19"/>
          <w:shd w:val="clear" w:fill="2B2B2B"/>
        </w:rPr>
        <w:t>"sex"</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return </w:t>
      </w:r>
      <w:r>
        <w:rPr>
          <w:rFonts w:hint="default" w:ascii="monospace" w:hAnsi="monospace" w:eastAsia="monospace" w:cs="monospace"/>
          <w:color w:val="6A8759"/>
          <w:sz w:val="19"/>
          <w:szCs w:val="19"/>
          <w:shd w:val="clear" w:fill="2B2B2B"/>
        </w:rPr>
        <w:t>"index/user-info.html"</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分页查询用户</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BBB529"/>
          <w:sz w:val="19"/>
          <w:szCs w:val="19"/>
          <w:shd w:val="clear" w:fill="2B2B2B"/>
        </w:rPr>
        <w:t>@OperLog</w:t>
      </w:r>
      <w:r>
        <w:rPr>
          <w:rFonts w:hint="default" w:ascii="monospace" w:hAnsi="monospace" w:eastAsia="monospace" w:cs="monospace"/>
          <w:color w:val="A9B7C6"/>
          <w:sz w:val="19"/>
          <w:szCs w:val="19"/>
          <w:shd w:val="clear" w:fill="2B2B2B"/>
        </w:rPr>
        <w:t xml:space="preserve">(value = </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用户管理</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desc = </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分页查询</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BBB529"/>
          <w:sz w:val="19"/>
          <w:szCs w:val="19"/>
          <w:shd w:val="clear" w:fill="2B2B2B"/>
        </w:rPr>
        <w:t>@RequiresPermissions</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"sys:user:list"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BBB529"/>
          <w:sz w:val="19"/>
          <w:szCs w:val="19"/>
          <w:shd w:val="clear" w:fill="2B2B2B"/>
        </w:rPr>
        <w:t>@ResponseBody</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BBB529"/>
          <w:sz w:val="19"/>
          <w:szCs w:val="19"/>
          <w:shd w:val="clear" w:fill="2B2B2B"/>
        </w:rPr>
        <w:t xml:space="preserve">    @RequestMapping</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"/page"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PageResult&lt;User&gt; </w:t>
      </w:r>
      <w:r>
        <w:rPr>
          <w:rFonts w:hint="default" w:ascii="monospace" w:hAnsi="monospace" w:eastAsia="monospace" w:cs="monospace"/>
          <w:color w:val="FFC66D"/>
          <w:sz w:val="19"/>
          <w:szCs w:val="19"/>
          <w:shd w:val="clear" w:fill="2B2B2B"/>
        </w:rPr>
        <w:t>page</w:t>
      </w:r>
      <w:r>
        <w:rPr>
          <w:rFonts w:hint="default" w:ascii="monospace" w:hAnsi="monospace" w:eastAsia="monospace" w:cs="monospace"/>
          <w:color w:val="A9B7C6"/>
          <w:sz w:val="19"/>
          <w:szCs w:val="19"/>
          <w:shd w:val="clear" w:fill="2B2B2B"/>
        </w:rPr>
        <w:t>(HttpServletRequest request)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PageParam&lt;User&gt; pageParam = </w:t>
      </w:r>
      <w:r>
        <w:rPr>
          <w:rFonts w:hint="default" w:ascii="monospace" w:hAnsi="monospace" w:eastAsia="monospace" w:cs="monospace"/>
          <w:color w:val="CC7832"/>
          <w:sz w:val="19"/>
          <w:szCs w:val="19"/>
          <w:shd w:val="clear" w:fill="2B2B2B"/>
        </w:rPr>
        <w:t xml:space="preserve">new </w:t>
      </w:r>
      <w:r>
        <w:rPr>
          <w:rFonts w:hint="default" w:ascii="monospace" w:hAnsi="monospace" w:eastAsia="monospace" w:cs="monospace"/>
          <w:color w:val="A9B7C6"/>
          <w:sz w:val="19"/>
          <w:szCs w:val="19"/>
          <w:shd w:val="clear" w:fill="2B2B2B"/>
        </w:rPr>
        <w:t>PageParam&lt;&gt;(request)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pageParam.setDefaultOrder(</w:t>
      </w:r>
      <w:r>
        <w:rPr>
          <w:rFonts w:hint="default" w:ascii="monospace" w:hAnsi="monospace" w:eastAsia="monospace" w:cs="monospace"/>
          <w:color w:val="CC7832"/>
          <w:sz w:val="19"/>
          <w:szCs w:val="19"/>
          <w:shd w:val="clear" w:fill="2B2B2B"/>
        </w:rPr>
        <w:t xml:space="preserve">null, new </w:t>
      </w:r>
      <w:r>
        <w:rPr>
          <w:rFonts w:hint="default" w:ascii="monospace" w:hAnsi="monospace" w:eastAsia="monospace" w:cs="monospace"/>
          <w:color w:val="A9B7C6"/>
          <w:sz w:val="19"/>
          <w:szCs w:val="19"/>
          <w:shd w:val="clear" w:fill="2B2B2B"/>
        </w:rPr>
        <w:t>String[]{</w:t>
      </w:r>
      <w:r>
        <w:rPr>
          <w:rFonts w:hint="default" w:ascii="monospace" w:hAnsi="monospace" w:eastAsia="monospace" w:cs="monospace"/>
          <w:color w:val="6A8759"/>
          <w:sz w:val="19"/>
          <w:szCs w:val="19"/>
          <w:shd w:val="clear" w:fill="2B2B2B"/>
        </w:rPr>
        <w:t>"create_time"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return </w:t>
      </w:r>
      <w:r>
        <w:rPr>
          <w:rFonts w:hint="default" w:ascii="monospace" w:hAnsi="monospace" w:eastAsia="monospace" w:cs="monospace"/>
          <w:color w:val="9876AA"/>
          <w:sz w:val="19"/>
          <w:szCs w:val="19"/>
          <w:shd w:val="clear" w:fill="2B2B2B"/>
        </w:rPr>
        <w:t>userService</w:t>
      </w:r>
      <w:r>
        <w:rPr>
          <w:rFonts w:hint="default" w:ascii="monospace" w:hAnsi="monospace" w:eastAsia="monospace" w:cs="monospace"/>
          <w:color w:val="A9B7C6"/>
          <w:sz w:val="19"/>
          <w:szCs w:val="19"/>
          <w:shd w:val="clear" w:fill="2B2B2B"/>
        </w:rPr>
        <w:t>.listPage(pageParam)</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查询全部用户</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BBB529"/>
          <w:sz w:val="19"/>
          <w:szCs w:val="19"/>
          <w:shd w:val="clear" w:fill="2B2B2B"/>
        </w:rPr>
        <w:t>@OperLog</w:t>
      </w:r>
      <w:r>
        <w:rPr>
          <w:rFonts w:hint="default" w:ascii="monospace" w:hAnsi="monospace" w:eastAsia="monospace" w:cs="monospace"/>
          <w:color w:val="A9B7C6"/>
          <w:sz w:val="19"/>
          <w:szCs w:val="19"/>
          <w:shd w:val="clear" w:fill="2B2B2B"/>
        </w:rPr>
        <w:t xml:space="preserve">(value = </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用户管理</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desc = </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查询全部</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BBB529"/>
          <w:sz w:val="19"/>
          <w:szCs w:val="19"/>
          <w:shd w:val="clear" w:fill="2B2B2B"/>
        </w:rPr>
        <w:t>@RequiresPermissions</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"sys:user:list"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BBB529"/>
          <w:sz w:val="19"/>
          <w:szCs w:val="19"/>
          <w:shd w:val="clear" w:fill="2B2B2B"/>
        </w:rPr>
        <w:t>@ResponseBody</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BBB529"/>
          <w:sz w:val="19"/>
          <w:szCs w:val="19"/>
          <w:shd w:val="clear" w:fill="2B2B2B"/>
        </w:rPr>
        <w:t xml:space="preserve">    @RequestMapping</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"/list"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JsonResult </w:t>
      </w:r>
      <w:r>
        <w:rPr>
          <w:rFonts w:hint="default" w:ascii="monospace" w:hAnsi="monospace" w:eastAsia="monospace" w:cs="monospace"/>
          <w:color w:val="FFC66D"/>
          <w:sz w:val="19"/>
          <w:szCs w:val="19"/>
          <w:shd w:val="clear" w:fill="2B2B2B"/>
        </w:rPr>
        <w:t>list</w:t>
      </w:r>
      <w:r>
        <w:rPr>
          <w:rFonts w:hint="default" w:ascii="monospace" w:hAnsi="monospace" w:eastAsia="monospace" w:cs="monospace"/>
          <w:color w:val="A9B7C6"/>
          <w:sz w:val="19"/>
          <w:szCs w:val="19"/>
          <w:shd w:val="clear" w:fill="2B2B2B"/>
        </w:rPr>
        <w:t>(HttpServletRequest request)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PageParam&lt;User&gt; pageParam = </w:t>
      </w:r>
      <w:r>
        <w:rPr>
          <w:rFonts w:hint="default" w:ascii="monospace" w:hAnsi="monospace" w:eastAsia="monospace" w:cs="monospace"/>
          <w:color w:val="CC7832"/>
          <w:sz w:val="19"/>
          <w:szCs w:val="19"/>
          <w:shd w:val="clear" w:fill="2B2B2B"/>
        </w:rPr>
        <w:t xml:space="preserve">new </w:t>
      </w:r>
      <w:r>
        <w:rPr>
          <w:rFonts w:hint="default" w:ascii="monospace" w:hAnsi="monospace" w:eastAsia="monospace" w:cs="monospace"/>
          <w:color w:val="A9B7C6"/>
          <w:sz w:val="19"/>
          <w:szCs w:val="19"/>
          <w:shd w:val="clear" w:fill="2B2B2B"/>
        </w:rPr>
        <w:t>PageParam&lt;&gt;(request)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List&lt;User&gt; records = </w:t>
      </w:r>
      <w:r>
        <w:rPr>
          <w:rFonts w:hint="default" w:ascii="monospace" w:hAnsi="monospace" w:eastAsia="monospace" w:cs="monospace"/>
          <w:color w:val="9876AA"/>
          <w:sz w:val="19"/>
          <w:szCs w:val="19"/>
          <w:shd w:val="clear" w:fill="2B2B2B"/>
        </w:rPr>
        <w:t>userService</w:t>
      </w:r>
      <w:r>
        <w:rPr>
          <w:rFonts w:hint="default" w:ascii="monospace" w:hAnsi="monospace" w:eastAsia="monospace" w:cs="monospace"/>
          <w:color w:val="A9B7C6"/>
          <w:sz w:val="19"/>
          <w:szCs w:val="19"/>
          <w:shd w:val="clear" w:fill="2B2B2B"/>
        </w:rPr>
        <w:t>.listAll(pageParam.getNoPageParam())</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ok</w:t>
      </w:r>
      <w:r>
        <w:rPr>
          <w:rFonts w:hint="default" w:ascii="monospace" w:hAnsi="monospace" w:eastAsia="monospace" w:cs="monospace"/>
          <w:color w:val="A9B7C6"/>
          <w:sz w:val="19"/>
          <w:szCs w:val="19"/>
          <w:shd w:val="clear" w:fill="2B2B2B"/>
        </w:rPr>
        <w:t>().setData(pageParam.sortRecords(records))</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根据</w:t>
      </w:r>
      <w:r>
        <w:rPr>
          <w:rFonts w:hint="default" w:ascii="monospace" w:hAnsi="monospace" w:eastAsia="monospace" w:cs="monospace"/>
          <w:i/>
          <w:iCs/>
          <w:color w:val="629755"/>
          <w:sz w:val="19"/>
          <w:szCs w:val="19"/>
          <w:shd w:val="clear" w:fill="2B2B2B"/>
        </w:rPr>
        <w:t>id</w:t>
      </w:r>
      <w:r>
        <w:rPr>
          <w:rFonts w:hint="eastAsia" w:ascii="宋体" w:hAnsi="宋体" w:eastAsia="宋体" w:cs="宋体"/>
          <w:i/>
          <w:iCs/>
          <w:color w:val="629755"/>
          <w:sz w:val="19"/>
          <w:szCs w:val="19"/>
          <w:shd w:val="clear" w:fill="2B2B2B"/>
        </w:rPr>
        <w:t>查询用户</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BBB529"/>
          <w:sz w:val="19"/>
          <w:szCs w:val="19"/>
          <w:shd w:val="clear" w:fill="2B2B2B"/>
        </w:rPr>
        <w:t>@OperLog</w:t>
      </w:r>
      <w:r>
        <w:rPr>
          <w:rFonts w:hint="default" w:ascii="monospace" w:hAnsi="monospace" w:eastAsia="monospace" w:cs="monospace"/>
          <w:color w:val="A9B7C6"/>
          <w:sz w:val="19"/>
          <w:szCs w:val="19"/>
          <w:shd w:val="clear" w:fill="2B2B2B"/>
        </w:rPr>
        <w:t xml:space="preserve">(value = </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用户管理</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desc = </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根据</w:t>
      </w:r>
      <w:r>
        <w:rPr>
          <w:rFonts w:hint="default" w:ascii="monospace" w:hAnsi="monospace" w:eastAsia="monospace" w:cs="monospace"/>
          <w:color w:val="6A8759"/>
          <w:sz w:val="19"/>
          <w:szCs w:val="19"/>
          <w:shd w:val="clear" w:fill="2B2B2B"/>
        </w:rPr>
        <w:t>id</w:t>
      </w:r>
      <w:r>
        <w:rPr>
          <w:rFonts w:hint="eastAsia" w:ascii="宋体" w:hAnsi="宋体" w:eastAsia="宋体" w:cs="宋体"/>
          <w:color w:val="6A8759"/>
          <w:sz w:val="19"/>
          <w:szCs w:val="19"/>
          <w:shd w:val="clear" w:fill="2B2B2B"/>
        </w:rPr>
        <w:t>查询</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BBB529"/>
          <w:sz w:val="19"/>
          <w:szCs w:val="19"/>
          <w:shd w:val="clear" w:fill="2B2B2B"/>
        </w:rPr>
        <w:t>@RequiresPermissions</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"sys:user:list"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BBB529"/>
          <w:sz w:val="19"/>
          <w:szCs w:val="19"/>
          <w:shd w:val="clear" w:fill="2B2B2B"/>
        </w:rPr>
        <w:t>@ResponseBody</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BBB529"/>
          <w:sz w:val="19"/>
          <w:szCs w:val="19"/>
          <w:shd w:val="clear" w:fill="2B2B2B"/>
        </w:rPr>
        <w:t xml:space="preserve">    @RequestMapping</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"/get"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JsonResult </w:t>
      </w:r>
      <w:r>
        <w:rPr>
          <w:rFonts w:hint="default" w:ascii="monospace" w:hAnsi="monospace" w:eastAsia="monospace" w:cs="monospace"/>
          <w:color w:val="FFC66D"/>
          <w:sz w:val="19"/>
          <w:szCs w:val="19"/>
          <w:shd w:val="clear" w:fill="2B2B2B"/>
        </w:rPr>
        <w:t>get</w:t>
      </w:r>
      <w:r>
        <w:rPr>
          <w:rFonts w:hint="default" w:ascii="monospace" w:hAnsi="monospace" w:eastAsia="monospace" w:cs="monospace"/>
          <w:color w:val="A9B7C6"/>
          <w:sz w:val="19"/>
          <w:szCs w:val="19"/>
          <w:shd w:val="clear" w:fill="2B2B2B"/>
        </w:rPr>
        <w:t>(Integer id)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PageParam&lt;User&gt; pageParam = </w:t>
      </w:r>
      <w:r>
        <w:rPr>
          <w:rFonts w:hint="default" w:ascii="monospace" w:hAnsi="monospace" w:eastAsia="monospace" w:cs="monospace"/>
          <w:color w:val="CC7832"/>
          <w:sz w:val="19"/>
          <w:szCs w:val="19"/>
          <w:shd w:val="clear" w:fill="2B2B2B"/>
        </w:rPr>
        <w:t xml:space="preserve">new </w:t>
      </w:r>
      <w:r>
        <w:rPr>
          <w:rFonts w:hint="default" w:ascii="monospace" w:hAnsi="monospace" w:eastAsia="monospace" w:cs="monospace"/>
          <w:color w:val="A9B7C6"/>
          <w:sz w:val="19"/>
          <w:szCs w:val="19"/>
          <w:shd w:val="clear" w:fill="2B2B2B"/>
        </w:rPr>
        <w:t>PageParam&lt;&gt;()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pageParam.put(</w:t>
      </w:r>
      <w:r>
        <w:rPr>
          <w:rFonts w:hint="default" w:ascii="monospace" w:hAnsi="monospace" w:eastAsia="monospace" w:cs="monospace"/>
          <w:color w:val="6A8759"/>
          <w:sz w:val="19"/>
          <w:szCs w:val="19"/>
          <w:shd w:val="clear" w:fill="2B2B2B"/>
        </w:rPr>
        <w:t>"userId"</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id)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List&lt;User&gt; records = </w:t>
      </w:r>
      <w:r>
        <w:rPr>
          <w:rFonts w:hint="default" w:ascii="monospace" w:hAnsi="monospace" w:eastAsia="monospace" w:cs="monospace"/>
          <w:color w:val="9876AA"/>
          <w:sz w:val="19"/>
          <w:szCs w:val="19"/>
          <w:shd w:val="clear" w:fill="2B2B2B"/>
        </w:rPr>
        <w:t>userService</w:t>
      </w:r>
      <w:r>
        <w:rPr>
          <w:rFonts w:hint="default" w:ascii="monospace" w:hAnsi="monospace" w:eastAsia="monospace" w:cs="monospace"/>
          <w:color w:val="A9B7C6"/>
          <w:sz w:val="19"/>
          <w:szCs w:val="19"/>
          <w:shd w:val="clear" w:fill="2B2B2B"/>
        </w:rPr>
        <w:t>.listAll(pageParam.getNoPageParam())</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ok</w:t>
      </w:r>
      <w:r>
        <w:rPr>
          <w:rFonts w:hint="default" w:ascii="monospace" w:hAnsi="monospace" w:eastAsia="monospace" w:cs="monospace"/>
          <w:color w:val="A9B7C6"/>
          <w:sz w:val="19"/>
          <w:szCs w:val="19"/>
          <w:shd w:val="clear" w:fill="2B2B2B"/>
        </w:rPr>
        <w:t>().setData(pageParam.getOne(records))</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添加用户</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BBB529"/>
          <w:sz w:val="19"/>
          <w:szCs w:val="19"/>
          <w:shd w:val="clear" w:fill="2B2B2B"/>
        </w:rPr>
        <w:t>@OperLog</w:t>
      </w:r>
      <w:r>
        <w:rPr>
          <w:rFonts w:hint="default" w:ascii="monospace" w:hAnsi="monospace" w:eastAsia="monospace" w:cs="monospace"/>
          <w:color w:val="A9B7C6"/>
          <w:sz w:val="19"/>
          <w:szCs w:val="19"/>
          <w:shd w:val="clear" w:fill="2B2B2B"/>
        </w:rPr>
        <w:t xml:space="preserve">(value = </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用户管理</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desc = </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添加</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param = </w:t>
      </w:r>
      <w:r>
        <w:rPr>
          <w:rFonts w:hint="default" w:ascii="monospace" w:hAnsi="monospace" w:eastAsia="monospace" w:cs="monospace"/>
          <w:color w:val="CC7832"/>
          <w:sz w:val="19"/>
          <w:szCs w:val="19"/>
          <w:shd w:val="clear" w:fill="2B2B2B"/>
        </w:rPr>
        <w:t xml:space="preserve">false, </w:t>
      </w:r>
      <w:r>
        <w:rPr>
          <w:rFonts w:hint="default" w:ascii="monospace" w:hAnsi="monospace" w:eastAsia="monospace" w:cs="monospace"/>
          <w:color w:val="A9B7C6"/>
          <w:sz w:val="19"/>
          <w:szCs w:val="19"/>
          <w:shd w:val="clear" w:fill="2B2B2B"/>
        </w:rPr>
        <w:t xml:space="preserve">result = </w:t>
      </w:r>
      <w:r>
        <w:rPr>
          <w:rFonts w:hint="default" w:ascii="monospace" w:hAnsi="monospace" w:eastAsia="monospace" w:cs="monospace"/>
          <w:color w:val="CC7832"/>
          <w:sz w:val="19"/>
          <w:szCs w:val="19"/>
          <w:shd w:val="clear" w:fill="2B2B2B"/>
        </w:rPr>
        <w:t>true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BBB529"/>
          <w:sz w:val="19"/>
          <w:szCs w:val="19"/>
          <w:shd w:val="clear" w:fill="2B2B2B"/>
        </w:rPr>
        <w:t>@RequiresPermissions</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"sys:user:save"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BBB529"/>
          <w:sz w:val="19"/>
          <w:szCs w:val="19"/>
          <w:shd w:val="clear" w:fill="2B2B2B"/>
        </w:rPr>
        <w:t>@ResponseBody</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BBB529"/>
          <w:sz w:val="19"/>
          <w:szCs w:val="19"/>
          <w:shd w:val="clear" w:fill="2B2B2B"/>
        </w:rPr>
        <w:t xml:space="preserve">    @RequestMapping</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"/save"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JsonResult </w:t>
      </w:r>
      <w:r>
        <w:rPr>
          <w:rFonts w:hint="default" w:ascii="monospace" w:hAnsi="monospace" w:eastAsia="monospace" w:cs="monospace"/>
          <w:color w:val="FFC66D"/>
          <w:sz w:val="19"/>
          <w:szCs w:val="19"/>
          <w:shd w:val="clear" w:fill="2B2B2B"/>
        </w:rPr>
        <w:t>save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BBB529"/>
          <w:sz w:val="19"/>
          <w:szCs w:val="19"/>
          <w:shd w:val="clear" w:fill="2B2B2B"/>
        </w:rPr>
        <w:t xml:space="preserve">@RequestBody </w:t>
      </w:r>
      <w:r>
        <w:rPr>
          <w:rFonts w:hint="default" w:ascii="monospace" w:hAnsi="monospace" w:eastAsia="monospace" w:cs="monospace"/>
          <w:color w:val="A9B7C6"/>
          <w:sz w:val="19"/>
          <w:szCs w:val="19"/>
          <w:shd w:val="clear" w:fill="2B2B2B"/>
        </w:rPr>
        <w:t>User user)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user.setState(</w:t>
      </w:r>
      <w:r>
        <w:rPr>
          <w:rFonts w:hint="default" w:ascii="monospace" w:hAnsi="monospace" w:eastAsia="monospace" w:cs="monospace"/>
          <w:color w:val="6897BB"/>
          <w:sz w:val="19"/>
          <w:szCs w:val="19"/>
          <w:shd w:val="clear" w:fill="2B2B2B"/>
        </w:rPr>
        <w:t>0</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user.setPassword(</w:t>
      </w:r>
      <w:r>
        <w:rPr>
          <w:rFonts w:hint="default" w:ascii="monospace" w:hAnsi="monospace" w:eastAsia="monospace" w:cs="monospace"/>
          <w:color w:val="9876AA"/>
          <w:sz w:val="19"/>
          <w:szCs w:val="19"/>
          <w:shd w:val="clear" w:fill="2B2B2B"/>
        </w:rPr>
        <w:t>userService</w:t>
      </w:r>
      <w:r>
        <w:rPr>
          <w:rFonts w:hint="default" w:ascii="monospace" w:hAnsi="monospace" w:eastAsia="monospace" w:cs="monospace"/>
          <w:color w:val="A9B7C6"/>
          <w:sz w:val="19"/>
          <w:szCs w:val="19"/>
          <w:shd w:val="clear" w:fill="2B2B2B"/>
        </w:rPr>
        <w:t>.encodePsw(user.getPassword()))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UserTwo userTwo = </w:t>
      </w:r>
      <w:r>
        <w:rPr>
          <w:rFonts w:hint="default" w:ascii="monospace" w:hAnsi="monospace" w:eastAsia="monospace" w:cs="monospace"/>
          <w:color w:val="CC7832"/>
          <w:sz w:val="19"/>
          <w:szCs w:val="19"/>
          <w:shd w:val="clear" w:fill="2B2B2B"/>
        </w:rPr>
        <w:t xml:space="preserve">new </w:t>
      </w:r>
      <w:r>
        <w:rPr>
          <w:rFonts w:hint="default" w:ascii="monospace" w:hAnsi="monospace" w:eastAsia="monospace" w:cs="monospace"/>
          <w:color w:val="A9B7C6"/>
          <w:sz w:val="19"/>
          <w:szCs w:val="19"/>
          <w:shd w:val="clear" w:fill="2B2B2B"/>
        </w:rPr>
        <w:t>UserTwo()</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userTwo.setState(</w:t>
      </w:r>
      <w:r>
        <w:rPr>
          <w:rFonts w:hint="default" w:ascii="monospace" w:hAnsi="monospace" w:eastAsia="monospace" w:cs="monospace"/>
          <w:color w:val="6897BB"/>
          <w:sz w:val="19"/>
          <w:szCs w:val="19"/>
          <w:shd w:val="clear" w:fill="2B2B2B"/>
        </w:rPr>
        <w:t>0</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userTwo.setPassword(</w:t>
      </w:r>
      <w:r>
        <w:rPr>
          <w:rFonts w:hint="default" w:ascii="monospace" w:hAnsi="monospace" w:eastAsia="monospace" w:cs="monospace"/>
          <w:color w:val="9876AA"/>
          <w:sz w:val="19"/>
          <w:szCs w:val="19"/>
          <w:shd w:val="clear" w:fill="2B2B2B"/>
        </w:rPr>
        <w:t>userService</w:t>
      </w:r>
      <w:r>
        <w:rPr>
          <w:rFonts w:hint="default" w:ascii="monospace" w:hAnsi="monospace" w:eastAsia="monospace" w:cs="monospace"/>
          <w:color w:val="A9B7C6"/>
          <w:sz w:val="19"/>
          <w:szCs w:val="19"/>
          <w:shd w:val="clear" w:fill="2B2B2B"/>
        </w:rPr>
        <w:t>.encodePsw(user.getPassword()))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userTwo.setUsername(user.getUsername())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userTwo.setNickName(user.getNickName())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userTwo.setSex(user.getSex())</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userTwo.setPhone(user.getPhone())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userTwo.setRoleIds(user.getRoleIds())</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if</w:t>
      </w:r>
      <w:r>
        <w:rPr>
          <w:rFonts w:hint="default" w:ascii="monospace" w:hAnsi="monospace" w:eastAsia="monospace" w:cs="monospace"/>
          <w:color w:val="A9B7C6"/>
          <w:sz w:val="19"/>
          <w:szCs w:val="19"/>
          <w:shd w:val="clear" w:fill="2B2B2B"/>
        </w:rPr>
        <w:t>(user.getRoleIds().contains(</w:t>
      </w:r>
      <w:r>
        <w:rPr>
          <w:rFonts w:hint="default" w:ascii="monospace" w:hAnsi="monospace" w:eastAsia="monospace" w:cs="monospace"/>
          <w:color w:val="6897BB"/>
          <w:sz w:val="19"/>
          <w:szCs w:val="19"/>
          <w:shd w:val="clear" w:fill="2B2B2B"/>
        </w:rPr>
        <w:t>3</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if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876AA"/>
          <w:sz w:val="19"/>
          <w:szCs w:val="19"/>
          <w:shd w:val="clear" w:fill="2B2B2B"/>
        </w:rPr>
        <w:t>userService</w:t>
      </w:r>
      <w:r>
        <w:rPr>
          <w:rFonts w:hint="default" w:ascii="monospace" w:hAnsi="monospace" w:eastAsia="monospace" w:cs="monospace"/>
          <w:color w:val="A9B7C6"/>
          <w:sz w:val="19"/>
          <w:szCs w:val="19"/>
          <w:shd w:val="clear" w:fill="2B2B2B"/>
        </w:rPr>
        <w:t>.saveUser(user)&amp;&amp;</w:t>
      </w:r>
      <w:r>
        <w:rPr>
          <w:rFonts w:hint="default" w:ascii="monospace" w:hAnsi="monospace" w:eastAsia="monospace" w:cs="monospace"/>
          <w:color w:val="9876AA"/>
          <w:sz w:val="19"/>
          <w:szCs w:val="19"/>
          <w:shd w:val="clear" w:fill="2B2B2B"/>
        </w:rPr>
        <w:t>userTwoService</w:t>
      </w:r>
      <w:r>
        <w:rPr>
          <w:rFonts w:hint="default" w:ascii="monospace" w:hAnsi="monospace" w:eastAsia="monospace" w:cs="monospace"/>
          <w:color w:val="A9B7C6"/>
          <w:sz w:val="19"/>
          <w:szCs w:val="19"/>
          <w:shd w:val="clear" w:fill="2B2B2B"/>
        </w:rPr>
        <w:t>.saveUser(userTwo))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ok</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添加成功</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else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if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876AA"/>
          <w:sz w:val="19"/>
          <w:szCs w:val="19"/>
          <w:shd w:val="clear" w:fill="2B2B2B"/>
        </w:rPr>
        <w:t>userService</w:t>
      </w:r>
      <w:r>
        <w:rPr>
          <w:rFonts w:hint="default" w:ascii="monospace" w:hAnsi="monospace" w:eastAsia="monospace" w:cs="monospace"/>
          <w:color w:val="A9B7C6"/>
          <w:sz w:val="19"/>
          <w:szCs w:val="19"/>
          <w:shd w:val="clear" w:fill="2B2B2B"/>
        </w:rPr>
        <w:t>.saveUser(user))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ok</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添加成功</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error</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添加失败</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修改用户</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BBB529"/>
          <w:sz w:val="19"/>
          <w:szCs w:val="19"/>
          <w:shd w:val="clear" w:fill="2B2B2B"/>
        </w:rPr>
        <w:t>@OperLog</w:t>
      </w:r>
      <w:r>
        <w:rPr>
          <w:rFonts w:hint="default" w:ascii="monospace" w:hAnsi="monospace" w:eastAsia="monospace" w:cs="monospace"/>
          <w:color w:val="A9B7C6"/>
          <w:sz w:val="19"/>
          <w:szCs w:val="19"/>
          <w:shd w:val="clear" w:fill="2B2B2B"/>
        </w:rPr>
        <w:t xml:space="preserve">(value = </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用户管理</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desc = </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修改</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param = </w:t>
      </w:r>
      <w:r>
        <w:rPr>
          <w:rFonts w:hint="default" w:ascii="monospace" w:hAnsi="monospace" w:eastAsia="monospace" w:cs="monospace"/>
          <w:color w:val="CC7832"/>
          <w:sz w:val="19"/>
          <w:szCs w:val="19"/>
          <w:shd w:val="clear" w:fill="2B2B2B"/>
        </w:rPr>
        <w:t xml:space="preserve">false, </w:t>
      </w:r>
      <w:r>
        <w:rPr>
          <w:rFonts w:hint="default" w:ascii="monospace" w:hAnsi="monospace" w:eastAsia="monospace" w:cs="monospace"/>
          <w:color w:val="A9B7C6"/>
          <w:sz w:val="19"/>
          <w:szCs w:val="19"/>
          <w:shd w:val="clear" w:fill="2B2B2B"/>
        </w:rPr>
        <w:t xml:space="preserve">result = </w:t>
      </w:r>
      <w:r>
        <w:rPr>
          <w:rFonts w:hint="default" w:ascii="monospace" w:hAnsi="monospace" w:eastAsia="monospace" w:cs="monospace"/>
          <w:color w:val="CC7832"/>
          <w:sz w:val="19"/>
          <w:szCs w:val="19"/>
          <w:shd w:val="clear" w:fill="2B2B2B"/>
        </w:rPr>
        <w:t>true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BBB529"/>
          <w:sz w:val="19"/>
          <w:szCs w:val="19"/>
          <w:shd w:val="clear" w:fill="2B2B2B"/>
        </w:rPr>
        <w:t>@RequiresPermissions</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"sys:user:update"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BBB529"/>
          <w:sz w:val="19"/>
          <w:szCs w:val="19"/>
          <w:shd w:val="clear" w:fill="2B2B2B"/>
        </w:rPr>
        <w:t>@ResponseBody</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BBB529"/>
          <w:sz w:val="19"/>
          <w:szCs w:val="19"/>
          <w:shd w:val="clear" w:fill="2B2B2B"/>
        </w:rPr>
        <w:t xml:space="preserve">    @RequestMapping</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"/update"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JsonResult </w:t>
      </w:r>
      <w:r>
        <w:rPr>
          <w:rFonts w:hint="default" w:ascii="monospace" w:hAnsi="monospace" w:eastAsia="monospace" w:cs="monospace"/>
          <w:color w:val="FFC66D"/>
          <w:sz w:val="19"/>
          <w:szCs w:val="19"/>
          <w:shd w:val="clear" w:fill="2B2B2B"/>
        </w:rPr>
        <w:t>update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BBB529"/>
          <w:sz w:val="19"/>
          <w:szCs w:val="19"/>
          <w:shd w:val="clear" w:fill="2B2B2B"/>
        </w:rPr>
        <w:t xml:space="preserve">@RequestBody </w:t>
      </w:r>
      <w:r>
        <w:rPr>
          <w:rFonts w:hint="default" w:ascii="monospace" w:hAnsi="monospace" w:eastAsia="monospace" w:cs="monospace"/>
          <w:color w:val="A9B7C6"/>
          <w:sz w:val="19"/>
          <w:szCs w:val="19"/>
          <w:shd w:val="clear" w:fill="2B2B2B"/>
        </w:rPr>
        <w:t>User user)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user.setState(</w:t>
      </w:r>
      <w:r>
        <w:rPr>
          <w:rFonts w:hint="default" w:ascii="monospace" w:hAnsi="monospace" w:eastAsia="monospace" w:cs="monospace"/>
          <w:color w:val="CC7832"/>
          <w:sz w:val="19"/>
          <w:szCs w:val="19"/>
          <w:shd w:val="clear" w:fill="2B2B2B"/>
        </w:rPr>
        <w:t>null</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808080"/>
          <w:sz w:val="19"/>
          <w:szCs w:val="19"/>
          <w:shd w:val="clear" w:fill="2B2B2B"/>
        </w:rPr>
        <w:t xml:space="preserve">// </w:t>
      </w:r>
      <w:r>
        <w:rPr>
          <w:rFonts w:hint="eastAsia" w:ascii="宋体" w:hAnsi="宋体" w:eastAsia="宋体" w:cs="宋体"/>
          <w:color w:val="808080"/>
          <w:sz w:val="19"/>
          <w:szCs w:val="19"/>
          <w:shd w:val="clear" w:fill="2B2B2B"/>
        </w:rPr>
        <w:t>状态不能修改</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808080"/>
          <w:sz w:val="19"/>
          <w:szCs w:val="19"/>
          <w:shd w:val="clear" w:fill="2B2B2B"/>
        </w:rPr>
        <w:t xml:space="preserve">        </w:t>
      </w:r>
      <w:r>
        <w:rPr>
          <w:rFonts w:hint="default" w:ascii="monospace" w:hAnsi="monospace" w:eastAsia="monospace" w:cs="monospace"/>
          <w:color w:val="A9B7C6"/>
          <w:sz w:val="19"/>
          <w:szCs w:val="19"/>
          <w:shd w:val="clear" w:fill="2B2B2B"/>
        </w:rPr>
        <w:t>user.setPassword(</w:t>
      </w:r>
      <w:r>
        <w:rPr>
          <w:rFonts w:hint="default" w:ascii="monospace" w:hAnsi="monospace" w:eastAsia="monospace" w:cs="monospace"/>
          <w:color w:val="CC7832"/>
          <w:sz w:val="19"/>
          <w:szCs w:val="19"/>
          <w:shd w:val="clear" w:fill="2B2B2B"/>
        </w:rPr>
        <w:t>null</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808080"/>
          <w:sz w:val="19"/>
          <w:szCs w:val="19"/>
          <w:shd w:val="clear" w:fill="2B2B2B"/>
        </w:rPr>
        <w:t xml:space="preserve">// </w:t>
      </w:r>
      <w:r>
        <w:rPr>
          <w:rFonts w:hint="eastAsia" w:ascii="宋体" w:hAnsi="宋体" w:eastAsia="宋体" w:cs="宋体"/>
          <w:color w:val="808080"/>
          <w:sz w:val="19"/>
          <w:szCs w:val="19"/>
          <w:shd w:val="clear" w:fill="2B2B2B"/>
        </w:rPr>
        <w:t>密码不能修改</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808080"/>
          <w:sz w:val="19"/>
          <w:szCs w:val="19"/>
          <w:shd w:val="clear" w:fill="2B2B2B"/>
        </w:rPr>
        <w:t xml:space="preserve">        </w:t>
      </w:r>
      <w:r>
        <w:rPr>
          <w:rFonts w:hint="default" w:ascii="monospace" w:hAnsi="monospace" w:eastAsia="monospace" w:cs="monospace"/>
          <w:color w:val="A9B7C6"/>
          <w:sz w:val="19"/>
          <w:szCs w:val="19"/>
          <w:shd w:val="clear" w:fill="2B2B2B"/>
        </w:rPr>
        <w:t>user.setUsername(</w:t>
      </w:r>
      <w:r>
        <w:rPr>
          <w:rFonts w:hint="default" w:ascii="monospace" w:hAnsi="monospace" w:eastAsia="monospace" w:cs="monospace"/>
          <w:color w:val="CC7832"/>
          <w:sz w:val="19"/>
          <w:szCs w:val="19"/>
          <w:shd w:val="clear" w:fill="2B2B2B"/>
        </w:rPr>
        <w:t>null</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808080"/>
          <w:sz w:val="19"/>
          <w:szCs w:val="19"/>
          <w:shd w:val="clear" w:fill="2B2B2B"/>
        </w:rPr>
        <w:t xml:space="preserve">// </w:t>
      </w:r>
      <w:r>
        <w:rPr>
          <w:rFonts w:hint="eastAsia" w:ascii="宋体" w:hAnsi="宋体" w:eastAsia="宋体" w:cs="宋体"/>
          <w:color w:val="808080"/>
          <w:sz w:val="19"/>
          <w:szCs w:val="19"/>
          <w:shd w:val="clear" w:fill="2B2B2B"/>
        </w:rPr>
        <w:t>账号不能修改</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808080"/>
          <w:sz w:val="19"/>
          <w:szCs w:val="19"/>
          <w:shd w:val="clear" w:fill="2B2B2B"/>
        </w:rPr>
        <w:t xml:space="preserve">        </w:t>
      </w:r>
      <w:r>
        <w:rPr>
          <w:rFonts w:hint="default" w:ascii="monospace" w:hAnsi="monospace" w:eastAsia="monospace" w:cs="monospace"/>
          <w:color w:val="CC7832"/>
          <w:sz w:val="19"/>
          <w:szCs w:val="19"/>
          <w:shd w:val="clear" w:fill="2B2B2B"/>
        </w:rPr>
        <w:t xml:space="preserve">if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876AA"/>
          <w:sz w:val="19"/>
          <w:szCs w:val="19"/>
          <w:shd w:val="clear" w:fill="2B2B2B"/>
        </w:rPr>
        <w:t>userService</w:t>
      </w:r>
      <w:r>
        <w:rPr>
          <w:rFonts w:hint="default" w:ascii="monospace" w:hAnsi="monospace" w:eastAsia="monospace" w:cs="monospace"/>
          <w:color w:val="A9B7C6"/>
          <w:sz w:val="19"/>
          <w:szCs w:val="19"/>
          <w:shd w:val="clear" w:fill="2B2B2B"/>
        </w:rPr>
        <w:t>.updateUser(user))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ok</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修改成功</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error</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修改失败</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删除用户</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BBB529"/>
          <w:sz w:val="19"/>
          <w:szCs w:val="19"/>
          <w:shd w:val="clear" w:fill="2B2B2B"/>
        </w:rPr>
        <w:t>@OperLog</w:t>
      </w:r>
      <w:r>
        <w:rPr>
          <w:rFonts w:hint="default" w:ascii="monospace" w:hAnsi="monospace" w:eastAsia="monospace" w:cs="monospace"/>
          <w:color w:val="A9B7C6"/>
          <w:sz w:val="19"/>
          <w:szCs w:val="19"/>
          <w:shd w:val="clear" w:fill="2B2B2B"/>
        </w:rPr>
        <w:t xml:space="preserve">(value = </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用户管理</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desc = </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删除</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result = </w:t>
      </w:r>
      <w:r>
        <w:rPr>
          <w:rFonts w:hint="default" w:ascii="monospace" w:hAnsi="monospace" w:eastAsia="monospace" w:cs="monospace"/>
          <w:color w:val="CC7832"/>
          <w:sz w:val="19"/>
          <w:szCs w:val="19"/>
          <w:shd w:val="clear" w:fill="2B2B2B"/>
        </w:rPr>
        <w:t>true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BBB529"/>
          <w:sz w:val="19"/>
          <w:szCs w:val="19"/>
          <w:shd w:val="clear" w:fill="2B2B2B"/>
        </w:rPr>
        <w:t>@RequiresPermissions</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"sys:user:remove"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BBB529"/>
          <w:sz w:val="19"/>
          <w:szCs w:val="19"/>
          <w:shd w:val="clear" w:fill="2B2B2B"/>
        </w:rPr>
        <w:t>@ResponseBody</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BBB529"/>
          <w:sz w:val="19"/>
          <w:szCs w:val="19"/>
          <w:shd w:val="clear" w:fill="2B2B2B"/>
        </w:rPr>
        <w:t xml:space="preserve">    @RequestMapping</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"/remove"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JsonResult </w:t>
      </w:r>
      <w:r>
        <w:rPr>
          <w:rFonts w:hint="default" w:ascii="monospace" w:hAnsi="monospace" w:eastAsia="monospace" w:cs="monospace"/>
          <w:color w:val="FFC66D"/>
          <w:sz w:val="19"/>
          <w:szCs w:val="19"/>
          <w:shd w:val="clear" w:fill="2B2B2B"/>
        </w:rPr>
        <w:t>remove</w:t>
      </w:r>
      <w:r>
        <w:rPr>
          <w:rFonts w:hint="default" w:ascii="monospace" w:hAnsi="monospace" w:eastAsia="monospace" w:cs="monospace"/>
          <w:color w:val="A9B7C6"/>
          <w:sz w:val="19"/>
          <w:szCs w:val="19"/>
          <w:shd w:val="clear" w:fill="2B2B2B"/>
        </w:rPr>
        <w:t>(Integer id)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if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876AA"/>
          <w:sz w:val="19"/>
          <w:szCs w:val="19"/>
          <w:shd w:val="clear" w:fill="2B2B2B"/>
        </w:rPr>
        <w:t>userService</w:t>
      </w:r>
      <w:r>
        <w:rPr>
          <w:rFonts w:hint="default" w:ascii="monospace" w:hAnsi="monospace" w:eastAsia="monospace" w:cs="monospace"/>
          <w:color w:val="A9B7C6"/>
          <w:sz w:val="19"/>
          <w:szCs w:val="19"/>
          <w:shd w:val="clear" w:fill="2B2B2B"/>
        </w:rPr>
        <w:t>.removeById(id))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ok</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删除成功</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error</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删除失败</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批量修改用户</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BBB529"/>
          <w:sz w:val="19"/>
          <w:szCs w:val="19"/>
          <w:shd w:val="clear" w:fill="2B2B2B"/>
        </w:rPr>
        <w:t>@OperLog</w:t>
      </w:r>
      <w:r>
        <w:rPr>
          <w:rFonts w:hint="default" w:ascii="monospace" w:hAnsi="monospace" w:eastAsia="monospace" w:cs="monospace"/>
          <w:color w:val="A9B7C6"/>
          <w:sz w:val="19"/>
          <w:szCs w:val="19"/>
          <w:shd w:val="clear" w:fill="2B2B2B"/>
        </w:rPr>
        <w:t xml:space="preserve">(value = </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用户管理</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desc = </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批量修改</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param = </w:t>
      </w:r>
      <w:r>
        <w:rPr>
          <w:rFonts w:hint="default" w:ascii="monospace" w:hAnsi="monospace" w:eastAsia="monospace" w:cs="monospace"/>
          <w:color w:val="CC7832"/>
          <w:sz w:val="19"/>
          <w:szCs w:val="19"/>
          <w:shd w:val="clear" w:fill="2B2B2B"/>
        </w:rPr>
        <w:t xml:space="preserve">false, </w:t>
      </w:r>
      <w:r>
        <w:rPr>
          <w:rFonts w:hint="default" w:ascii="monospace" w:hAnsi="monospace" w:eastAsia="monospace" w:cs="monospace"/>
          <w:color w:val="A9B7C6"/>
          <w:sz w:val="19"/>
          <w:szCs w:val="19"/>
          <w:shd w:val="clear" w:fill="2B2B2B"/>
        </w:rPr>
        <w:t xml:space="preserve">result = </w:t>
      </w:r>
      <w:r>
        <w:rPr>
          <w:rFonts w:hint="default" w:ascii="monospace" w:hAnsi="monospace" w:eastAsia="monospace" w:cs="monospace"/>
          <w:color w:val="CC7832"/>
          <w:sz w:val="19"/>
          <w:szCs w:val="19"/>
          <w:shd w:val="clear" w:fill="2B2B2B"/>
        </w:rPr>
        <w:t>true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BBB529"/>
          <w:sz w:val="19"/>
          <w:szCs w:val="19"/>
          <w:shd w:val="clear" w:fill="2B2B2B"/>
        </w:rPr>
        <w:t>@RequiresPermissions</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"sys:user:update"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BBB529"/>
          <w:sz w:val="19"/>
          <w:szCs w:val="19"/>
          <w:shd w:val="clear" w:fill="2B2B2B"/>
        </w:rPr>
        <w:t>@ResponseBody</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BBB529"/>
          <w:sz w:val="19"/>
          <w:szCs w:val="19"/>
          <w:shd w:val="clear" w:fill="2B2B2B"/>
        </w:rPr>
        <w:t xml:space="preserve">    @RequestMapping</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"/updateBatch"</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JsonResult </w:t>
      </w:r>
      <w:r>
        <w:rPr>
          <w:rFonts w:hint="default" w:ascii="monospace" w:hAnsi="monospace" w:eastAsia="monospace" w:cs="monospace"/>
          <w:color w:val="FFC66D"/>
          <w:sz w:val="19"/>
          <w:szCs w:val="19"/>
          <w:shd w:val="clear" w:fill="2B2B2B"/>
        </w:rPr>
        <w:t>updateBatch</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BBB529"/>
          <w:sz w:val="19"/>
          <w:szCs w:val="19"/>
          <w:shd w:val="clear" w:fill="2B2B2B"/>
        </w:rPr>
        <w:t xml:space="preserve">@RequestBody </w:t>
      </w:r>
      <w:r>
        <w:rPr>
          <w:rFonts w:hint="default" w:ascii="monospace" w:hAnsi="monospace" w:eastAsia="monospace" w:cs="monospace"/>
          <w:color w:val="A9B7C6"/>
          <w:sz w:val="19"/>
          <w:szCs w:val="19"/>
          <w:shd w:val="clear" w:fill="2B2B2B"/>
        </w:rPr>
        <w:t>BatchParam&lt;User&gt; batchParam)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808080"/>
          <w:sz w:val="19"/>
          <w:szCs w:val="19"/>
          <w:shd w:val="clear" w:fill="2B2B2B"/>
        </w:rPr>
        <w:t xml:space="preserve">// </w:t>
      </w:r>
      <w:r>
        <w:rPr>
          <w:rFonts w:hint="eastAsia" w:ascii="宋体" w:hAnsi="宋体" w:eastAsia="宋体" w:cs="宋体"/>
          <w:color w:val="808080"/>
          <w:sz w:val="19"/>
          <w:szCs w:val="19"/>
          <w:shd w:val="clear" w:fill="2B2B2B"/>
        </w:rPr>
        <w:t>不能修改的字段</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808080"/>
          <w:sz w:val="19"/>
          <w:szCs w:val="19"/>
          <w:shd w:val="clear" w:fill="2B2B2B"/>
        </w:rPr>
        <w:t xml:space="preserve">        </w:t>
      </w:r>
      <w:r>
        <w:rPr>
          <w:rFonts w:hint="default" w:ascii="monospace" w:hAnsi="monospace" w:eastAsia="monospace" w:cs="monospace"/>
          <w:color w:val="A9B7C6"/>
          <w:sz w:val="19"/>
          <w:szCs w:val="19"/>
          <w:shd w:val="clear" w:fill="2B2B2B"/>
        </w:rPr>
        <w:t>batchParam.getData().setPassword(</w:t>
      </w:r>
      <w:r>
        <w:rPr>
          <w:rFonts w:hint="default" w:ascii="monospace" w:hAnsi="monospace" w:eastAsia="monospace" w:cs="monospace"/>
          <w:color w:val="CC7832"/>
          <w:sz w:val="19"/>
          <w:szCs w:val="19"/>
          <w:shd w:val="clear" w:fill="2B2B2B"/>
        </w:rPr>
        <w:t>null</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batchParam.getData().setState(</w:t>
      </w:r>
      <w:r>
        <w:rPr>
          <w:rFonts w:hint="default" w:ascii="monospace" w:hAnsi="monospace" w:eastAsia="monospace" w:cs="monospace"/>
          <w:color w:val="CC7832"/>
          <w:sz w:val="19"/>
          <w:szCs w:val="19"/>
          <w:shd w:val="clear" w:fill="2B2B2B"/>
        </w:rPr>
        <w:t>null</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batchParam.getData().setUsername(</w:t>
      </w:r>
      <w:r>
        <w:rPr>
          <w:rFonts w:hint="default" w:ascii="monospace" w:hAnsi="monospace" w:eastAsia="monospace" w:cs="monospace"/>
          <w:color w:val="CC7832"/>
          <w:sz w:val="19"/>
          <w:szCs w:val="19"/>
          <w:shd w:val="clear" w:fill="2B2B2B"/>
        </w:rPr>
        <w:t>null</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batchParam.getData().setPhone(</w:t>
      </w:r>
      <w:r>
        <w:rPr>
          <w:rFonts w:hint="default" w:ascii="monospace" w:hAnsi="monospace" w:eastAsia="monospace" w:cs="monospace"/>
          <w:color w:val="CC7832"/>
          <w:sz w:val="19"/>
          <w:szCs w:val="19"/>
          <w:shd w:val="clear" w:fill="2B2B2B"/>
        </w:rPr>
        <w:t>null</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batchParam.getData().setEmail(</w:t>
      </w:r>
      <w:r>
        <w:rPr>
          <w:rFonts w:hint="default" w:ascii="monospace" w:hAnsi="monospace" w:eastAsia="monospace" w:cs="monospace"/>
          <w:color w:val="CC7832"/>
          <w:sz w:val="19"/>
          <w:szCs w:val="19"/>
          <w:shd w:val="clear" w:fill="2B2B2B"/>
        </w:rPr>
        <w:t>null</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if </w:t>
      </w:r>
      <w:r>
        <w:rPr>
          <w:rFonts w:hint="default" w:ascii="monospace" w:hAnsi="monospace" w:eastAsia="monospace" w:cs="monospace"/>
          <w:color w:val="A9B7C6"/>
          <w:sz w:val="19"/>
          <w:szCs w:val="19"/>
          <w:shd w:val="clear" w:fill="2B2B2B"/>
        </w:rPr>
        <w:t>(batchParam.update(</w:t>
      </w:r>
      <w:r>
        <w:rPr>
          <w:rFonts w:hint="default" w:ascii="monospace" w:hAnsi="monospace" w:eastAsia="monospace" w:cs="monospace"/>
          <w:color w:val="9876AA"/>
          <w:sz w:val="19"/>
          <w:szCs w:val="19"/>
          <w:shd w:val="clear" w:fill="2B2B2B"/>
        </w:rPr>
        <w:t>userService</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6A8759"/>
          <w:sz w:val="19"/>
          <w:szCs w:val="19"/>
          <w:shd w:val="clear" w:fill="2B2B2B"/>
        </w:rPr>
        <w:t>"user_id"</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ok</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修改成功</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error</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修改失败</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批量删除用户</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BBB529"/>
          <w:sz w:val="19"/>
          <w:szCs w:val="19"/>
          <w:shd w:val="clear" w:fill="2B2B2B"/>
        </w:rPr>
        <w:t>@OperLog</w:t>
      </w:r>
      <w:r>
        <w:rPr>
          <w:rFonts w:hint="default" w:ascii="monospace" w:hAnsi="monospace" w:eastAsia="monospace" w:cs="monospace"/>
          <w:color w:val="A9B7C6"/>
          <w:sz w:val="19"/>
          <w:szCs w:val="19"/>
          <w:shd w:val="clear" w:fill="2B2B2B"/>
        </w:rPr>
        <w:t xml:space="preserve">(value = </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用户管理</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desc = </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批量删除</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result = </w:t>
      </w:r>
      <w:r>
        <w:rPr>
          <w:rFonts w:hint="default" w:ascii="monospace" w:hAnsi="monospace" w:eastAsia="monospace" w:cs="monospace"/>
          <w:color w:val="CC7832"/>
          <w:sz w:val="19"/>
          <w:szCs w:val="19"/>
          <w:shd w:val="clear" w:fill="2B2B2B"/>
        </w:rPr>
        <w:t>true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BBB529"/>
          <w:sz w:val="19"/>
          <w:szCs w:val="19"/>
          <w:shd w:val="clear" w:fill="2B2B2B"/>
        </w:rPr>
        <w:t>@RequiresPermissions</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"sys:user:remove"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BBB529"/>
          <w:sz w:val="19"/>
          <w:szCs w:val="19"/>
          <w:shd w:val="clear" w:fill="2B2B2B"/>
        </w:rPr>
        <w:t>@ResponseBody</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BBB529"/>
          <w:sz w:val="19"/>
          <w:szCs w:val="19"/>
          <w:shd w:val="clear" w:fill="2B2B2B"/>
        </w:rPr>
        <w:t xml:space="preserve">    @RequestMapping</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"/deleteBatch"</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JsonResult </w:t>
      </w:r>
      <w:r>
        <w:rPr>
          <w:rFonts w:hint="default" w:ascii="monospace" w:hAnsi="monospace" w:eastAsia="monospace" w:cs="monospace"/>
          <w:color w:val="FFC66D"/>
          <w:sz w:val="19"/>
          <w:szCs w:val="19"/>
          <w:shd w:val="clear" w:fill="2B2B2B"/>
        </w:rPr>
        <w:t>deleteBatch</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BBB529"/>
          <w:sz w:val="19"/>
          <w:szCs w:val="19"/>
          <w:shd w:val="clear" w:fill="2B2B2B"/>
        </w:rPr>
        <w:t xml:space="preserve">@RequestBody </w:t>
      </w:r>
      <w:r>
        <w:rPr>
          <w:rFonts w:hint="default" w:ascii="monospace" w:hAnsi="monospace" w:eastAsia="monospace" w:cs="monospace"/>
          <w:color w:val="A9B7C6"/>
          <w:sz w:val="19"/>
          <w:szCs w:val="19"/>
          <w:shd w:val="clear" w:fill="2B2B2B"/>
        </w:rPr>
        <w:t>List&lt;Integer&gt; ids)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if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876AA"/>
          <w:sz w:val="19"/>
          <w:szCs w:val="19"/>
          <w:shd w:val="clear" w:fill="2B2B2B"/>
        </w:rPr>
        <w:t>userService</w:t>
      </w:r>
      <w:r>
        <w:rPr>
          <w:rFonts w:hint="default" w:ascii="monospace" w:hAnsi="monospace" w:eastAsia="monospace" w:cs="monospace"/>
          <w:color w:val="A9B7C6"/>
          <w:sz w:val="19"/>
          <w:szCs w:val="19"/>
          <w:shd w:val="clear" w:fill="2B2B2B"/>
        </w:rPr>
        <w:t>.removeByIds(ids))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ok</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删除成功</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error</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删除失败</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修改用户状态</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BBB529"/>
          <w:sz w:val="19"/>
          <w:szCs w:val="19"/>
          <w:shd w:val="clear" w:fill="2B2B2B"/>
        </w:rPr>
        <w:t>@OperLog</w:t>
      </w:r>
      <w:r>
        <w:rPr>
          <w:rFonts w:hint="default" w:ascii="monospace" w:hAnsi="monospace" w:eastAsia="monospace" w:cs="monospace"/>
          <w:color w:val="A9B7C6"/>
          <w:sz w:val="19"/>
          <w:szCs w:val="19"/>
          <w:shd w:val="clear" w:fill="2B2B2B"/>
        </w:rPr>
        <w:t xml:space="preserve">(value = </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用户管理</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desc = </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修改状态</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result = </w:t>
      </w:r>
      <w:r>
        <w:rPr>
          <w:rFonts w:hint="default" w:ascii="monospace" w:hAnsi="monospace" w:eastAsia="monospace" w:cs="monospace"/>
          <w:color w:val="CC7832"/>
          <w:sz w:val="19"/>
          <w:szCs w:val="19"/>
          <w:shd w:val="clear" w:fill="2B2B2B"/>
        </w:rPr>
        <w:t>true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BBB529"/>
          <w:sz w:val="19"/>
          <w:szCs w:val="19"/>
          <w:shd w:val="clear" w:fill="2B2B2B"/>
        </w:rPr>
        <w:t>@RequiresPermissions</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"sys:user:update"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BBB529"/>
          <w:sz w:val="19"/>
          <w:szCs w:val="19"/>
          <w:shd w:val="clear" w:fill="2B2B2B"/>
        </w:rPr>
        <w:t>@ResponseBody</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BBB529"/>
          <w:sz w:val="19"/>
          <w:szCs w:val="19"/>
          <w:shd w:val="clear" w:fill="2B2B2B"/>
        </w:rPr>
        <w:t xml:space="preserve">    @RequestMapping</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"/state/update"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JsonResult </w:t>
      </w:r>
      <w:r>
        <w:rPr>
          <w:rFonts w:hint="default" w:ascii="monospace" w:hAnsi="monospace" w:eastAsia="monospace" w:cs="monospace"/>
          <w:color w:val="FFC66D"/>
          <w:sz w:val="19"/>
          <w:szCs w:val="19"/>
          <w:shd w:val="clear" w:fill="2B2B2B"/>
        </w:rPr>
        <w:t>updateState</w:t>
      </w:r>
      <w:r>
        <w:rPr>
          <w:rFonts w:hint="default" w:ascii="monospace" w:hAnsi="monospace" w:eastAsia="monospace" w:cs="monospace"/>
          <w:color w:val="A9B7C6"/>
          <w:sz w:val="19"/>
          <w:szCs w:val="19"/>
          <w:shd w:val="clear" w:fill="2B2B2B"/>
        </w:rPr>
        <w:t>(Integer id</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Integer state)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if </w:t>
      </w:r>
      <w:r>
        <w:rPr>
          <w:rFonts w:hint="default" w:ascii="monospace" w:hAnsi="monospace" w:eastAsia="monospace" w:cs="monospace"/>
          <w:color w:val="A9B7C6"/>
          <w:sz w:val="19"/>
          <w:szCs w:val="19"/>
          <w:shd w:val="clear" w:fill="2B2B2B"/>
        </w:rPr>
        <w:t xml:space="preserve">(state == </w:t>
      </w:r>
      <w:r>
        <w:rPr>
          <w:rFonts w:hint="default" w:ascii="monospace" w:hAnsi="monospace" w:eastAsia="monospace" w:cs="monospace"/>
          <w:color w:val="CC7832"/>
          <w:sz w:val="19"/>
          <w:szCs w:val="19"/>
          <w:shd w:val="clear" w:fill="2B2B2B"/>
        </w:rPr>
        <w:t xml:space="preserve">null </w:t>
      </w:r>
      <w:r>
        <w:rPr>
          <w:rFonts w:hint="default" w:ascii="monospace" w:hAnsi="monospace" w:eastAsia="monospace" w:cs="monospace"/>
          <w:color w:val="A9B7C6"/>
          <w:sz w:val="19"/>
          <w:szCs w:val="19"/>
          <w:shd w:val="clear" w:fill="2B2B2B"/>
        </w:rPr>
        <w:t xml:space="preserve">|| (state != </w:t>
      </w:r>
      <w:r>
        <w:rPr>
          <w:rFonts w:hint="default" w:ascii="monospace" w:hAnsi="monospace" w:eastAsia="monospace" w:cs="monospace"/>
          <w:color w:val="6897BB"/>
          <w:sz w:val="19"/>
          <w:szCs w:val="19"/>
          <w:shd w:val="clear" w:fill="2B2B2B"/>
        </w:rPr>
        <w:t xml:space="preserve">0 </w:t>
      </w:r>
      <w:r>
        <w:rPr>
          <w:rFonts w:hint="default" w:ascii="monospace" w:hAnsi="monospace" w:eastAsia="monospace" w:cs="monospace"/>
          <w:color w:val="A9B7C6"/>
          <w:sz w:val="19"/>
          <w:szCs w:val="19"/>
          <w:shd w:val="clear" w:fill="2B2B2B"/>
        </w:rPr>
        <w:t xml:space="preserve">&amp;&amp; state != </w:t>
      </w:r>
      <w:r>
        <w:rPr>
          <w:rFonts w:hint="default" w:ascii="monospace" w:hAnsi="monospace" w:eastAsia="monospace" w:cs="monospace"/>
          <w:color w:val="6897BB"/>
          <w:sz w:val="19"/>
          <w:szCs w:val="19"/>
          <w:shd w:val="clear" w:fill="2B2B2B"/>
        </w:rPr>
        <w:t>1</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error</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状态值不正确</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User user = </w:t>
      </w:r>
      <w:r>
        <w:rPr>
          <w:rFonts w:hint="default" w:ascii="monospace" w:hAnsi="monospace" w:eastAsia="monospace" w:cs="monospace"/>
          <w:color w:val="CC7832"/>
          <w:sz w:val="19"/>
          <w:szCs w:val="19"/>
          <w:shd w:val="clear" w:fill="2B2B2B"/>
        </w:rPr>
        <w:t xml:space="preserve">new </w:t>
      </w:r>
      <w:r>
        <w:rPr>
          <w:rFonts w:hint="default" w:ascii="monospace" w:hAnsi="monospace" w:eastAsia="monospace" w:cs="monospace"/>
          <w:color w:val="A9B7C6"/>
          <w:sz w:val="19"/>
          <w:szCs w:val="19"/>
          <w:shd w:val="clear" w:fill="2B2B2B"/>
        </w:rPr>
        <w:t>User()</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user.setUserId(id)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user.setState(state)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if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876AA"/>
          <w:sz w:val="19"/>
          <w:szCs w:val="19"/>
          <w:shd w:val="clear" w:fill="2B2B2B"/>
        </w:rPr>
        <w:t>userService</w:t>
      </w:r>
      <w:r>
        <w:rPr>
          <w:rFonts w:hint="default" w:ascii="monospace" w:hAnsi="monospace" w:eastAsia="monospace" w:cs="monospace"/>
          <w:color w:val="A9B7C6"/>
          <w:sz w:val="19"/>
          <w:szCs w:val="19"/>
          <w:shd w:val="clear" w:fill="2B2B2B"/>
        </w:rPr>
        <w:t>.updateById(user))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ok</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修改成功</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error</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修改失败</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批量修改用户状态</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BBB529"/>
          <w:sz w:val="19"/>
          <w:szCs w:val="19"/>
          <w:shd w:val="clear" w:fill="2B2B2B"/>
        </w:rPr>
        <w:t>@OperLog</w:t>
      </w:r>
      <w:r>
        <w:rPr>
          <w:rFonts w:hint="default" w:ascii="monospace" w:hAnsi="monospace" w:eastAsia="monospace" w:cs="monospace"/>
          <w:color w:val="A9B7C6"/>
          <w:sz w:val="19"/>
          <w:szCs w:val="19"/>
          <w:shd w:val="clear" w:fill="2B2B2B"/>
        </w:rPr>
        <w:t xml:space="preserve">(value = </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用户管理</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desc = </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批量修改状态</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result = </w:t>
      </w:r>
      <w:r>
        <w:rPr>
          <w:rFonts w:hint="default" w:ascii="monospace" w:hAnsi="monospace" w:eastAsia="monospace" w:cs="monospace"/>
          <w:color w:val="CC7832"/>
          <w:sz w:val="19"/>
          <w:szCs w:val="19"/>
          <w:shd w:val="clear" w:fill="2B2B2B"/>
        </w:rPr>
        <w:t>true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BBB529"/>
          <w:sz w:val="19"/>
          <w:szCs w:val="19"/>
          <w:shd w:val="clear" w:fill="2B2B2B"/>
        </w:rPr>
        <w:t>@RequiresPermissions</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"sys:user:update"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BBB529"/>
          <w:sz w:val="19"/>
          <w:szCs w:val="19"/>
          <w:shd w:val="clear" w:fill="2B2B2B"/>
        </w:rPr>
        <w:t>@ResponseBody</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BBB529"/>
          <w:sz w:val="19"/>
          <w:szCs w:val="19"/>
          <w:shd w:val="clear" w:fill="2B2B2B"/>
        </w:rPr>
        <w:t xml:space="preserve">    @RequestMapping</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"/state/updateBatch"</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JsonResult </w:t>
      </w:r>
      <w:r>
        <w:rPr>
          <w:rFonts w:hint="default" w:ascii="monospace" w:hAnsi="monospace" w:eastAsia="monospace" w:cs="monospace"/>
          <w:color w:val="FFC66D"/>
          <w:sz w:val="19"/>
          <w:szCs w:val="19"/>
          <w:shd w:val="clear" w:fill="2B2B2B"/>
        </w:rPr>
        <w:t>updateStateBatch</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BBB529"/>
          <w:sz w:val="19"/>
          <w:szCs w:val="19"/>
          <w:shd w:val="clear" w:fill="2B2B2B"/>
        </w:rPr>
        <w:t xml:space="preserve">@RequestBody </w:t>
      </w:r>
      <w:r>
        <w:rPr>
          <w:rFonts w:hint="default" w:ascii="monospace" w:hAnsi="monospace" w:eastAsia="monospace" w:cs="monospace"/>
          <w:color w:val="A9B7C6"/>
          <w:sz w:val="19"/>
          <w:szCs w:val="19"/>
          <w:shd w:val="clear" w:fill="2B2B2B"/>
        </w:rPr>
        <w:t>BatchParam&lt;User&gt; batchParam)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User user = </w:t>
      </w:r>
      <w:r>
        <w:rPr>
          <w:rFonts w:hint="default" w:ascii="monospace" w:hAnsi="monospace" w:eastAsia="monospace" w:cs="monospace"/>
          <w:color w:val="CC7832"/>
          <w:sz w:val="19"/>
          <w:szCs w:val="19"/>
          <w:shd w:val="clear" w:fill="2B2B2B"/>
        </w:rPr>
        <w:t xml:space="preserve">new </w:t>
      </w:r>
      <w:r>
        <w:rPr>
          <w:rFonts w:hint="default" w:ascii="monospace" w:hAnsi="monospace" w:eastAsia="monospace" w:cs="monospace"/>
          <w:color w:val="A9B7C6"/>
          <w:sz w:val="19"/>
          <w:szCs w:val="19"/>
          <w:shd w:val="clear" w:fill="2B2B2B"/>
        </w:rPr>
        <w:t>User()</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user.setState(batchParam.getData().getState())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if </w:t>
      </w:r>
      <w:r>
        <w:rPr>
          <w:rFonts w:hint="default" w:ascii="monospace" w:hAnsi="monospace" w:eastAsia="monospace" w:cs="monospace"/>
          <w:color w:val="A9B7C6"/>
          <w:sz w:val="19"/>
          <w:szCs w:val="19"/>
          <w:shd w:val="clear" w:fill="2B2B2B"/>
        </w:rPr>
        <w:t xml:space="preserve">(user.getState() == </w:t>
      </w:r>
      <w:r>
        <w:rPr>
          <w:rFonts w:hint="default" w:ascii="monospace" w:hAnsi="monospace" w:eastAsia="monospace" w:cs="monospace"/>
          <w:color w:val="CC7832"/>
          <w:sz w:val="19"/>
          <w:szCs w:val="19"/>
          <w:shd w:val="clear" w:fill="2B2B2B"/>
        </w:rPr>
        <w:t xml:space="preserve">null </w:t>
      </w:r>
      <w:r>
        <w:rPr>
          <w:rFonts w:hint="default" w:ascii="monospace" w:hAnsi="monospace" w:eastAsia="monospace" w:cs="monospace"/>
          <w:color w:val="A9B7C6"/>
          <w:sz w:val="19"/>
          <w:szCs w:val="19"/>
          <w:shd w:val="clear" w:fill="2B2B2B"/>
        </w:rPr>
        <w:t xml:space="preserve">|| (user.getState() != </w:t>
      </w:r>
      <w:r>
        <w:rPr>
          <w:rFonts w:hint="default" w:ascii="monospace" w:hAnsi="monospace" w:eastAsia="monospace" w:cs="monospace"/>
          <w:color w:val="6897BB"/>
          <w:sz w:val="19"/>
          <w:szCs w:val="19"/>
          <w:shd w:val="clear" w:fill="2B2B2B"/>
        </w:rPr>
        <w:t xml:space="preserve">0 </w:t>
      </w:r>
      <w:r>
        <w:rPr>
          <w:rFonts w:hint="default" w:ascii="monospace" w:hAnsi="monospace" w:eastAsia="monospace" w:cs="monospace"/>
          <w:color w:val="A9B7C6"/>
          <w:sz w:val="19"/>
          <w:szCs w:val="19"/>
          <w:shd w:val="clear" w:fill="2B2B2B"/>
        </w:rPr>
        <w:t xml:space="preserve">&amp;&amp; user.getState() != </w:t>
      </w:r>
      <w:r>
        <w:rPr>
          <w:rFonts w:hint="default" w:ascii="monospace" w:hAnsi="monospace" w:eastAsia="monospace" w:cs="monospace"/>
          <w:color w:val="6897BB"/>
          <w:sz w:val="19"/>
          <w:szCs w:val="19"/>
          <w:shd w:val="clear" w:fill="2B2B2B"/>
        </w:rPr>
        <w:t>1</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error</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状态值不正确</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if </w:t>
      </w:r>
      <w:r>
        <w:rPr>
          <w:rFonts w:hint="default" w:ascii="monospace" w:hAnsi="monospace" w:eastAsia="monospace" w:cs="monospace"/>
          <w:color w:val="A9B7C6"/>
          <w:sz w:val="19"/>
          <w:szCs w:val="19"/>
          <w:shd w:val="clear" w:fill="2B2B2B"/>
        </w:rPr>
        <w:t>(batchParam.update(</w:t>
      </w:r>
      <w:r>
        <w:rPr>
          <w:rFonts w:hint="default" w:ascii="monospace" w:hAnsi="monospace" w:eastAsia="monospace" w:cs="monospace"/>
          <w:color w:val="9876AA"/>
          <w:sz w:val="19"/>
          <w:szCs w:val="19"/>
          <w:shd w:val="clear" w:fill="2B2B2B"/>
        </w:rPr>
        <w:t>userService</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6A8759"/>
          <w:sz w:val="19"/>
          <w:szCs w:val="19"/>
          <w:shd w:val="clear" w:fill="2B2B2B"/>
        </w:rPr>
        <w:t>"user_id"</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ok</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修改成功</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error</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修改失败</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重置密码</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BBB529"/>
          <w:sz w:val="19"/>
          <w:szCs w:val="19"/>
          <w:shd w:val="clear" w:fill="2B2B2B"/>
        </w:rPr>
        <w:t>@OperLog</w:t>
      </w:r>
      <w:r>
        <w:rPr>
          <w:rFonts w:hint="default" w:ascii="monospace" w:hAnsi="monospace" w:eastAsia="monospace" w:cs="monospace"/>
          <w:color w:val="A9B7C6"/>
          <w:sz w:val="19"/>
          <w:szCs w:val="19"/>
          <w:shd w:val="clear" w:fill="2B2B2B"/>
        </w:rPr>
        <w:t xml:space="preserve">(value = </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用户管理</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desc = </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重置密码</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param = </w:t>
      </w:r>
      <w:r>
        <w:rPr>
          <w:rFonts w:hint="default" w:ascii="monospace" w:hAnsi="monospace" w:eastAsia="monospace" w:cs="monospace"/>
          <w:color w:val="CC7832"/>
          <w:sz w:val="19"/>
          <w:szCs w:val="19"/>
          <w:shd w:val="clear" w:fill="2B2B2B"/>
        </w:rPr>
        <w:t xml:space="preserve">false, </w:t>
      </w:r>
      <w:r>
        <w:rPr>
          <w:rFonts w:hint="default" w:ascii="monospace" w:hAnsi="monospace" w:eastAsia="monospace" w:cs="monospace"/>
          <w:color w:val="A9B7C6"/>
          <w:sz w:val="19"/>
          <w:szCs w:val="19"/>
          <w:shd w:val="clear" w:fill="2B2B2B"/>
        </w:rPr>
        <w:t xml:space="preserve">result = </w:t>
      </w:r>
      <w:r>
        <w:rPr>
          <w:rFonts w:hint="default" w:ascii="monospace" w:hAnsi="monospace" w:eastAsia="monospace" w:cs="monospace"/>
          <w:color w:val="CC7832"/>
          <w:sz w:val="19"/>
          <w:szCs w:val="19"/>
          <w:shd w:val="clear" w:fill="2B2B2B"/>
        </w:rPr>
        <w:t>true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BBB529"/>
          <w:sz w:val="19"/>
          <w:szCs w:val="19"/>
          <w:shd w:val="clear" w:fill="2B2B2B"/>
        </w:rPr>
        <w:t>@RequiresPermissions</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"sys:user:update"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BBB529"/>
          <w:sz w:val="19"/>
          <w:szCs w:val="19"/>
          <w:shd w:val="clear" w:fill="2B2B2B"/>
        </w:rPr>
        <w:t>@ResponseBody</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BBB529"/>
          <w:sz w:val="19"/>
          <w:szCs w:val="19"/>
          <w:shd w:val="clear" w:fill="2B2B2B"/>
        </w:rPr>
        <w:t xml:space="preserve">    @RequestMapping</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"/psw/reset"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JsonResult </w:t>
      </w:r>
      <w:r>
        <w:rPr>
          <w:rFonts w:hint="default" w:ascii="monospace" w:hAnsi="monospace" w:eastAsia="monospace" w:cs="monospace"/>
          <w:color w:val="FFC66D"/>
          <w:sz w:val="19"/>
          <w:szCs w:val="19"/>
          <w:shd w:val="clear" w:fill="2B2B2B"/>
        </w:rPr>
        <w:t>resetPsw</w:t>
      </w:r>
      <w:r>
        <w:rPr>
          <w:rFonts w:hint="default" w:ascii="monospace" w:hAnsi="monospace" w:eastAsia="monospace" w:cs="monospace"/>
          <w:color w:val="A9B7C6"/>
          <w:sz w:val="19"/>
          <w:szCs w:val="19"/>
          <w:shd w:val="clear" w:fill="2B2B2B"/>
        </w:rPr>
        <w:t>(Integer id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9B7C6"/>
          <w:sz w:val="19"/>
          <w:szCs w:val="19"/>
          <w:shd w:val="clear" w:fill="2B2B2B"/>
        </w:rPr>
        <w:t>String username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9B7C6"/>
          <w:sz w:val="19"/>
          <w:szCs w:val="19"/>
          <w:shd w:val="clear" w:fill="2B2B2B"/>
        </w:rPr>
        <w:t>String password)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User user = </w:t>
      </w:r>
      <w:r>
        <w:rPr>
          <w:rFonts w:hint="default" w:ascii="monospace" w:hAnsi="monospace" w:eastAsia="monospace" w:cs="monospace"/>
          <w:color w:val="CC7832"/>
          <w:sz w:val="19"/>
          <w:szCs w:val="19"/>
          <w:shd w:val="clear" w:fill="2B2B2B"/>
        </w:rPr>
        <w:t xml:space="preserve">new </w:t>
      </w:r>
      <w:r>
        <w:rPr>
          <w:rFonts w:hint="default" w:ascii="monospace" w:hAnsi="monospace" w:eastAsia="monospace" w:cs="monospace"/>
          <w:color w:val="A9B7C6"/>
          <w:sz w:val="19"/>
          <w:szCs w:val="19"/>
          <w:shd w:val="clear" w:fill="2B2B2B"/>
        </w:rPr>
        <w:t>User()</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UserTwo userTwo = </w:t>
      </w:r>
      <w:r>
        <w:rPr>
          <w:rFonts w:hint="default" w:ascii="monospace" w:hAnsi="monospace" w:eastAsia="monospace" w:cs="monospace"/>
          <w:color w:val="CC7832"/>
          <w:sz w:val="19"/>
          <w:szCs w:val="19"/>
          <w:shd w:val="clear" w:fill="2B2B2B"/>
        </w:rPr>
        <w:t xml:space="preserve">new </w:t>
      </w:r>
      <w:r>
        <w:rPr>
          <w:rFonts w:hint="default" w:ascii="monospace" w:hAnsi="monospace" w:eastAsia="monospace" w:cs="monospace"/>
          <w:color w:val="A9B7C6"/>
          <w:sz w:val="19"/>
          <w:szCs w:val="19"/>
          <w:shd w:val="clear" w:fill="2B2B2B"/>
        </w:rPr>
        <w:t>UserTwo()</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user.setUserId(id)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user.setUsername(username)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userTwo.setUsername(username)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userTwo.setUserId(</w:t>
      </w:r>
      <w:r>
        <w:rPr>
          <w:rFonts w:hint="default" w:ascii="monospace" w:hAnsi="monospace" w:eastAsia="monospace" w:cs="monospace"/>
          <w:color w:val="9876AA"/>
          <w:sz w:val="19"/>
          <w:szCs w:val="19"/>
          <w:shd w:val="clear" w:fill="2B2B2B"/>
        </w:rPr>
        <w:t>userTwoService</w:t>
      </w:r>
      <w:r>
        <w:rPr>
          <w:rFonts w:hint="default" w:ascii="monospace" w:hAnsi="monospace" w:eastAsia="monospace" w:cs="monospace"/>
          <w:color w:val="A9B7C6"/>
          <w:sz w:val="19"/>
          <w:szCs w:val="19"/>
          <w:shd w:val="clear" w:fill="2B2B2B"/>
        </w:rPr>
        <w:t>.getByUsername(username).getUserId())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user.setPassword(</w:t>
      </w:r>
      <w:r>
        <w:rPr>
          <w:rFonts w:hint="default" w:ascii="monospace" w:hAnsi="monospace" w:eastAsia="monospace" w:cs="monospace"/>
          <w:color w:val="9876AA"/>
          <w:sz w:val="19"/>
          <w:szCs w:val="19"/>
          <w:shd w:val="clear" w:fill="2B2B2B"/>
        </w:rPr>
        <w:t>userService</w:t>
      </w:r>
      <w:r>
        <w:rPr>
          <w:rFonts w:hint="default" w:ascii="monospace" w:hAnsi="monospace" w:eastAsia="monospace" w:cs="monospace"/>
          <w:color w:val="A9B7C6"/>
          <w:sz w:val="19"/>
          <w:szCs w:val="19"/>
          <w:shd w:val="clear" w:fill="2B2B2B"/>
        </w:rPr>
        <w:t>.encodePsw(password))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userTwo.setPassword(</w:t>
      </w:r>
      <w:r>
        <w:rPr>
          <w:rFonts w:hint="default" w:ascii="monospace" w:hAnsi="monospace" w:eastAsia="monospace" w:cs="monospace"/>
          <w:color w:val="9876AA"/>
          <w:sz w:val="19"/>
          <w:szCs w:val="19"/>
          <w:shd w:val="clear" w:fill="2B2B2B"/>
        </w:rPr>
        <w:t>userService</w:t>
      </w:r>
      <w:r>
        <w:rPr>
          <w:rFonts w:hint="default" w:ascii="monospace" w:hAnsi="monospace" w:eastAsia="monospace" w:cs="monospace"/>
          <w:color w:val="A9B7C6"/>
          <w:sz w:val="19"/>
          <w:szCs w:val="19"/>
          <w:shd w:val="clear" w:fill="2B2B2B"/>
        </w:rPr>
        <w:t>.encodePsw(password))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if</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876AA"/>
          <w:sz w:val="19"/>
          <w:szCs w:val="19"/>
          <w:shd w:val="clear" w:fill="2B2B2B"/>
        </w:rPr>
        <w:t>userService</w:t>
      </w:r>
      <w:r>
        <w:rPr>
          <w:rFonts w:hint="default" w:ascii="monospace" w:hAnsi="monospace" w:eastAsia="monospace" w:cs="monospace"/>
          <w:color w:val="A9B7C6"/>
          <w:sz w:val="19"/>
          <w:szCs w:val="19"/>
          <w:shd w:val="clear" w:fill="2B2B2B"/>
        </w:rPr>
        <w:t>.getByUsername(username)!=</w:t>
      </w:r>
      <w:r>
        <w:rPr>
          <w:rFonts w:hint="default" w:ascii="monospace" w:hAnsi="monospace" w:eastAsia="monospace" w:cs="monospace"/>
          <w:color w:val="CC7832"/>
          <w:sz w:val="19"/>
          <w:szCs w:val="19"/>
          <w:shd w:val="clear" w:fill="2B2B2B"/>
        </w:rPr>
        <w:t>null</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9876AA"/>
          <w:sz w:val="19"/>
          <w:szCs w:val="19"/>
          <w:shd w:val="clear" w:fill="2B2B2B"/>
        </w:rPr>
        <w:t>userService</w:t>
      </w:r>
      <w:r>
        <w:rPr>
          <w:rFonts w:hint="default" w:ascii="monospace" w:hAnsi="monospace" w:eastAsia="monospace" w:cs="monospace"/>
          <w:color w:val="A9B7C6"/>
          <w:sz w:val="19"/>
          <w:szCs w:val="19"/>
          <w:shd w:val="clear" w:fill="2B2B2B"/>
        </w:rPr>
        <w:t>.updateById(user)</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if</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876AA"/>
          <w:sz w:val="19"/>
          <w:szCs w:val="19"/>
          <w:shd w:val="clear" w:fill="2B2B2B"/>
        </w:rPr>
        <w:t>userTwoService</w:t>
      </w:r>
      <w:r>
        <w:rPr>
          <w:rFonts w:hint="default" w:ascii="monospace" w:hAnsi="monospace" w:eastAsia="monospace" w:cs="monospace"/>
          <w:color w:val="A9B7C6"/>
          <w:sz w:val="19"/>
          <w:szCs w:val="19"/>
          <w:shd w:val="clear" w:fill="2B2B2B"/>
        </w:rPr>
        <w:t>.getByUsername(username)!=</w:t>
      </w:r>
      <w:r>
        <w:rPr>
          <w:rFonts w:hint="default" w:ascii="monospace" w:hAnsi="monospace" w:eastAsia="monospace" w:cs="monospace"/>
          <w:color w:val="CC7832"/>
          <w:sz w:val="19"/>
          <w:szCs w:val="19"/>
          <w:shd w:val="clear" w:fill="2B2B2B"/>
        </w:rPr>
        <w:t>null</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9876AA"/>
          <w:sz w:val="19"/>
          <w:szCs w:val="19"/>
          <w:shd w:val="clear" w:fill="2B2B2B"/>
        </w:rPr>
        <w:t>userTwoService</w:t>
      </w:r>
      <w:r>
        <w:rPr>
          <w:rFonts w:hint="default" w:ascii="monospace" w:hAnsi="monospace" w:eastAsia="monospace" w:cs="monospace"/>
          <w:color w:val="A9B7C6"/>
          <w:sz w:val="19"/>
          <w:szCs w:val="19"/>
          <w:shd w:val="clear" w:fill="2B2B2B"/>
        </w:rPr>
        <w:t>.updateById(userTwo)</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ok</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重置成功</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批量重置密码</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BBB529"/>
          <w:sz w:val="19"/>
          <w:szCs w:val="19"/>
          <w:shd w:val="clear" w:fill="2B2B2B"/>
        </w:rPr>
        <w:t>@OperLog</w:t>
      </w:r>
      <w:r>
        <w:rPr>
          <w:rFonts w:hint="default" w:ascii="monospace" w:hAnsi="monospace" w:eastAsia="monospace" w:cs="monospace"/>
          <w:color w:val="A9B7C6"/>
          <w:sz w:val="19"/>
          <w:szCs w:val="19"/>
          <w:shd w:val="clear" w:fill="2B2B2B"/>
        </w:rPr>
        <w:t xml:space="preserve">(value = </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用户管理</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desc = </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批量重置密码</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param = </w:t>
      </w:r>
      <w:r>
        <w:rPr>
          <w:rFonts w:hint="default" w:ascii="monospace" w:hAnsi="monospace" w:eastAsia="monospace" w:cs="monospace"/>
          <w:color w:val="CC7832"/>
          <w:sz w:val="19"/>
          <w:szCs w:val="19"/>
          <w:shd w:val="clear" w:fill="2B2B2B"/>
        </w:rPr>
        <w:t xml:space="preserve">false, </w:t>
      </w:r>
      <w:r>
        <w:rPr>
          <w:rFonts w:hint="default" w:ascii="monospace" w:hAnsi="monospace" w:eastAsia="monospace" w:cs="monospace"/>
          <w:color w:val="A9B7C6"/>
          <w:sz w:val="19"/>
          <w:szCs w:val="19"/>
          <w:shd w:val="clear" w:fill="2B2B2B"/>
        </w:rPr>
        <w:t xml:space="preserve">result = </w:t>
      </w:r>
      <w:r>
        <w:rPr>
          <w:rFonts w:hint="default" w:ascii="monospace" w:hAnsi="monospace" w:eastAsia="monospace" w:cs="monospace"/>
          <w:color w:val="CC7832"/>
          <w:sz w:val="19"/>
          <w:szCs w:val="19"/>
          <w:shd w:val="clear" w:fill="2B2B2B"/>
        </w:rPr>
        <w:t>true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BBB529"/>
          <w:sz w:val="19"/>
          <w:szCs w:val="19"/>
          <w:shd w:val="clear" w:fill="2B2B2B"/>
        </w:rPr>
        <w:t>@RequiresPermissions</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"sys:user:update"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BBB529"/>
          <w:sz w:val="19"/>
          <w:szCs w:val="19"/>
          <w:shd w:val="clear" w:fill="2B2B2B"/>
        </w:rPr>
        <w:t>@ResponseBody</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BBB529"/>
          <w:sz w:val="19"/>
          <w:szCs w:val="19"/>
          <w:shd w:val="clear" w:fill="2B2B2B"/>
        </w:rPr>
        <w:t xml:space="preserve">    @RequestMapping</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"/psw/resetBatch"</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JsonResult </w:t>
      </w:r>
      <w:r>
        <w:rPr>
          <w:rFonts w:hint="default" w:ascii="monospace" w:hAnsi="monospace" w:eastAsia="monospace" w:cs="monospace"/>
          <w:color w:val="FFC66D"/>
          <w:sz w:val="19"/>
          <w:szCs w:val="19"/>
          <w:shd w:val="clear" w:fill="2B2B2B"/>
        </w:rPr>
        <w:t>resetPswBatch</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BBB529"/>
          <w:sz w:val="19"/>
          <w:szCs w:val="19"/>
          <w:shd w:val="clear" w:fill="2B2B2B"/>
        </w:rPr>
        <w:t xml:space="preserve">@RequestBody </w:t>
      </w:r>
      <w:r>
        <w:rPr>
          <w:rFonts w:hint="default" w:ascii="monospace" w:hAnsi="monospace" w:eastAsia="monospace" w:cs="monospace"/>
          <w:color w:val="A9B7C6"/>
          <w:sz w:val="19"/>
          <w:szCs w:val="19"/>
          <w:shd w:val="clear" w:fill="2B2B2B"/>
        </w:rPr>
        <w:t>BatchParam&lt;User&gt; batchParam)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User user = </w:t>
      </w:r>
      <w:r>
        <w:rPr>
          <w:rFonts w:hint="default" w:ascii="monospace" w:hAnsi="monospace" w:eastAsia="monospace" w:cs="monospace"/>
          <w:color w:val="CC7832"/>
          <w:sz w:val="19"/>
          <w:szCs w:val="19"/>
          <w:shd w:val="clear" w:fill="2B2B2B"/>
        </w:rPr>
        <w:t xml:space="preserve">new </w:t>
      </w:r>
      <w:r>
        <w:rPr>
          <w:rFonts w:hint="default" w:ascii="monospace" w:hAnsi="monospace" w:eastAsia="monospace" w:cs="monospace"/>
          <w:color w:val="A9B7C6"/>
          <w:sz w:val="19"/>
          <w:szCs w:val="19"/>
          <w:shd w:val="clear" w:fill="2B2B2B"/>
        </w:rPr>
        <w:t>User()</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user.setPassword(</w:t>
      </w:r>
      <w:r>
        <w:rPr>
          <w:rFonts w:hint="default" w:ascii="monospace" w:hAnsi="monospace" w:eastAsia="monospace" w:cs="monospace"/>
          <w:color w:val="9876AA"/>
          <w:sz w:val="19"/>
          <w:szCs w:val="19"/>
          <w:shd w:val="clear" w:fill="2B2B2B"/>
        </w:rPr>
        <w:t>userService</w:t>
      </w:r>
      <w:r>
        <w:rPr>
          <w:rFonts w:hint="default" w:ascii="monospace" w:hAnsi="monospace" w:eastAsia="monospace" w:cs="monospace"/>
          <w:color w:val="A9B7C6"/>
          <w:sz w:val="19"/>
          <w:szCs w:val="19"/>
          <w:shd w:val="clear" w:fill="2B2B2B"/>
        </w:rPr>
        <w:t>.encodePsw(batchParam.getData().getPassword()))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if </w:t>
      </w:r>
      <w:r>
        <w:rPr>
          <w:rFonts w:hint="default" w:ascii="monospace" w:hAnsi="monospace" w:eastAsia="monospace" w:cs="monospace"/>
          <w:color w:val="A9B7C6"/>
          <w:sz w:val="19"/>
          <w:szCs w:val="19"/>
          <w:shd w:val="clear" w:fill="2B2B2B"/>
        </w:rPr>
        <w:t>(batchParam.update(</w:t>
      </w:r>
      <w:r>
        <w:rPr>
          <w:rFonts w:hint="default" w:ascii="monospace" w:hAnsi="monospace" w:eastAsia="monospace" w:cs="monospace"/>
          <w:color w:val="9876AA"/>
          <w:sz w:val="19"/>
          <w:szCs w:val="19"/>
          <w:shd w:val="clear" w:fill="2B2B2B"/>
        </w:rPr>
        <w:t>userService</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6A8759"/>
          <w:sz w:val="19"/>
          <w:szCs w:val="19"/>
          <w:shd w:val="clear" w:fill="2B2B2B"/>
        </w:rPr>
        <w:t>"user_id"</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ok</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重置成功</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else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error</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重置失败</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修改自己密码</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BBB529"/>
          <w:sz w:val="19"/>
          <w:szCs w:val="19"/>
          <w:shd w:val="clear" w:fill="2B2B2B"/>
        </w:rPr>
        <w:t>@OperLog</w:t>
      </w:r>
      <w:r>
        <w:rPr>
          <w:rFonts w:hint="default" w:ascii="monospace" w:hAnsi="monospace" w:eastAsia="monospace" w:cs="monospace"/>
          <w:color w:val="A9B7C6"/>
          <w:sz w:val="19"/>
          <w:szCs w:val="19"/>
          <w:shd w:val="clear" w:fill="2B2B2B"/>
        </w:rPr>
        <w:t xml:space="preserve">(value = </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用户管理</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desc = </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修改自己密码</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param = </w:t>
      </w:r>
      <w:r>
        <w:rPr>
          <w:rFonts w:hint="default" w:ascii="monospace" w:hAnsi="monospace" w:eastAsia="monospace" w:cs="monospace"/>
          <w:color w:val="CC7832"/>
          <w:sz w:val="19"/>
          <w:szCs w:val="19"/>
          <w:shd w:val="clear" w:fill="2B2B2B"/>
        </w:rPr>
        <w:t xml:space="preserve">false, </w:t>
      </w:r>
      <w:r>
        <w:rPr>
          <w:rFonts w:hint="default" w:ascii="monospace" w:hAnsi="monospace" w:eastAsia="monospace" w:cs="monospace"/>
          <w:color w:val="A9B7C6"/>
          <w:sz w:val="19"/>
          <w:szCs w:val="19"/>
          <w:shd w:val="clear" w:fill="2B2B2B"/>
        </w:rPr>
        <w:t xml:space="preserve">result = </w:t>
      </w:r>
      <w:r>
        <w:rPr>
          <w:rFonts w:hint="default" w:ascii="monospace" w:hAnsi="monospace" w:eastAsia="monospace" w:cs="monospace"/>
          <w:color w:val="CC7832"/>
          <w:sz w:val="19"/>
          <w:szCs w:val="19"/>
          <w:shd w:val="clear" w:fill="2B2B2B"/>
        </w:rPr>
        <w:t>true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BBB529"/>
          <w:sz w:val="19"/>
          <w:szCs w:val="19"/>
          <w:shd w:val="clear" w:fill="2B2B2B"/>
        </w:rPr>
        <w:t>@ResponseBody</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BBB529"/>
          <w:sz w:val="19"/>
          <w:szCs w:val="19"/>
          <w:shd w:val="clear" w:fill="2B2B2B"/>
        </w:rPr>
        <w:t xml:space="preserve">    @RequestMapping</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"/psw/update"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JsonResult </w:t>
      </w:r>
      <w:r>
        <w:rPr>
          <w:rFonts w:hint="default" w:ascii="monospace" w:hAnsi="monospace" w:eastAsia="monospace" w:cs="monospace"/>
          <w:color w:val="FFC66D"/>
          <w:sz w:val="19"/>
          <w:szCs w:val="19"/>
          <w:shd w:val="clear" w:fill="2B2B2B"/>
        </w:rPr>
        <w:t>updatePsw</w:t>
      </w:r>
      <w:r>
        <w:rPr>
          <w:rFonts w:hint="default" w:ascii="monospace" w:hAnsi="monospace" w:eastAsia="monospace" w:cs="monospace"/>
          <w:color w:val="A9B7C6"/>
          <w:sz w:val="19"/>
          <w:szCs w:val="19"/>
          <w:shd w:val="clear" w:fill="2B2B2B"/>
        </w:rPr>
        <w:t>(String oldPsw</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String newPsw)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if </w:t>
      </w:r>
      <w:r>
        <w:rPr>
          <w:rFonts w:hint="default" w:ascii="monospace" w:hAnsi="monospace" w:eastAsia="monospace" w:cs="monospace"/>
          <w:color w:val="A9B7C6"/>
          <w:sz w:val="19"/>
          <w:szCs w:val="19"/>
          <w:shd w:val="clear" w:fill="2B2B2B"/>
        </w:rPr>
        <w:t>(StrUtil.</w:t>
      </w:r>
      <w:r>
        <w:rPr>
          <w:rFonts w:hint="default" w:ascii="monospace" w:hAnsi="monospace" w:eastAsia="monospace" w:cs="monospace"/>
          <w:i/>
          <w:iCs/>
          <w:color w:val="A9B7C6"/>
          <w:sz w:val="19"/>
          <w:szCs w:val="19"/>
          <w:shd w:val="clear" w:fill="2B2B2B"/>
        </w:rPr>
        <w:t>hasBlank</w:t>
      </w:r>
      <w:r>
        <w:rPr>
          <w:rFonts w:hint="default" w:ascii="monospace" w:hAnsi="monospace" w:eastAsia="monospace" w:cs="monospace"/>
          <w:color w:val="A9B7C6"/>
          <w:sz w:val="19"/>
          <w:szCs w:val="19"/>
          <w:shd w:val="clear" w:fill="2B2B2B"/>
        </w:rPr>
        <w:t>(oldPsw</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newPsw))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error</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参数不能为空</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if </w:t>
      </w:r>
      <w:r>
        <w:rPr>
          <w:rFonts w:hint="default" w:ascii="monospace" w:hAnsi="monospace" w:eastAsia="monospace" w:cs="monospace"/>
          <w:color w:val="A9B7C6"/>
          <w:sz w:val="19"/>
          <w:szCs w:val="19"/>
          <w:shd w:val="clear" w:fill="2B2B2B"/>
        </w:rPr>
        <w:t xml:space="preserve">(getLoginUserId() == </w:t>
      </w:r>
      <w:r>
        <w:rPr>
          <w:rFonts w:hint="default" w:ascii="monospace" w:hAnsi="monospace" w:eastAsia="monospace" w:cs="monospace"/>
          <w:color w:val="CC7832"/>
          <w:sz w:val="19"/>
          <w:szCs w:val="19"/>
          <w:shd w:val="clear" w:fill="2B2B2B"/>
        </w:rPr>
        <w:t>null</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error</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未登录</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if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876AA"/>
          <w:sz w:val="19"/>
          <w:szCs w:val="19"/>
          <w:shd w:val="clear" w:fill="2B2B2B"/>
        </w:rPr>
        <w:t>userService</w:t>
      </w:r>
      <w:r>
        <w:rPr>
          <w:rFonts w:hint="default" w:ascii="monospace" w:hAnsi="monospace" w:eastAsia="monospace" w:cs="monospace"/>
          <w:color w:val="A9B7C6"/>
          <w:sz w:val="19"/>
          <w:szCs w:val="19"/>
          <w:shd w:val="clear" w:fill="2B2B2B"/>
        </w:rPr>
        <w:t>.comparePsw(</w:t>
      </w:r>
      <w:r>
        <w:rPr>
          <w:rFonts w:hint="default" w:ascii="monospace" w:hAnsi="monospace" w:eastAsia="monospace" w:cs="monospace"/>
          <w:color w:val="9876AA"/>
          <w:sz w:val="19"/>
          <w:szCs w:val="19"/>
          <w:shd w:val="clear" w:fill="2B2B2B"/>
        </w:rPr>
        <w:t>userService</w:t>
      </w:r>
      <w:r>
        <w:rPr>
          <w:rFonts w:hint="default" w:ascii="monospace" w:hAnsi="monospace" w:eastAsia="monospace" w:cs="monospace"/>
          <w:color w:val="A9B7C6"/>
          <w:sz w:val="19"/>
          <w:szCs w:val="19"/>
          <w:shd w:val="clear" w:fill="2B2B2B"/>
        </w:rPr>
        <w:t>.getById(getLoginUserId()).getPassword()</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oldPsw))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error</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原密码输入不正确</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User user = </w:t>
      </w:r>
      <w:r>
        <w:rPr>
          <w:rFonts w:hint="default" w:ascii="monospace" w:hAnsi="monospace" w:eastAsia="monospace" w:cs="monospace"/>
          <w:color w:val="CC7832"/>
          <w:sz w:val="19"/>
          <w:szCs w:val="19"/>
          <w:shd w:val="clear" w:fill="2B2B2B"/>
        </w:rPr>
        <w:t xml:space="preserve">new </w:t>
      </w:r>
      <w:r>
        <w:rPr>
          <w:rFonts w:hint="default" w:ascii="monospace" w:hAnsi="monospace" w:eastAsia="monospace" w:cs="monospace"/>
          <w:color w:val="A9B7C6"/>
          <w:sz w:val="19"/>
          <w:szCs w:val="19"/>
          <w:shd w:val="clear" w:fill="2B2B2B"/>
        </w:rPr>
        <w:t>User()</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user.setUserId(getLoginUserId())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user.setPassword(</w:t>
      </w:r>
      <w:r>
        <w:rPr>
          <w:rFonts w:hint="default" w:ascii="monospace" w:hAnsi="monospace" w:eastAsia="monospace" w:cs="monospace"/>
          <w:color w:val="9876AA"/>
          <w:sz w:val="19"/>
          <w:szCs w:val="19"/>
          <w:shd w:val="clear" w:fill="2B2B2B"/>
        </w:rPr>
        <w:t>userService</w:t>
      </w:r>
      <w:r>
        <w:rPr>
          <w:rFonts w:hint="default" w:ascii="monospace" w:hAnsi="monospace" w:eastAsia="monospace" w:cs="monospace"/>
          <w:color w:val="A9B7C6"/>
          <w:sz w:val="19"/>
          <w:szCs w:val="19"/>
          <w:shd w:val="clear" w:fill="2B2B2B"/>
        </w:rPr>
        <w:t>.encodePsw(newPsw))</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if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876AA"/>
          <w:sz w:val="19"/>
          <w:szCs w:val="19"/>
          <w:shd w:val="clear" w:fill="2B2B2B"/>
        </w:rPr>
        <w:t>userService</w:t>
      </w:r>
      <w:r>
        <w:rPr>
          <w:rFonts w:hint="default" w:ascii="monospace" w:hAnsi="monospace" w:eastAsia="monospace" w:cs="monospace"/>
          <w:color w:val="A9B7C6"/>
          <w:sz w:val="19"/>
          <w:szCs w:val="19"/>
          <w:shd w:val="clear" w:fill="2B2B2B"/>
        </w:rPr>
        <w:t>.updateById(user))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ok</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修改成功</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error</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修改失败</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修改自己资料</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BBB529"/>
          <w:sz w:val="19"/>
          <w:szCs w:val="19"/>
          <w:shd w:val="clear" w:fill="2B2B2B"/>
        </w:rPr>
        <w:t>@OperLog</w:t>
      </w:r>
      <w:r>
        <w:rPr>
          <w:rFonts w:hint="default" w:ascii="monospace" w:hAnsi="monospace" w:eastAsia="monospace" w:cs="monospace"/>
          <w:color w:val="A9B7C6"/>
          <w:sz w:val="19"/>
          <w:szCs w:val="19"/>
          <w:shd w:val="clear" w:fill="2B2B2B"/>
        </w:rPr>
        <w:t xml:space="preserve">(value = </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用户管理</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desc = </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修改个人信息</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param = </w:t>
      </w:r>
      <w:r>
        <w:rPr>
          <w:rFonts w:hint="default" w:ascii="monospace" w:hAnsi="monospace" w:eastAsia="monospace" w:cs="monospace"/>
          <w:color w:val="CC7832"/>
          <w:sz w:val="19"/>
          <w:szCs w:val="19"/>
          <w:shd w:val="clear" w:fill="2B2B2B"/>
        </w:rPr>
        <w:t xml:space="preserve">false, </w:t>
      </w:r>
      <w:r>
        <w:rPr>
          <w:rFonts w:hint="default" w:ascii="monospace" w:hAnsi="monospace" w:eastAsia="monospace" w:cs="monospace"/>
          <w:color w:val="A9B7C6"/>
          <w:sz w:val="19"/>
          <w:szCs w:val="19"/>
          <w:shd w:val="clear" w:fill="2B2B2B"/>
        </w:rPr>
        <w:t xml:space="preserve">result = </w:t>
      </w:r>
      <w:r>
        <w:rPr>
          <w:rFonts w:hint="default" w:ascii="monospace" w:hAnsi="monospace" w:eastAsia="monospace" w:cs="monospace"/>
          <w:color w:val="CC7832"/>
          <w:sz w:val="19"/>
          <w:szCs w:val="19"/>
          <w:shd w:val="clear" w:fill="2B2B2B"/>
        </w:rPr>
        <w:t>true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BBB529"/>
          <w:sz w:val="19"/>
          <w:szCs w:val="19"/>
          <w:shd w:val="clear" w:fill="2B2B2B"/>
        </w:rPr>
        <w:t>@ResponseBody</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BBB529"/>
          <w:sz w:val="19"/>
          <w:szCs w:val="19"/>
          <w:shd w:val="clear" w:fill="2B2B2B"/>
        </w:rPr>
        <w:t xml:space="preserve">    @RequestMapping</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"/info/update"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JsonResult </w:t>
      </w:r>
      <w:r>
        <w:rPr>
          <w:rFonts w:hint="default" w:ascii="monospace" w:hAnsi="monospace" w:eastAsia="monospace" w:cs="monospace"/>
          <w:color w:val="FFC66D"/>
          <w:sz w:val="19"/>
          <w:szCs w:val="19"/>
          <w:shd w:val="clear" w:fill="2B2B2B"/>
        </w:rPr>
        <w:t>updateInfo</w:t>
      </w:r>
      <w:r>
        <w:rPr>
          <w:rFonts w:hint="default" w:ascii="monospace" w:hAnsi="monospace" w:eastAsia="monospace" w:cs="monospace"/>
          <w:color w:val="A9B7C6"/>
          <w:sz w:val="19"/>
          <w:szCs w:val="19"/>
          <w:shd w:val="clear" w:fill="2B2B2B"/>
        </w:rPr>
        <w:t>(User user)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user.setUserId(getLoginUserId())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808080"/>
          <w:sz w:val="19"/>
          <w:szCs w:val="19"/>
          <w:shd w:val="clear" w:fill="2B2B2B"/>
        </w:rPr>
        <w:t xml:space="preserve">// </w:t>
      </w:r>
      <w:r>
        <w:rPr>
          <w:rFonts w:hint="eastAsia" w:ascii="宋体" w:hAnsi="宋体" w:eastAsia="宋体" w:cs="宋体"/>
          <w:color w:val="808080"/>
          <w:sz w:val="19"/>
          <w:szCs w:val="19"/>
          <w:shd w:val="clear" w:fill="2B2B2B"/>
        </w:rPr>
        <w:t>不能修改的字段</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808080"/>
          <w:sz w:val="19"/>
          <w:szCs w:val="19"/>
          <w:shd w:val="clear" w:fill="2B2B2B"/>
        </w:rPr>
        <w:t xml:space="preserve">        </w:t>
      </w:r>
      <w:r>
        <w:rPr>
          <w:rFonts w:hint="default" w:ascii="monospace" w:hAnsi="monospace" w:eastAsia="monospace" w:cs="monospace"/>
          <w:color w:val="A9B7C6"/>
          <w:sz w:val="19"/>
          <w:szCs w:val="19"/>
          <w:shd w:val="clear" w:fill="2B2B2B"/>
        </w:rPr>
        <w:t>user.setState(</w:t>
      </w:r>
      <w:r>
        <w:rPr>
          <w:rFonts w:hint="default" w:ascii="monospace" w:hAnsi="monospace" w:eastAsia="monospace" w:cs="monospace"/>
          <w:color w:val="CC7832"/>
          <w:sz w:val="19"/>
          <w:szCs w:val="19"/>
          <w:shd w:val="clear" w:fill="2B2B2B"/>
        </w:rPr>
        <w:t>null</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user.setPassword(</w:t>
      </w:r>
      <w:r>
        <w:rPr>
          <w:rFonts w:hint="default" w:ascii="monospace" w:hAnsi="monospace" w:eastAsia="monospace" w:cs="monospace"/>
          <w:color w:val="CC7832"/>
          <w:sz w:val="19"/>
          <w:szCs w:val="19"/>
          <w:shd w:val="clear" w:fill="2B2B2B"/>
        </w:rPr>
        <w:t>null</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user.setUsername(</w:t>
      </w:r>
      <w:r>
        <w:rPr>
          <w:rFonts w:hint="default" w:ascii="monospace" w:hAnsi="monospace" w:eastAsia="monospace" w:cs="monospace"/>
          <w:color w:val="CC7832"/>
          <w:sz w:val="19"/>
          <w:szCs w:val="19"/>
          <w:shd w:val="clear" w:fill="2B2B2B"/>
        </w:rPr>
        <w:t>null</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user.setOrganizationId(</w:t>
      </w:r>
      <w:r>
        <w:rPr>
          <w:rFonts w:hint="default" w:ascii="monospace" w:hAnsi="monospace" w:eastAsia="monospace" w:cs="monospace"/>
          <w:color w:val="CC7832"/>
          <w:sz w:val="19"/>
          <w:szCs w:val="19"/>
          <w:shd w:val="clear" w:fill="2B2B2B"/>
        </w:rPr>
        <w:t>null</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if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876AA"/>
          <w:sz w:val="19"/>
          <w:szCs w:val="19"/>
          <w:shd w:val="clear" w:fill="2B2B2B"/>
        </w:rPr>
        <w:t>userService</w:t>
      </w:r>
      <w:r>
        <w:rPr>
          <w:rFonts w:hint="default" w:ascii="monospace" w:hAnsi="monospace" w:eastAsia="monospace" w:cs="monospace"/>
          <w:color w:val="A9B7C6"/>
          <w:sz w:val="19"/>
          <w:szCs w:val="19"/>
          <w:shd w:val="clear" w:fill="2B2B2B"/>
        </w:rPr>
        <w:t>.updateById(user))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User loginUser = getLoginUser()</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if </w:t>
      </w:r>
      <w:r>
        <w:rPr>
          <w:rFonts w:hint="default" w:ascii="monospace" w:hAnsi="monospace" w:eastAsia="monospace" w:cs="monospace"/>
          <w:color w:val="A9B7C6"/>
          <w:sz w:val="19"/>
          <w:szCs w:val="19"/>
          <w:shd w:val="clear" w:fill="2B2B2B"/>
        </w:rPr>
        <w:t xml:space="preserve">(user.getNickName() != </w:t>
      </w:r>
      <w:r>
        <w:rPr>
          <w:rFonts w:hint="default" w:ascii="monospace" w:hAnsi="monospace" w:eastAsia="monospace" w:cs="monospace"/>
          <w:color w:val="CC7832"/>
          <w:sz w:val="19"/>
          <w:szCs w:val="19"/>
          <w:shd w:val="clear" w:fill="2B2B2B"/>
        </w:rPr>
        <w:t>null</w:t>
      </w:r>
      <w:r>
        <w:rPr>
          <w:rFonts w:hint="default" w:ascii="monospace" w:hAnsi="monospace" w:eastAsia="monospace" w:cs="monospace"/>
          <w:color w:val="A9B7C6"/>
          <w:sz w:val="19"/>
          <w:szCs w:val="19"/>
          <w:shd w:val="clear" w:fill="2B2B2B"/>
        </w:rPr>
        <w:t>) loginUser.setNickName(user.getNickName())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if </w:t>
      </w:r>
      <w:r>
        <w:rPr>
          <w:rFonts w:hint="default" w:ascii="monospace" w:hAnsi="monospace" w:eastAsia="monospace" w:cs="monospace"/>
          <w:color w:val="A9B7C6"/>
          <w:sz w:val="19"/>
          <w:szCs w:val="19"/>
          <w:shd w:val="clear" w:fill="2B2B2B"/>
        </w:rPr>
        <w:t xml:space="preserve">(user.getAvatar() != </w:t>
      </w:r>
      <w:r>
        <w:rPr>
          <w:rFonts w:hint="default" w:ascii="monospace" w:hAnsi="monospace" w:eastAsia="monospace" w:cs="monospace"/>
          <w:color w:val="CC7832"/>
          <w:sz w:val="19"/>
          <w:szCs w:val="19"/>
          <w:shd w:val="clear" w:fill="2B2B2B"/>
        </w:rPr>
        <w:t>null</w:t>
      </w:r>
      <w:r>
        <w:rPr>
          <w:rFonts w:hint="default" w:ascii="monospace" w:hAnsi="monospace" w:eastAsia="monospace" w:cs="monospace"/>
          <w:color w:val="A9B7C6"/>
          <w:sz w:val="19"/>
          <w:szCs w:val="19"/>
          <w:shd w:val="clear" w:fill="2B2B2B"/>
        </w:rPr>
        <w:t>) loginUser.setAvatar(user.getAvatar())</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ok</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保存成功</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error</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保存失败</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excel</w:t>
      </w:r>
      <w:r>
        <w:rPr>
          <w:rFonts w:hint="eastAsia" w:ascii="宋体" w:hAnsi="宋体" w:eastAsia="宋体" w:cs="宋体"/>
          <w:i/>
          <w:iCs/>
          <w:color w:val="629755"/>
          <w:sz w:val="19"/>
          <w:szCs w:val="19"/>
          <w:shd w:val="clear" w:fill="2B2B2B"/>
        </w:rPr>
        <w:t>导入用户</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BBB529"/>
          <w:sz w:val="19"/>
          <w:szCs w:val="19"/>
          <w:shd w:val="clear" w:fill="2B2B2B"/>
        </w:rPr>
        <w:t>@Transactional</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BBB529"/>
          <w:sz w:val="19"/>
          <w:szCs w:val="19"/>
          <w:shd w:val="clear" w:fill="2B2B2B"/>
        </w:rPr>
        <w:t xml:space="preserve">    @OperLog</w:t>
      </w:r>
      <w:r>
        <w:rPr>
          <w:rFonts w:hint="default" w:ascii="monospace" w:hAnsi="monospace" w:eastAsia="monospace" w:cs="monospace"/>
          <w:color w:val="A9B7C6"/>
          <w:sz w:val="19"/>
          <w:szCs w:val="19"/>
          <w:shd w:val="clear" w:fill="2B2B2B"/>
        </w:rPr>
        <w:t xml:space="preserve">(value = </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用户管理</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desc = </w:t>
      </w:r>
      <w:r>
        <w:rPr>
          <w:rFonts w:hint="default" w:ascii="monospace" w:hAnsi="monospace" w:eastAsia="monospace" w:cs="monospace"/>
          <w:color w:val="6A8759"/>
          <w:sz w:val="19"/>
          <w:szCs w:val="19"/>
          <w:shd w:val="clear" w:fill="2B2B2B"/>
        </w:rPr>
        <w:t>"excel</w:t>
      </w:r>
      <w:r>
        <w:rPr>
          <w:rFonts w:hint="eastAsia" w:ascii="宋体" w:hAnsi="宋体" w:eastAsia="宋体" w:cs="宋体"/>
          <w:color w:val="6A8759"/>
          <w:sz w:val="19"/>
          <w:szCs w:val="19"/>
          <w:shd w:val="clear" w:fill="2B2B2B"/>
        </w:rPr>
        <w:t>导入</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param = </w:t>
      </w:r>
      <w:r>
        <w:rPr>
          <w:rFonts w:hint="default" w:ascii="monospace" w:hAnsi="monospace" w:eastAsia="monospace" w:cs="monospace"/>
          <w:color w:val="CC7832"/>
          <w:sz w:val="19"/>
          <w:szCs w:val="19"/>
          <w:shd w:val="clear" w:fill="2B2B2B"/>
        </w:rPr>
        <w:t xml:space="preserve">false, </w:t>
      </w:r>
      <w:r>
        <w:rPr>
          <w:rFonts w:hint="default" w:ascii="monospace" w:hAnsi="monospace" w:eastAsia="monospace" w:cs="monospace"/>
          <w:color w:val="A9B7C6"/>
          <w:sz w:val="19"/>
          <w:szCs w:val="19"/>
          <w:shd w:val="clear" w:fill="2B2B2B"/>
        </w:rPr>
        <w:t xml:space="preserve">result = </w:t>
      </w:r>
      <w:r>
        <w:rPr>
          <w:rFonts w:hint="default" w:ascii="monospace" w:hAnsi="monospace" w:eastAsia="monospace" w:cs="monospace"/>
          <w:color w:val="CC7832"/>
          <w:sz w:val="19"/>
          <w:szCs w:val="19"/>
          <w:shd w:val="clear" w:fill="2B2B2B"/>
        </w:rPr>
        <w:t>true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BBB529"/>
          <w:sz w:val="19"/>
          <w:szCs w:val="19"/>
          <w:shd w:val="clear" w:fill="2B2B2B"/>
        </w:rPr>
        <w:t>@RequiresPermissions</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"sys:user:save"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BBB529"/>
          <w:sz w:val="19"/>
          <w:szCs w:val="19"/>
          <w:shd w:val="clear" w:fill="2B2B2B"/>
        </w:rPr>
        <w:t>@ResponseBody</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BBB529"/>
          <w:sz w:val="19"/>
          <w:szCs w:val="19"/>
          <w:shd w:val="clear" w:fill="2B2B2B"/>
        </w:rPr>
        <w:t xml:space="preserve">    @RequestMapping</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"/import"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JsonResult </w:t>
      </w:r>
      <w:r>
        <w:rPr>
          <w:rFonts w:hint="default" w:ascii="monospace" w:hAnsi="monospace" w:eastAsia="monospace" w:cs="monospace"/>
          <w:color w:val="FFC66D"/>
          <w:sz w:val="19"/>
          <w:szCs w:val="19"/>
          <w:shd w:val="clear" w:fill="2B2B2B"/>
        </w:rPr>
        <w:t>importBatch</w:t>
      </w:r>
      <w:r>
        <w:rPr>
          <w:rFonts w:hint="default" w:ascii="monospace" w:hAnsi="monospace" w:eastAsia="monospace" w:cs="monospace"/>
          <w:color w:val="A9B7C6"/>
          <w:sz w:val="19"/>
          <w:szCs w:val="19"/>
          <w:shd w:val="clear" w:fill="2B2B2B"/>
        </w:rPr>
        <w:t>(MultipartFile file)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StringBuilder sb = </w:t>
      </w:r>
      <w:r>
        <w:rPr>
          <w:rFonts w:hint="default" w:ascii="monospace" w:hAnsi="monospace" w:eastAsia="monospace" w:cs="monospace"/>
          <w:color w:val="CC7832"/>
          <w:sz w:val="19"/>
          <w:szCs w:val="19"/>
          <w:shd w:val="clear" w:fill="2B2B2B"/>
        </w:rPr>
        <w:t xml:space="preserve">new </w:t>
      </w:r>
      <w:r>
        <w:rPr>
          <w:rFonts w:hint="default" w:ascii="monospace" w:hAnsi="monospace" w:eastAsia="monospace" w:cs="monospace"/>
          <w:color w:val="A9B7C6"/>
          <w:sz w:val="19"/>
          <w:szCs w:val="19"/>
          <w:shd w:val="clear" w:fill="2B2B2B"/>
        </w:rPr>
        <w:t>StringBuilder()</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try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808080"/>
          <w:sz w:val="19"/>
          <w:szCs w:val="19"/>
          <w:shd w:val="clear" w:fill="2B2B2B"/>
        </w:rPr>
        <w:t xml:space="preserve">// </w:t>
      </w:r>
      <w:r>
        <w:rPr>
          <w:rFonts w:hint="eastAsia" w:ascii="宋体" w:hAnsi="宋体" w:eastAsia="宋体" w:cs="宋体"/>
          <w:color w:val="808080"/>
          <w:sz w:val="19"/>
          <w:szCs w:val="19"/>
          <w:shd w:val="clear" w:fill="2B2B2B"/>
        </w:rPr>
        <w:t>读取</w:t>
      </w:r>
      <w:r>
        <w:rPr>
          <w:rFonts w:hint="default" w:ascii="monospace" w:hAnsi="monospace" w:eastAsia="monospace" w:cs="monospace"/>
          <w:color w:val="808080"/>
          <w:sz w:val="19"/>
          <w:szCs w:val="19"/>
          <w:shd w:val="clear" w:fill="2B2B2B"/>
        </w:rPr>
        <w:t>excel</w:t>
      </w:r>
      <w:r>
        <w:rPr>
          <w:rFonts w:hint="default" w:ascii="monospace" w:hAnsi="monospace" w:eastAsia="monospace" w:cs="monospace"/>
          <w:color w:val="808080"/>
          <w:sz w:val="19"/>
          <w:szCs w:val="19"/>
          <w:shd w:val="clear" w:fill="2B2B2B"/>
        </w:rPr>
        <w:br w:type="textWrapping"/>
      </w:r>
      <w:r>
        <w:rPr>
          <w:rFonts w:hint="default" w:ascii="monospace" w:hAnsi="monospace" w:eastAsia="monospace" w:cs="monospace"/>
          <w:color w:val="808080"/>
          <w:sz w:val="19"/>
          <w:szCs w:val="19"/>
          <w:shd w:val="clear" w:fill="2B2B2B"/>
        </w:rPr>
        <w:t xml:space="preserve">            </w:t>
      </w:r>
      <w:r>
        <w:rPr>
          <w:rFonts w:hint="default" w:ascii="monospace" w:hAnsi="monospace" w:eastAsia="monospace" w:cs="monospace"/>
          <w:color w:val="CC7832"/>
          <w:sz w:val="19"/>
          <w:szCs w:val="19"/>
          <w:shd w:val="clear" w:fill="2B2B2B"/>
        </w:rPr>
        <w:t xml:space="preserve">int </w:t>
      </w:r>
      <w:r>
        <w:rPr>
          <w:rFonts w:hint="default" w:ascii="monospace" w:hAnsi="monospace" w:eastAsia="monospace" w:cs="monospace"/>
          <w:color w:val="A9B7C6"/>
          <w:sz w:val="19"/>
          <w:szCs w:val="19"/>
          <w:shd w:val="clear" w:fill="2B2B2B"/>
        </w:rPr>
        <w:t xml:space="preserve">startRow = </w:t>
      </w:r>
      <w:r>
        <w:rPr>
          <w:rFonts w:hint="default" w:ascii="monospace" w:hAnsi="monospace" w:eastAsia="monospace" w:cs="monospace"/>
          <w:color w:val="6897BB"/>
          <w:sz w:val="19"/>
          <w:szCs w:val="19"/>
          <w:shd w:val="clear" w:fill="2B2B2B"/>
        </w:rPr>
        <w:t>1</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ExcelReader reader = ExcelUtil.</w:t>
      </w:r>
      <w:r>
        <w:rPr>
          <w:rFonts w:hint="default" w:ascii="monospace" w:hAnsi="monospace" w:eastAsia="monospace" w:cs="monospace"/>
          <w:i/>
          <w:iCs/>
          <w:color w:val="A9B7C6"/>
          <w:sz w:val="19"/>
          <w:szCs w:val="19"/>
          <w:shd w:val="clear" w:fill="2B2B2B"/>
        </w:rPr>
        <w:t>getReader</w:t>
      </w:r>
      <w:r>
        <w:rPr>
          <w:rFonts w:hint="default" w:ascii="monospace" w:hAnsi="monospace" w:eastAsia="monospace" w:cs="monospace"/>
          <w:color w:val="A9B7C6"/>
          <w:sz w:val="19"/>
          <w:szCs w:val="19"/>
          <w:shd w:val="clear" w:fill="2B2B2B"/>
        </w:rPr>
        <w:t>(file.getInputStream()</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6897BB"/>
          <w:sz w:val="19"/>
          <w:szCs w:val="19"/>
          <w:shd w:val="clear" w:fill="2B2B2B"/>
        </w:rPr>
        <w:t>0</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List&lt;List&lt;Object&gt;&gt; list = reader.read(startRow)</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808080"/>
          <w:sz w:val="19"/>
          <w:szCs w:val="19"/>
          <w:shd w:val="clear" w:fill="2B2B2B"/>
        </w:rPr>
        <w:t xml:space="preserve">// </w:t>
      </w:r>
      <w:r>
        <w:rPr>
          <w:rFonts w:hint="eastAsia" w:ascii="宋体" w:hAnsi="宋体" w:eastAsia="宋体" w:cs="宋体"/>
          <w:color w:val="808080"/>
          <w:sz w:val="19"/>
          <w:szCs w:val="19"/>
          <w:shd w:val="clear" w:fill="2B2B2B"/>
        </w:rPr>
        <w:t>进行非空和重复检查</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808080"/>
          <w:sz w:val="19"/>
          <w:szCs w:val="19"/>
          <w:shd w:val="clear" w:fill="2B2B2B"/>
        </w:rPr>
        <w:t xml:space="preserve">            </w:t>
      </w:r>
      <w:r>
        <w:rPr>
          <w:rFonts w:hint="default" w:ascii="monospace" w:hAnsi="monospace" w:eastAsia="monospace" w:cs="monospace"/>
          <w:color w:val="A9B7C6"/>
          <w:sz w:val="19"/>
          <w:szCs w:val="19"/>
          <w:shd w:val="clear" w:fill="2B2B2B"/>
        </w:rPr>
        <w:t>sb.append(CoreUtil.</w:t>
      </w:r>
      <w:r>
        <w:rPr>
          <w:rFonts w:hint="default" w:ascii="monospace" w:hAnsi="monospace" w:eastAsia="monospace" w:cs="monospace"/>
          <w:i/>
          <w:iCs/>
          <w:color w:val="A9B7C6"/>
          <w:sz w:val="19"/>
          <w:szCs w:val="19"/>
          <w:shd w:val="clear" w:fill="2B2B2B"/>
        </w:rPr>
        <w:t>excelCheckBlank</w:t>
      </w:r>
      <w:r>
        <w:rPr>
          <w:rFonts w:hint="default" w:ascii="monospace" w:hAnsi="monospace" w:eastAsia="monospace" w:cs="monospace"/>
          <w:color w:val="A9B7C6"/>
          <w:sz w:val="19"/>
          <w:szCs w:val="19"/>
          <w:shd w:val="clear" w:fill="2B2B2B"/>
        </w:rPr>
        <w:t>(list</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startRow</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6897BB"/>
          <w:sz w:val="19"/>
          <w:szCs w:val="19"/>
          <w:shd w:val="clear" w:fill="2B2B2B"/>
        </w:rPr>
        <w:t>0</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6897BB"/>
          <w:sz w:val="19"/>
          <w:szCs w:val="19"/>
          <w:shd w:val="clear" w:fill="2B2B2B"/>
        </w:rPr>
        <w:t>1</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6897BB"/>
          <w:sz w:val="19"/>
          <w:szCs w:val="19"/>
          <w:shd w:val="clear" w:fill="2B2B2B"/>
        </w:rPr>
        <w:t>2</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6897BB"/>
          <w:sz w:val="19"/>
          <w:szCs w:val="19"/>
          <w:shd w:val="clear" w:fill="2B2B2B"/>
        </w:rPr>
        <w:t>3</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6897BB"/>
          <w:sz w:val="19"/>
          <w:szCs w:val="19"/>
          <w:shd w:val="clear" w:fill="2B2B2B"/>
        </w:rPr>
        <w:t>4</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6897BB"/>
          <w:sz w:val="19"/>
          <w:szCs w:val="19"/>
          <w:shd w:val="clear" w:fill="2B2B2B"/>
        </w:rPr>
        <w:t>7</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sb.append(CoreUtil.</w:t>
      </w:r>
      <w:r>
        <w:rPr>
          <w:rFonts w:hint="default" w:ascii="monospace" w:hAnsi="monospace" w:eastAsia="monospace" w:cs="monospace"/>
          <w:i/>
          <w:iCs/>
          <w:color w:val="A9B7C6"/>
          <w:sz w:val="19"/>
          <w:szCs w:val="19"/>
          <w:shd w:val="clear" w:fill="2B2B2B"/>
        </w:rPr>
        <w:t>excelCheckRepeat</w:t>
      </w:r>
      <w:r>
        <w:rPr>
          <w:rFonts w:hint="default" w:ascii="monospace" w:hAnsi="monospace" w:eastAsia="monospace" w:cs="monospace"/>
          <w:color w:val="A9B7C6"/>
          <w:sz w:val="19"/>
          <w:szCs w:val="19"/>
          <w:shd w:val="clear" w:fill="2B2B2B"/>
        </w:rPr>
        <w:t>(list</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startRow</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6897BB"/>
          <w:sz w:val="19"/>
          <w:szCs w:val="19"/>
          <w:shd w:val="clear" w:fill="2B2B2B"/>
        </w:rPr>
        <w:t>0</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6897BB"/>
          <w:sz w:val="19"/>
          <w:szCs w:val="19"/>
          <w:shd w:val="clear" w:fill="2B2B2B"/>
        </w:rPr>
        <w:t>5</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6897BB"/>
          <w:sz w:val="19"/>
          <w:szCs w:val="19"/>
          <w:shd w:val="clear" w:fill="2B2B2B"/>
        </w:rPr>
        <w:t>6</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if </w:t>
      </w:r>
      <w:r>
        <w:rPr>
          <w:rFonts w:hint="default" w:ascii="monospace" w:hAnsi="monospace" w:eastAsia="monospace" w:cs="monospace"/>
          <w:color w:val="A9B7C6"/>
          <w:sz w:val="19"/>
          <w:szCs w:val="19"/>
          <w:shd w:val="clear" w:fill="2B2B2B"/>
        </w:rPr>
        <w:t xml:space="preserve">(!sb.toString().isEmpty())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error</w:t>
      </w:r>
      <w:r>
        <w:rPr>
          <w:rFonts w:hint="default" w:ascii="monospace" w:hAnsi="monospace" w:eastAsia="monospace" w:cs="monospace"/>
          <w:color w:val="A9B7C6"/>
          <w:sz w:val="19"/>
          <w:szCs w:val="19"/>
          <w:shd w:val="clear" w:fill="2B2B2B"/>
        </w:rPr>
        <w:t>(sb.toString())</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808080"/>
          <w:sz w:val="19"/>
          <w:szCs w:val="19"/>
          <w:shd w:val="clear" w:fill="2B2B2B"/>
        </w:rPr>
        <w:t xml:space="preserve">// </w:t>
      </w:r>
      <w:r>
        <w:rPr>
          <w:rFonts w:hint="eastAsia" w:ascii="宋体" w:hAnsi="宋体" w:eastAsia="宋体" w:cs="宋体"/>
          <w:color w:val="808080"/>
          <w:sz w:val="19"/>
          <w:szCs w:val="19"/>
          <w:shd w:val="clear" w:fill="2B2B2B"/>
        </w:rPr>
        <w:t>进行数据库层面检查</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808080"/>
          <w:sz w:val="19"/>
          <w:szCs w:val="19"/>
          <w:shd w:val="clear" w:fill="2B2B2B"/>
        </w:rPr>
        <w:t xml:space="preserve">            </w:t>
      </w:r>
      <w:r>
        <w:rPr>
          <w:rFonts w:hint="default" w:ascii="monospace" w:hAnsi="monospace" w:eastAsia="monospace" w:cs="monospace"/>
          <w:color w:val="A9B7C6"/>
          <w:sz w:val="19"/>
          <w:szCs w:val="19"/>
          <w:shd w:val="clear" w:fill="2B2B2B"/>
        </w:rPr>
        <w:t xml:space="preserve">List&lt;User&gt; users = </w:t>
      </w:r>
      <w:r>
        <w:rPr>
          <w:rFonts w:hint="default" w:ascii="monospace" w:hAnsi="monospace" w:eastAsia="monospace" w:cs="monospace"/>
          <w:color w:val="CC7832"/>
          <w:sz w:val="19"/>
          <w:szCs w:val="19"/>
          <w:shd w:val="clear" w:fill="2B2B2B"/>
        </w:rPr>
        <w:t xml:space="preserve">new </w:t>
      </w:r>
      <w:r>
        <w:rPr>
          <w:rFonts w:hint="default" w:ascii="monospace" w:hAnsi="monospace" w:eastAsia="monospace" w:cs="monospace"/>
          <w:color w:val="A9B7C6"/>
          <w:sz w:val="19"/>
          <w:szCs w:val="19"/>
          <w:shd w:val="clear" w:fill="2B2B2B"/>
        </w:rPr>
        <w:t>ArrayList&lt;&gt;()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for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 xml:space="preserve">int </w:t>
      </w:r>
      <w:r>
        <w:rPr>
          <w:rFonts w:hint="default" w:ascii="monospace" w:hAnsi="monospace" w:eastAsia="monospace" w:cs="monospace"/>
          <w:color w:val="A9B7C6"/>
          <w:sz w:val="19"/>
          <w:szCs w:val="19"/>
          <w:shd w:val="clear" w:fill="2B2B2B"/>
        </w:rPr>
        <w:t xml:space="preserve">i = </w:t>
      </w:r>
      <w:r>
        <w:rPr>
          <w:rFonts w:hint="default" w:ascii="monospace" w:hAnsi="monospace" w:eastAsia="monospace" w:cs="monospace"/>
          <w:color w:val="6897BB"/>
          <w:sz w:val="19"/>
          <w:szCs w:val="19"/>
          <w:shd w:val="clear" w:fill="2B2B2B"/>
        </w:rPr>
        <w:t>0</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i &lt; list.size()</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i++)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List&lt;Object&gt; objects = list.get(i)</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String username = String.</w:t>
      </w:r>
      <w:r>
        <w:rPr>
          <w:rFonts w:hint="default" w:ascii="monospace" w:hAnsi="monospace" w:eastAsia="monospace" w:cs="monospace"/>
          <w:i/>
          <w:iCs/>
          <w:color w:val="A9B7C6"/>
          <w:sz w:val="19"/>
          <w:szCs w:val="19"/>
          <w:shd w:val="clear" w:fill="2B2B2B"/>
        </w:rPr>
        <w:t>valueOf</w:t>
      </w:r>
      <w:r>
        <w:rPr>
          <w:rFonts w:hint="default" w:ascii="monospace" w:hAnsi="monospace" w:eastAsia="monospace" w:cs="monospace"/>
          <w:color w:val="A9B7C6"/>
          <w:sz w:val="19"/>
          <w:szCs w:val="19"/>
          <w:shd w:val="clear" w:fill="2B2B2B"/>
        </w:rPr>
        <w:t>(objects.get(</w:t>
      </w:r>
      <w:r>
        <w:rPr>
          <w:rFonts w:hint="default" w:ascii="monospace" w:hAnsi="monospace" w:eastAsia="monospace" w:cs="monospace"/>
          <w:color w:val="6897BB"/>
          <w:sz w:val="19"/>
          <w:szCs w:val="19"/>
          <w:shd w:val="clear" w:fill="2B2B2B"/>
        </w:rPr>
        <w:t>0</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808080"/>
          <w:sz w:val="19"/>
          <w:szCs w:val="19"/>
          <w:shd w:val="clear" w:fill="2B2B2B"/>
        </w:rPr>
        <w:t xml:space="preserve">// </w:t>
      </w:r>
      <w:r>
        <w:rPr>
          <w:rFonts w:hint="eastAsia" w:ascii="宋体" w:hAnsi="宋体" w:eastAsia="宋体" w:cs="宋体"/>
          <w:color w:val="808080"/>
          <w:sz w:val="19"/>
          <w:szCs w:val="19"/>
          <w:shd w:val="clear" w:fill="2B2B2B"/>
        </w:rPr>
        <w:t>账号</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808080"/>
          <w:sz w:val="19"/>
          <w:szCs w:val="19"/>
          <w:shd w:val="clear" w:fill="2B2B2B"/>
        </w:rPr>
        <w:t xml:space="preserve">                </w:t>
      </w:r>
      <w:r>
        <w:rPr>
          <w:rFonts w:hint="default" w:ascii="monospace" w:hAnsi="monospace" w:eastAsia="monospace" w:cs="monospace"/>
          <w:color w:val="A9B7C6"/>
          <w:sz w:val="19"/>
          <w:szCs w:val="19"/>
          <w:shd w:val="clear" w:fill="2B2B2B"/>
        </w:rPr>
        <w:t>String password = String.</w:t>
      </w:r>
      <w:r>
        <w:rPr>
          <w:rFonts w:hint="default" w:ascii="monospace" w:hAnsi="monospace" w:eastAsia="monospace" w:cs="monospace"/>
          <w:i/>
          <w:iCs/>
          <w:color w:val="A9B7C6"/>
          <w:sz w:val="19"/>
          <w:szCs w:val="19"/>
          <w:shd w:val="clear" w:fill="2B2B2B"/>
        </w:rPr>
        <w:t>valueOf</w:t>
      </w:r>
      <w:r>
        <w:rPr>
          <w:rFonts w:hint="default" w:ascii="monospace" w:hAnsi="monospace" w:eastAsia="monospace" w:cs="monospace"/>
          <w:color w:val="A9B7C6"/>
          <w:sz w:val="19"/>
          <w:szCs w:val="19"/>
          <w:shd w:val="clear" w:fill="2B2B2B"/>
        </w:rPr>
        <w:t>(objects.get(</w:t>
      </w:r>
      <w:r>
        <w:rPr>
          <w:rFonts w:hint="default" w:ascii="monospace" w:hAnsi="monospace" w:eastAsia="monospace" w:cs="monospace"/>
          <w:color w:val="6897BB"/>
          <w:sz w:val="19"/>
          <w:szCs w:val="19"/>
          <w:shd w:val="clear" w:fill="2B2B2B"/>
        </w:rPr>
        <w:t>1</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808080"/>
          <w:sz w:val="19"/>
          <w:szCs w:val="19"/>
          <w:shd w:val="clear" w:fill="2B2B2B"/>
        </w:rPr>
        <w:t xml:space="preserve">// </w:t>
      </w:r>
      <w:r>
        <w:rPr>
          <w:rFonts w:hint="eastAsia" w:ascii="宋体" w:hAnsi="宋体" w:eastAsia="宋体" w:cs="宋体"/>
          <w:color w:val="808080"/>
          <w:sz w:val="19"/>
          <w:szCs w:val="19"/>
          <w:shd w:val="clear" w:fill="2B2B2B"/>
        </w:rPr>
        <w:t>密码</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808080"/>
          <w:sz w:val="19"/>
          <w:szCs w:val="19"/>
          <w:shd w:val="clear" w:fill="2B2B2B"/>
        </w:rPr>
        <w:t xml:space="preserve">                </w:t>
      </w:r>
      <w:r>
        <w:rPr>
          <w:rFonts w:hint="default" w:ascii="monospace" w:hAnsi="monospace" w:eastAsia="monospace" w:cs="monospace"/>
          <w:color w:val="A9B7C6"/>
          <w:sz w:val="19"/>
          <w:szCs w:val="19"/>
          <w:shd w:val="clear" w:fill="2B2B2B"/>
        </w:rPr>
        <w:t>String nickName = String.</w:t>
      </w:r>
      <w:r>
        <w:rPr>
          <w:rFonts w:hint="default" w:ascii="monospace" w:hAnsi="monospace" w:eastAsia="monospace" w:cs="monospace"/>
          <w:i/>
          <w:iCs/>
          <w:color w:val="A9B7C6"/>
          <w:sz w:val="19"/>
          <w:szCs w:val="19"/>
          <w:shd w:val="clear" w:fill="2B2B2B"/>
        </w:rPr>
        <w:t>valueOf</w:t>
      </w:r>
      <w:r>
        <w:rPr>
          <w:rFonts w:hint="default" w:ascii="monospace" w:hAnsi="monospace" w:eastAsia="monospace" w:cs="monospace"/>
          <w:color w:val="A9B7C6"/>
          <w:sz w:val="19"/>
          <w:szCs w:val="19"/>
          <w:shd w:val="clear" w:fill="2B2B2B"/>
        </w:rPr>
        <w:t>(objects.get(</w:t>
      </w:r>
      <w:r>
        <w:rPr>
          <w:rFonts w:hint="default" w:ascii="monospace" w:hAnsi="monospace" w:eastAsia="monospace" w:cs="monospace"/>
          <w:color w:val="6897BB"/>
          <w:sz w:val="19"/>
          <w:szCs w:val="19"/>
          <w:shd w:val="clear" w:fill="2B2B2B"/>
        </w:rPr>
        <w:t>2</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808080"/>
          <w:sz w:val="19"/>
          <w:szCs w:val="19"/>
          <w:shd w:val="clear" w:fill="2B2B2B"/>
        </w:rPr>
        <w:t xml:space="preserve">// </w:t>
      </w:r>
      <w:r>
        <w:rPr>
          <w:rFonts w:hint="eastAsia" w:ascii="宋体" w:hAnsi="宋体" w:eastAsia="宋体" w:cs="宋体"/>
          <w:color w:val="808080"/>
          <w:sz w:val="19"/>
          <w:szCs w:val="19"/>
          <w:shd w:val="clear" w:fill="2B2B2B"/>
        </w:rPr>
        <w:t>用户名</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808080"/>
          <w:sz w:val="19"/>
          <w:szCs w:val="19"/>
          <w:shd w:val="clear" w:fill="2B2B2B"/>
        </w:rPr>
        <w:t xml:space="preserve">                </w:t>
      </w:r>
      <w:r>
        <w:rPr>
          <w:rFonts w:hint="default" w:ascii="monospace" w:hAnsi="monospace" w:eastAsia="monospace" w:cs="monospace"/>
          <w:color w:val="A9B7C6"/>
          <w:sz w:val="19"/>
          <w:szCs w:val="19"/>
          <w:shd w:val="clear" w:fill="2B2B2B"/>
        </w:rPr>
        <w:t>String sexName = String.</w:t>
      </w:r>
      <w:r>
        <w:rPr>
          <w:rFonts w:hint="default" w:ascii="monospace" w:hAnsi="monospace" w:eastAsia="monospace" w:cs="monospace"/>
          <w:i/>
          <w:iCs/>
          <w:color w:val="A9B7C6"/>
          <w:sz w:val="19"/>
          <w:szCs w:val="19"/>
          <w:shd w:val="clear" w:fill="2B2B2B"/>
        </w:rPr>
        <w:t>valueOf</w:t>
      </w:r>
      <w:r>
        <w:rPr>
          <w:rFonts w:hint="default" w:ascii="monospace" w:hAnsi="monospace" w:eastAsia="monospace" w:cs="monospace"/>
          <w:color w:val="A9B7C6"/>
          <w:sz w:val="19"/>
          <w:szCs w:val="19"/>
          <w:shd w:val="clear" w:fill="2B2B2B"/>
        </w:rPr>
        <w:t>(objects.get(</w:t>
      </w:r>
      <w:r>
        <w:rPr>
          <w:rFonts w:hint="default" w:ascii="monospace" w:hAnsi="monospace" w:eastAsia="monospace" w:cs="monospace"/>
          <w:color w:val="6897BB"/>
          <w:sz w:val="19"/>
          <w:szCs w:val="19"/>
          <w:shd w:val="clear" w:fill="2B2B2B"/>
        </w:rPr>
        <w:t>3</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808080"/>
          <w:sz w:val="19"/>
          <w:szCs w:val="19"/>
          <w:shd w:val="clear" w:fill="2B2B2B"/>
        </w:rPr>
        <w:t xml:space="preserve">// </w:t>
      </w:r>
      <w:r>
        <w:rPr>
          <w:rFonts w:hint="eastAsia" w:ascii="宋体" w:hAnsi="宋体" w:eastAsia="宋体" w:cs="宋体"/>
          <w:color w:val="808080"/>
          <w:sz w:val="19"/>
          <w:szCs w:val="19"/>
          <w:shd w:val="clear" w:fill="2B2B2B"/>
        </w:rPr>
        <w:t>性别</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808080"/>
          <w:sz w:val="19"/>
          <w:szCs w:val="19"/>
          <w:shd w:val="clear" w:fill="2B2B2B"/>
        </w:rPr>
        <w:t xml:space="preserve">                </w:t>
      </w:r>
      <w:r>
        <w:rPr>
          <w:rFonts w:hint="default" w:ascii="monospace" w:hAnsi="monospace" w:eastAsia="monospace" w:cs="monospace"/>
          <w:color w:val="A9B7C6"/>
          <w:sz w:val="19"/>
          <w:szCs w:val="19"/>
          <w:shd w:val="clear" w:fill="2B2B2B"/>
        </w:rPr>
        <w:t>String roleName = String.</w:t>
      </w:r>
      <w:r>
        <w:rPr>
          <w:rFonts w:hint="default" w:ascii="monospace" w:hAnsi="monospace" w:eastAsia="monospace" w:cs="monospace"/>
          <w:i/>
          <w:iCs/>
          <w:color w:val="A9B7C6"/>
          <w:sz w:val="19"/>
          <w:szCs w:val="19"/>
          <w:shd w:val="clear" w:fill="2B2B2B"/>
        </w:rPr>
        <w:t>valueOf</w:t>
      </w:r>
      <w:r>
        <w:rPr>
          <w:rFonts w:hint="default" w:ascii="monospace" w:hAnsi="monospace" w:eastAsia="monospace" w:cs="monospace"/>
          <w:color w:val="A9B7C6"/>
          <w:sz w:val="19"/>
          <w:szCs w:val="19"/>
          <w:shd w:val="clear" w:fill="2B2B2B"/>
        </w:rPr>
        <w:t>(objects.get(</w:t>
      </w:r>
      <w:r>
        <w:rPr>
          <w:rFonts w:hint="default" w:ascii="monospace" w:hAnsi="monospace" w:eastAsia="monospace" w:cs="monospace"/>
          <w:color w:val="6897BB"/>
          <w:sz w:val="19"/>
          <w:szCs w:val="19"/>
          <w:shd w:val="clear" w:fill="2B2B2B"/>
        </w:rPr>
        <w:t>4</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808080"/>
          <w:sz w:val="19"/>
          <w:szCs w:val="19"/>
          <w:shd w:val="clear" w:fill="2B2B2B"/>
        </w:rPr>
        <w:t xml:space="preserve">// </w:t>
      </w:r>
      <w:r>
        <w:rPr>
          <w:rFonts w:hint="eastAsia" w:ascii="宋体" w:hAnsi="宋体" w:eastAsia="宋体" w:cs="宋体"/>
          <w:color w:val="808080"/>
          <w:sz w:val="19"/>
          <w:szCs w:val="19"/>
          <w:shd w:val="clear" w:fill="2B2B2B"/>
        </w:rPr>
        <w:t>角色名</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808080"/>
          <w:sz w:val="19"/>
          <w:szCs w:val="19"/>
          <w:shd w:val="clear" w:fill="2B2B2B"/>
        </w:rPr>
        <w:t xml:space="preserve">                </w:t>
      </w:r>
      <w:r>
        <w:rPr>
          <w:rFonts w:hint="default" w:ascii="monospace" w:hAnsi="monospace" w:eastAsia="monospace" w:cs="monospace"/>
          <w:color w:val="A9B7C6"/>
          <w:sz w:val="19"/>
          <w:szCs w:val="19"/>
          <w:shd w:val="clear" w:fill="2B2B2B"/>
        </w:rPr>
        <w:t>String phone = String.</w:t>
      </w:r>
      <w:r>
        <w:rPr>
          <w:rFonts w:hint="default" w:ascii="monospace" w:hAnsi="monospace" w:eastAsia="monospace" w:cs="monospace"/>
          <w:i/>
          <w:iCs/>
          <w:color w:val="A9B7C6"/>
          <w:sz w:val="19"/>
          <w:szCs w:val="19"/>
          <w:shd w:val="clear" w:fill="2B2B2B"/>
        </w:rPr>
        <w:t>valueOf</w:t>
      </w:r>
      <w:r>
        <w:rPr>
          <w:rFonts w:hint="default" w:ascii="monospace" w:hAnsi="monospace" w:eastAsia="monospace" w:cs="monospace"/>
          <w:color w:val="A9B7C6"/>
          <w:sz w:val="19"/>
          <w:szCs w:val="19"/>
          <w:shd w:val="clear" w:fill="2B2B2B"/>
        </w:rPr>
        <w:t>(objects.get(</w:t>
      </w:r>
      <w:r>
        <w:rPr>
          <w:rFonts w:hint="default" w:ascii="monospace" w:hAnsi="monospace" w:eastAsia="monospace" w:cs="monospace"/>
          <w:color w:val="6897BB"/>
          <w:sz w:val="19"/>
          <w:szCs w:val="19"/>
          <w:shd w:val="clear" w:fill="2B2B2B"/>
        </w:rPr>
        <w:t>5</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808080"/>
          <w:sz w:val="19"/>
          <w:szCs w:val="19"/>
          <w:shd w:val="clear" w:fill="2B2B2B"/>
        </w:rPr>
        <w:t xml:space="preserve">// </w:t>
      </w:r>
      <w:r>
        <w:rPr>
          <w:rFonts w:hint="eastAsia" w:ascii="宋体" w:hAnsi="宋体" w:eastAsia="宋体" w:cs="宋体"/>
          <w:color w:val="808080"/>
          <w:sz w:val="19"/>
          <w:szCs w:val="19"/>
          <w:shd w:val="clear" w:fill="2B2B2B"/>
        </w:rPr>
        <w:t>手机号</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808080"/>
          <w:sz w:val="19"/>
          <w:szCs w:val="19"/>
          <w:shd w:val="clear" w:fill="2B2B2B"/>
        </w:rPr>
        <w:t xml:space="preserve">                </w:t>
      </w:r>
      <w:r>
        <w:rPr>
          <w:rFonts w:hint="default" w:ascii="monospace" w:hAnsi="monospace" w:eastAsia="monospace" w:cs="monospace"/>
          <w:color w:val="A9B7C6"/>
          <w:sz w:val="19"/>
          <w:szCs w:val="19"/>
          <w:shd w:val="clear" w:fill="2B2B2B"/>
        </w:rPr>
        <w:t>String email = String.</w:t>
      </w:r>
      <w:r>
        <w:rPr>
          <w:rFonts w:hint="default" w:ascii="monospace" w:hAnsi="monospace" w:eastAsia="monospace" w:cs="monospace"/>
          <w:i/>
          <w:iCs/>
          <w:color w:val="A9B7C6"/>
          <w:sz w:val="19"/>
          <w:szCs w:val="19"/>
          <w:shd w:val="clear" w:fill="2B2B2B"/>
        </w:rPr>
        <w:t>valueOf</w:t>
      </w:r>
      <w:r>
        <w:rPr>
          <w:rFonts w:hint="default" w:ascii="monospace" w:hAnsi="monospace" w:eastAsia="monospace" w:cs="monospace"/>
          <w:color w:val="A9B7C6"/>
          <w:sz w:val="19"/>
          <w:szCs w:val="19"/>
          <w:shd w:val="clear" w:fill="2B2B2B"/>
        </w:rPr>
        <w:t>(objects.get(</w:t>
      </w:r>
      <w:r>
        <w:rPr>
          <w:rFonts w:hint="default" w:ascii="monospace" w:hAnsi="monospace" w:eastAsia="monospace" w:cs="monospace"/>
          <w:color w:val="6897BB"/>
          <w:sz w:val="19"/>
          <w:szCs w:val="19"/>
          <w:shd w:val="clear" w:fill="2B2B2B"/>
        </w:rPr>
        <w:t>6</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808080"/>
          <w:sz w:val="19"/>
          <w:szCs w:val="19"/>
          <w:shd w:val="clear" w:fill="2B2B2B"/>
        </w:rPr>
        <w:t xml:space="preserve">// </w:t>
      </w:r>
      <w:r>
        <w:rPr>
          <w:rFonts w:hint="eastAsia" w:ascii="宋体" w:hAnsi="宋体" w:eastAsia="宋体" w:cs="宋体"/>
          <w:color w:val="808080"/>
          <w:sz w:val="19"/>
          <w:szCs w:val="19"/>
          <w:shd w:val="clear" w:fill="2B2B2B"/>
        </w:rPr>
        <w:t>邮箱</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808080"/>
          <w:sz w:val="19"/>
          <w:szCs w:val="19"/>
          <w:shd w:val="clear" w:fill="2B2B2B"/>
        </w:rPr>
        <w:t xml:space="preserve">                </w:t>
      </w:r>
      <w:r>
        <w:rPr>
          <w:rFonts w:hint="default" w:ascii="monospace" w:hAnsi="monospace" w:eastAsia="monospace" w:cs="monospace"/>
          <w:color w:val="A9B7C6"/>
          <w:sz w:val="19"/>
          <w:szCs w:val="19"/>
          <w:shd w:val="clear" w:fill="2B2B2B"/>
        </w:rPr>
        <w:t>String orgName = String.</w:t>
      </w:r>
      <w:r>
        <w:rPr>
          <w:rFonts w:hint="default" w:ascii="monospace" w:hAnsi="monospace" w:eastAsia="monospace" w:cs="monospace"/>
          <w:i/>
          <w:iCs/>
          <w:color w:val="A9B7C6"/>
          <w:sz w:val="19"/>
          <w:szCs w:val="19"/>
          <w:shd w:val="clear" w:fill="2B2B2B"/>
        </w:rPr>
        <w:t>valueOf</w:t>
      </w:r>
      <w:r>
        <w:rPr>
          <w:rFonts w:hint="default" w:ascii="monospace" w:hAnsi="monospace" w:eastAsia="monospace" w:cs="monospace"/>
          <w:color w:val="A9B7C6"/>
          <w:sz w:val="19"/>
          <w:szCs w:val="19"/>
          <w:shd w:val="clear" w:fill="2B2B2B"/>
        </w:rPr>
        <w:t>(objects.get(</w:t>
      </w:r>
      <w:r>
        <w:rPr>
          <w:rFonts w:hint="default" w:ascii="monospace" w:hAnsi="monospace" w:eastAsia="monospace" w:cs="monospace"/>
          <w:color w:val="6897BB"/>
          <w:sz w:val="19"/>
          <w:szCs w:val="19"/>
          <w:shd w:val="clear" w:fill="2B2B2B"/>
        </w:rPr>
        <w:t>7</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808080"/>
          <w:sz w:val="19"/>
          <w:szCs w:val="19"/>
          <w:shd w:val="clear" w:fill="2B2B2B"/>
        </w:rPr>
        <w:t xml:space="preserve">// </w:t>
      </w:r>
      <w:r>
        <w:rPr>
          <w:rFonts w:hint="eastAsia" w:ascii="宋体" w:hAnsi="宋体" w:eastAsia="宋体" w:cs="宋体"/>
          <w:color w:val="808080"/>
          <w:sz w:val="19"/>
          <w:szCs w:val="19"/>
          <w:shd w:val="clear" w:fill="2B2B2B"/>
        </w:rPr>
        <w:t>组织机构</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808080"/>
          <w:sz w:val="19"/>
          <w:szCs w:val="19"/>
          <w:shd w:val="clear" w:fill="2B2B2B"/>
        </w:rPr>
        <w:t xml:space="preserve">                </w:t>
      </w:r>
      <w:r>
        <w:rPr>
          <w:rFonts w:hint="default" w:ascii="monospace" w:hAnsi="monospace" w:eastAsia="monospace" w:cs="monospace"/>
          <w:color w:val="CC7832"/>
          <w:sz w:val="19"/>
          <w:szCs w:val="19"/>
          <w:shd w:val="clear" w:fill="2B2B2B"/>
        </w:rPr>
        <w:t xml:space="preserve">if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876AA"/>
          <w:sz w:val="19"/>
          <w:szCs w:val="19"/>
          <w:shd w:val="clear" w:fill="2B2B2B"/>
        </w:rPr>
        <w:t>userService</w:t>
      </w:r>
      <w:r>
        <w:rPr>
          <w:rFonts w:hint="default" w:ascii="monospace" w:hAnsi="monospace" w:eastAsia="monospace" w:cs="monospace"/>
          <w:color w:val="A9B7C6"/>
          <w:sz w:val="19"/>
          <w:szCs w:val="19"/>
          <w:shd w:val="clear" w:fill="2B2B2B"/>
        </w:rPr>
        <w:t>.count(</w:t>
      </w:r>
      <w:r>
        <w:rPr>
          <w:rFonts w:hint="default" w:ascii="monospace" w:hAnsi="monospace" w:eastAsia="monospace" w:cs="monospace"/>
          <w:color w:val="CC7832"/>
          <w:sz w:val="19"/>
          <w:szCs w:val="19"/>
          <w:shd w:val="clear" w:fill="2B2B2B"/>
        </w:rPr>
        <w:t xml:space="preserve">new </w:t>
      </w:r>
      <w:r>
        <w:rPr>
          <w:rFonts w:hint="default" w:ascii="monospace" w:hAnsi="monospace" w:eastAsia="monospace" w:cs="monospace"/>
          <w:color w:val="A9B7C6"/>
          <w:sz w:val="19"/>
          <w:szCs w:val="19"/>
          <w:shd w:val="clear" w:fill="2B2B2B"/>
        </w:rPr>
        <w:t>QueryWrapper&lt;User&gt;().eq(</w:t>
      </w:r>
      <w:r>
        <w:rPr>
          <w:rFonts w:hint="default" w:ascii="monospace" w:hAnsi="monospace" w:eastAsia="monospace" w:cs="monospace"/>
          <w:color w:val="6A8759"/>
          <w:sz w:val="19"/>
          <w:szCs w:val="19"/>
          <w:shd w:val="clear" w:fill="2B2B2B"/>
        </w:rPr>
        <w:t>"username"</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username)) &gt; </w:t>
      </w:r>
      <w:r>
        <w:rPr>
          <w:rFonts w:hint="default" w:ascii="monospace" w:hAnsi="monospace" w:eastAsia="monospace" w:cs="monospace"/>
          <w:color w:val="6897BB"/>
          <w:sz w:val="19"/>
          <w:szCs w:val="19"/>
          <w:shd w:val="clear" w:fill="2B2B2B"/>
        </w:rPr>
        <w:t>0</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sb.append(</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第</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sb.append(i + startRow + </w:t>
      </w:r>
      <w:r>
        <w:rPr>
          <w:rFonts w:hint="default" w:ascii="monospace" w:hAnsi="monospace" w:eastAsia="monospace" w:cs="monospace"/>
          <w:color w:val="6897BB"/>
          <w:sz w:val="19"/>
          <w:szCs w:val="19"/>
          <w:shd w:val="clear" w:fill="2B2B2B"/>
        </w:rPr>
        <w:t>1</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sb.append(</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行第</w:t>
      </w:r>
      <w:r>
        <w:rPr>
          <w:rFonts w:hint="default" w:ascii="monospace" w:hAnsi="monospace" w:eastAsia="monospace" w:cs="monospace"/>
          <w:color w:val="6A8759"/>
          <w:sz w:val="19"/>
          <w:szCs w:val="19"/>
          <w:shd w:val="clear" w:fill="2B2B2B"/>
        </w:rPr>
        <w:t>1"</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sb.append(</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列账号已存在</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CC7832"/>
          <w:sz w:val="19"/>
          <w:szCs w:val="19"/>
          <w:shd w:val="clear" w:fill="2B2B2B"/>
        </w:rPr>
        <w:t>\r\n</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if </w:t>
      </w:r>
      <w:r>
        <w:rPr>
          <w:rFonts w:hint="default" w:ascii="monospace" w:hAnsi="monospace" w:eastAsia="monospace" w:cs="monospace"/>
          <w:color w:val="A9B7C6"/>
          <w:sz w:val="19"/>
          <w:szCs w:val="19"/>
          <w:shd w:val="clear" w:fill="2B2B2B"/>
        </w:rPr>
        <w:t>(StrUtil.</w:t>
      </w:r>
      <w:r>
        <w:rPr>
          <w:rFonts w:hint="default" w:ascii="monospace" w:hAnsi="monospace" w:eastAsia="monospace" w:cs="monospace"/>
          <w:i/>
          <w:iCs/>
          <w:color w:val="A9B7C6"/>
          <w:sz w:val="19"/>
          <w:szCs w:val="19"/>
          <w:shd w:val="clear" w:fill="2B2B2B"/>
        </w:rPr>
        <w:t>isNotBlank</w:t>
      </w:r>
      <w:r>
        <w:rPr>
          <w:rFonts w:hint="default" w:ascii="monospace" w:hAnsi="monospace" w:eastAsia="monospace" w:cs="monospace"/>
          <w:color w:val="A9B7C6"/>
          <w:sz w:val="19"/>
          <w:szCs w:val="19"/>
          <w:shd w:val="clear" w:fill="2B2B2B"/>
        </w:rPr>
        <w:t xml:space="preserve">(phone) &amp;&amp; </w:t>
      </w:r>
      <w:r>
        <w:rPr>
          <w:rFonts w:hint="default" w:ascii="monospace" w:hAnsi="monospace" w:eastAsia="monospace" w:cs="monospace"/>
          <w:color w:val="9876AA"/>
          <w:sz w:val="19"/>
          <w:szCs w:val="19"/>
          <w:shd w:val="clear" w:fill="2B2B2B"/>
        </w:rPr>
        <w:t>userService</w:t>
      </w:r>
      <w:r>
        <w:rPr>
          <w:rFonts w:hint="default" w:ascii="monospace" w:hAnsi="monospace" w:eastAsia="monospace" w:cs="monospace"/>
          <w:color w:val="A9B7C6"/>
          <w:sz w:val="19"/>
          <w:szCs w:val="19"/>
          <w:shd w:val="clear" w:fill="2B2B2B"/>
        </w:rPr>
        <w:t>.count(</w:t>
      </w:r>
      <w:r>
        <w:rPr>
          <w:rFonts w:hint="default" w:ascii="monospace" w:hAnsi="monospace" w:eastAsia="monospace" w:cs="monospace"/>
          <w:color w:val="CC7832"/>
          <w:sz w:val="19"/>
          <w:szCs w:val="19"/>
          <w:shd w:val="clear" w:fill="2B2B2B"/>
        </w:rPr>
        <w:t xml:space="preserve">new </w:t>
      </w:r>
      <w:r>
        <w:rPr>
          <w:rFonts w:hint="default" w:ascii="monospace" w:hAnsi="monospace" w:eastAsia="monospace" w:cs="monospace"/>
          <w:color w:val="A9B7C6"/>
          <w:sz w:val="19"/>
          <w:szCs w:val="19"/>
          <w:shd w:val="clear" w:fill="2B2B2B"/>
        </w:rPr>
        <w:t>QueryWrapper&lt;User&gt;().eq(</w:t>
      </w:r>
      <w:r>
        <w:rPr>
          <w:rFonts w:hint="default" w:ascii="monospace" w:hAnsi="monospace" w:eastAsia="monospace" w:cs="monospace"/>
          <w:color w:val="6A8759"/>
          <w:sz w:val="19"/>
          <w:szCs w:val="19"/>
          <w:shd w:val="clear" w:fill="2B2B2B"/>
        </w:rPr>
        <w:t>"phone"</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phone)) &gt; </w:t>
      </w:r>
      <w:r>
        <w:rPr>
          <w:rFonts w:hint="default" w:ascii="monospace" w:hAnsi="monospace" w:eastAsia="monospace" w:cs="monospace"/>
          <w:color w:val="6897BB"/>
          <w:sz w:val="19"/>
          <w:szCs w:val="19"/>
          <w:shd w:val="clear" w:fill="2B2B2B"/>
        </w:rPr>
        <w:t>0</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sb.append(</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第</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sb.append(i + startRow + </w:t>
      </w:r>
      <w:r>
        <w:rPr>
          <w:rFonts w:hint="default" w:ascii="monospace" w:hAnsi="monospace" w:eastAsia="monospace" w:cs="monospace"/>
          <w:color w:val="6897BB"/>
          <w:sz w:val="19"/>
          <w:szCs w:val="19"/>
          <w:shd w:val="clear" w:fill="2B2B2B"/>
        </w:rPr>
        <w:t>1</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sb.append(</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行第</w:t>
      </w:r>
      <w:r>
        <w:rPr>
          <w:rFonts w:hint="default" w:ascii="monospace" w:hAnsi="monospace" w:eastAsia="monospace" w:cs="monospace"/>
          <w:color w:val="6A8759"/>
          <w:sz w:val="19"/>
          <w:szCs w:val="19"/>
          <w:shd w:val="clear" w:fill="2B2B2B"/>
        </w:rPr>
        <w:t>6"</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sb.append(</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列手机号已存在</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CC7832"/>
          <w:sz w:val="19"/>
          <w:szCs w:val="19"/>
          <w:shd w:val="clear" w:fill="2B2B2B"/>
        </w:rPr>
        <w:t>\r\n</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if </w:t>
      </w:r>
      <w:r>
        <w:rPr>
          <w:rFonts w:hint="default" w:ascii="monospace" w:hAnsi="monospace" w:eastAsia="monospace" w:cs="monospace"/>
          <w:color w:val="A9B7C6"/>
          <w:sz w:val="19"/>
          <w:szCs w:val="19"/>
          <w:shd w:val="clear" w:fill="2B2B2B"/>
        </w:rPr>
        <w:t>(StrUtil.</w:t>
      </w:r>
      <w:r>
        <w:rPr>
          <w:rFonts w:hint="default" w:ascii="monospace" w:hAnsi="monospace" w:eastAsia="monospace" w:cs="monospace"/>
          <w:i/>
          <w:iCs/>
          <w:color w:val="A9B7C6"/>
          <w:sz w:val="19"/>
          <w:szCs w:val="19"/>
          <w:shd w:val="clear" w:fill="2B2B2B"/>
        </w:rPr>
        <w:t>isNotBlank</w:t>
      </w:r>
      <w:r>
        <w:rPr>
          <w:rFonts w:hint="default" w:ascii="monospace" w:hAnsi="monospace" w:eastAsia="monospace" w:cs="monospace"/>
          <w:color w:val="A9B7C6"/>
          <w:sz w:val="19"/>
          <w:szCs w:val="19"/>
          <w:shd w:val="clear" w:fill="2B2B2B"/>
        </w:rPr>
        <w:t xml:space="preserve">(email) &amp;&amp; </w:t>
      </w:r>
      <w:r>
        <w:rPr>
          <w:rFonts w:hint="default" w:ascii="monospace" w:hAnsi="monospace" w:eastAsia="monospace" w:cs="monospace"/>
          <w:color w:val="9876AA"/>
          <w:sz w:val="19"/>
          <w:szCs w:val="19"/>
          <w:shd w:val="clear" w:fill="2B2B2B"/>
        </w:rPr>
        <w:t>userService</w:t>
      </w:r>
      <w:r>
        <w:rPr>
          <w:rFonts w:hint="default" w:ascii="monospace" w:hAnsi="monospace" w:eastAsia="monospace" w:cs="monospace"/>
          <w:color w:val="A9B7C6"/>
          <w:sz w:val="19"/>
          <w:szCs w:val="19"/>
          <w:shd w:val="clear" w:fill="2B2B2B"/>
        </w:rPr>
        <w:t>.count(</w:t>
      </w:r>
      <w:r>
        <w:rPr>
          <w:rFonts w:hint="default" w:ascii="monospace" w:hAnsi="monospace" w:eastAsia="monospace" w:cs="monospace"/>
          <w:color w:val="CC7832"/>
          <w:sz w:val="19"/>
          <w:szCs w:val="19"/>
          <w:shd w:val="clear" w:fill="2B2B2B"/>
        </w:rPr>
        <w:t xml:space="preserve">new </w:t>
      </w:r>
      <w:r>
        <w:rPr>
          <w:rFonts w:hint="default" w:ascii="monospace" w:hAnsi="monospace" w:eastAsia="monospace" w:cs="monospace"/>
          <w:color w:val="A9B7C6"/>
          <w:sz w:val="19"/>
          <w:szCs w:val="19"/>
          <w:shd w:val="clear" w:fill="2B2B2B"/>
        </w:rPr>
        <w:t>QueryWrapper&lt;User&gt;().eq(</w:t>
      </w:r>
      <w:r>
        <w:rPr>
          <w:rFonts w:hint="default" w:ascii="monospace" w:hAnsi="monospace" w:eastAsia="monospace" w:cs="monospace"/>
          <w:color w:val="6A8759"/>
          <w:sz w:val="19"/>
          <w:szCs w:val="19"/>
          <w:shd w:val="clear" w:fill="2B2B2B"/>
        </w:rPr>
        <w:t>"email"</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email)) &gt; </w:t>
      </w:r>
      <w:r>
        <w:rPr>
          <w:rFonts w:hint="default" w:ascii="monospace" w:hAnsi="monospace" w:eastAsia="monospace" w:cs="monospace"/>
          <w:color w:val="6897BB"/>
          <w:sz w:val="19"/>
          <w:szCs w:val="19"/>
          <w:shd w:val="clear" w:fill="2B2B2B"/>
        </w:rPr>
        <w:t>0</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sb.append(</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第</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sb.append(i + startRow + </w:t>
      </w:r>
      <w:r>
        <w:rPr>
          <w:rFonts w:hint="default" w:ascii="monospace" w:hAnsi="monospace" w:eastAsia="monospace" w:cs="monospace"/>
          <w:color w:val="6897BB"/>
          <w:sz w:val="19"/>
          <w:szCs w:val="19"/>
          <w:shd w:val="clear" w:fill="2B2B2B"/>
        </w:rPr>
        <w:t>1</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sb.append(</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行第</w:t>
      </w:r>
      <w:r>
        <w:rPr>
          <w:rFonts w:hint="default" w:ascii="monospace" w:hAnsi="monospace" w:eastAsia="monospace" w:cs="monospace"/>
          <w:color w:val="6A8759"/>
          <w:sz w:val="19"/>
          <w:szCs w:val="19"/>
          <w:shd w:val="clear" w:fill="2B2B2B"/>
        </w:rPr>
        <w:t>7"</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sb.append(</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列邮箱已存在</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CC7832"/>
          <w:sz w:val="19"/>
          <w:szCs w:val="19"/>
          <w:shd w:val="clear" w:fill="2B2B2B"/>
        </w:rPr>
        <w:t>\r\n</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User user = </w:t>
      </w:r>
      <w:r>
        <w:rPr>
          <w:rFonts w:hint="default" w:ascii="monospace" w:hAnsi="monospace" w:eastAsia="monospace" w:cs="monospace"/>
          <w:color w:val="CC7832"/>
          <w:sz w:val="19"/>
          <w:szCs w:val="19"/>
          <w:shd w:val="clear" w:fill="2B2B2B"/>
        </w:rPr>
        <w:t xml:space="preserve">new </w:t>
      </w:r>
      <w:r>
        <w:rPr>
          <w:rFonts w:hint="default" w:ascii="monospace" w:hAnsi="monospace" w:eastAsia="monospace" w:cs="monospace"/>
          <w:color w:val="A9B7C6"/>
          <w:sz w:val="19"/>
          <w:szCs w:val="19"/>
          <w:shd w:val="clear" w:fill="2B2B2B"/>
        </w:rPr>
        <w:t>User()</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user.setUsername(username)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user.setNickName(nickName)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user.setPassword(</w:t>
      </w:r>
      <w:r>
        <w:rPr>
          <w:rFonts w:hint="default" w:ascii="monospace" w:hAnsi="monospace" w:eastAsia="monospace" w:cs="monospace"/>
          <w:color w:val="9876AA"/>
          <w:sz w:val="19"/>
          <w:szCs w:val="19"/>
          <w:shd w:val="clear" w:fill="2B2B2B"/>
        </w:rPr>
        <w:t>userService</w:t>
      </w:r>
      <w:r>
        <w:rPr>
          <w:rFonts w:hint="default" w:ascii="monospace" w:hAnsi="monospace" w:eastAsia="monospace" w:cs="monospace"/>
          <w:color w:val="A9B7C6"/>
          <w:sz w:val="19"/>
          <w:szCs w:val="19"/>
          <w:shd w:val="clear" w:fill="2B2B2B"/>
        </w:rPr>
        <w:t>.encodePsw(password))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user.setState(</w:t>
      </w:r>
      <w:r>
        <w:rPr>
          <w:rFonts w:hint="default" w:ascii="monospace" w:hAnsi="monospace" w:eastAsia="monospace" w:cs="monospace"/>
          <w:color w:val="6897BB"/>
          <w:sz w:val="19"/>
          <w:szCs w:val="19"/>
          <w:shd w:val="clear" w:fill="2B2B2B"/>
        </w:rPr>
        <w:t>0</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user.setPhone(phone)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user.setEmail(email)</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DictionaryData sexDictData = </w:t>
      </w:r>
      <w:r>
        <w:rPr>
          <w:rFonts w:hint="default" w:ascii="monospace" w:hAnsi="monospace" w:eastAsia="monospace" w:cs="monospace"/>
          <w:color w:val="9876AA"/>
          <w:sz w:val="19"/>
          <w:szCs w:val="19"/>
          <w:shd w:val="clear" w:fill="2B2B2B"/>
        </w:rPr>
        <w:t>dictionaryDataService</w:t>
      </w:r>
      <w:r>
        <w:rPr>
          <w:rFonts w:hint="default" w:ascii="monospace" w:hAnsi="monospace" w:eastAsia="monospace" w:cs="monospace"/>
          <w:color w:val="A9B7C6"/>
          <w:sz w:val="19"/>
          <w:szCs w:val="19"/>
          <w:shd w:val="clear" w:fill="2B2B2B"/>
        </w:rPr>
        <w:t>.listByDictCodeAndName(</w:t>
      </w:r>
      <w:r>
        <w:rPr>
          <w:rFonts w:hint="default" w:ascii="monospace" w:hAnsi="monospace" w:eastAsia="monospace" w:cs="monospace"/>
          <w:color w:val="6A8759"/>
          <w:sz w:val="19"/>
          <w:szCs w:val="19"/>
          <w:shd w:val="clear" w:fill="2B2B2B"/>
        </w:rPr>
        <w:t>"sex"</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sexName)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if </w:t>
      </w:r>
      <w:r>
        <w:rPr>
          <w:rFonts w:hint="default" w:ascii="monospace" w:hAnsi="monospace" w:eastAsia="monospace" w:cs="monospace"/>
          <w:color w:val="A9B7C6"/>
          <w:sz w:val="19"/>
          <w:szCs w:val="19"/>
          <w:shd w:val="clear" w:fill="2B2B2B"/>
        </w:rPr>
        <w:t xml:space="preserve">(sexDictData == </w:t>
      </w:r>
      <w:r>
        <w:rPr>
          <w:rFonts w:hint="default" w:ascii="monospace" w:hAnsi="monospace" w:eastAsia="monospace" w:cs="monospace"/>
          <w:color w:val="CC7832"/>
          <w:sz w:val="19"/>
          <w:szCs w:val="19"/>
          <w:shd w:val="clear" w:fill="2B2B2B"/>
        </w:rPr>
        <w:t>null</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sb.append(</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第</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sb.append(i + startRow + </w:t>
      </w:r>
      <w:r>
        <w:rPr>
          <w:rFonts w:hint="default" w:ascii="monospace" w:hAnsi="monospace" w:eastAsia="monospace" w:cs="monospace"/>
          <w:color w:val="6897BB"/>
          <w:sz w:val="19"/>
          <w:szCs w:val="19"/>
          <w:shd w:val="clear" w:fill="2B2B2B"/>
        </w:rPr>
        <w:t>1</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sb.append(</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行第</w:t>
      </w:r>
      <w:r>
        <w:rPr>
          <w:rFonts w:hint="default" w:ascii="monospace" w:hAnsi="monospace" w:eastAsia="monospace" w:cs="monospace"/>
          <w:color w:val="6A8759"/>
          <w:sz w:val="19"/>
          <w:szCs w:val="19"/>
          <w:shd w:val="clear" w:fill="2B2B2B"/>
        </w:rPr>
        <w:t>4"</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sb.append(</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列性别不存在</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CC7832"/>
          <w:sz w:val="19"/>
          <w:szCs w:val="19"/>
          <w:shd w:val="clear" w:fill="2B2B2B"/>
        </w:rPr>
        <w:t>\r\n</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else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user.setSex(sexDictData.getDictDataId())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Role role = </w:t>
      </w:r>
      <w:r>
        <w:rPr>
          <w:rFonts w:hint="default" w:ascii="monospace" w:hAnsi="monospace" w:eastAsia="monospace" w:cs="monospace"/>
          <w:color w:val="9876AA"/>
          <w:sz w:val="19"/>
          <w:szCs w:val="19"/>
          <w:shd w:val="clear" w:fill="2B2B2B"/>
        </w:rPr>
        <w:t>roleService</w:t>
      </w:r>
      <w:r>
        <w:rPr>
          <w:rFonts w:hint="default" w:ascii="monospace" w:hAnsi="monospace" w:eastAsia="monospace" w:cs="monospace"/>
          <w:color w:val="A9B7C6"/>
          <w:sz w:val="19"/>
          <w:szCs w:val="19"/>
          <w:shd w:val="clear" w:fill="2B2B2B"/>
        </w:rPr>
        <w:t>.getOne(</w:t>
      </w:r>
      <w:r>
        <w:rPr>
          <w:rFonts w:hint="default" w:ascii="monospace" w:hAnsi="monospace" w:eastAsia="monospace" w:cs="monospace"/>
          <w:color w:val="CC7832"/>
          <w:sz w:val="19"/>
          <w:szCs w:val="19"/>
          <w:shd w:val="clear" w:fill="2B2B2B"/>
        </w:rPr>
        <w:t xml:space="preserve">new </w:t>
      </w:r>
      <w:r>
        <w:rPr>
          <w:rFonts w:hint="default" w:ascii="monospace" w:hAnsi="monospace" w:eastAsia="monospace" w:cs="monospace"/>
          <w:color w:val="A9B7C6"/>
          <w:sz w:val="19"/>
          <w:szCs w:val="19"/>
          <w:shd w:val="clear" w:fill="2B2B2B"/>
        </w:rPr>
        <w:t>QueryWrapper&lt;Role&gt;().eq(</w:t>
      </w:r>
      <w:r>
        <w:rPr>
          <w:rFonts w:hint="default" w:ascii="monospace" w:hAnsi="monospace" w:eastAsia="monospace" w:cs="monospace"/>
          <w:color w:val="6A8759"/>
          <w:sz w:val="19"/>
          <w:szCs w:val="19"/>
          <w:shd w:val="clear" w:fill="2B2B2B"/>
        </w:rPr>
        <w:t>"role_name"</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roleName)</w:t>
      </w:r>
      <w:r>
        <w:rPr>
          <w:rFonts w:hint="default" w:ascii="monospace" w:hAnsi="monospace" w:eastAsia="monospace" w:cs="monospace"/>
          <w:color w:val="CC7832"/>
          <w:sz w:val="19"/>
          <w:szCs w:val="19"/>
          <w:shd w:val="clear" w:fill="2B2B2B"/>
        </w:rPr>
        <w:t>, false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if </w:t>
      </w:r>
      <w:r>
        <w:rPr>
          <w:rFonts w:hint="default" w:ascii="monospace" w:hAnsi="monospace" w:eastAsia="monospace" w:cs="monospace"/>
          <w:color w:val="A9B7C6"/>
          <w:sz w:val="19"/>
          <w:szCs w:val="19"/>
          <w:shd w:val="clear" w:fill="2B2B2B"/>
        </w:rPr>
        <w:t xml:space="preserve">(role == </w:t>
      </w:r>
      <w:r>
        <w:rPr>
          <w:rFonts w:hint="default" w:ascii="monospace" w:hAnsi="monospace" w:eastAsia="monospace" w:cs="monospace"/>
          <w:color w:val="CC7832"/>
          <w:sz w:val="19"/>
          <w:szCs w:val="19"/>
          <w:shd w:val="clear" w:fill="2B2B2B"/>
        </w:rPr>
        <w:t>null</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sb.append(</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第</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sb.append(i + startRow + </w:t>
      </w:r>
      <w:r>
        <w:rPr>
          <w:rFonts w:hint="default" w:ascii="monospace" w:hAnsi="monospace" w:eastAsia="monospace" w:cs="monospace"/>
          <w:color w:val="6897BB"/>
          <w:sz w:val="19"/>
          <w:szCs w:val="19"/>
          <w:shd w:val="clear" w:fill="2B2B2B"/>
        </w:rPr>
        <w:t>1</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sb.append(</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行第</w:t>
      </w:r>
      <w:r>
        <w:rPr>
          <w:rFonts w:hint="default" w:ascii="monospace" w:hAnsi="monospace" w:eastAsia="monospace" w:cs="monospace"/>
          <w:color w:val="6A8759"/>
          <w:sz w:val="19"/>
          <w:szCs w:val="19"/>
          <w:shd w:val="clear" w:fill="2B2B2B"/>
        </w:rPr>
        <w:t>5"</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sb.append(</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列角色不存在</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CC7832"/>
          <w:sz w:val="19"/>
          <w:szCs w:val="19"/>
          <w:shd w:val="clear" w:fill="2B2B2B"/>
        </w:rPr>
        <w:t>\r\n</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else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user.setRoleIds(Collections.</w:t>
      </w:r>
      <w:r>
        <w:rPr>
          <w:rFonts w:hint="default" w:ascii="monospace" w:hAnsi="monospace" w:eastAsia="monospace" w:cs="monospace"/>
          <w:i/>
          <w:iCs/>
          <w:color w:val="A9B7C6"/>
          <w:sz w:val="19"/>
          <w:szCs w:val="19"/>
          <w:shd w:val="clear" w:fill="2B2B2B"/>
        </w:rPr>
        <w:t>singletonList</w:t>
      </w:r>
      <w:r>
        <w:rPr>
          <w:rFonts w:hint="default" w:ascii="monospace" w:hAnsi="monospace" w:eastAsia="monospace" w:cs="monospace"/>
          <w:color w:val="A9B7C6"/>
          <w:sz w:val="19"/>
          <w:szCs w:val="19"/>
          <w:shd w:val="clear" w:fill="2B2B2B"/>
        </w:rPr>
        <w:t>(role.getRoleId()))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Organization org = </w:t>
      </w:r>
      <w:r>
        <w:rPr>
          <w:rFonts w:hint="default" w:ascii="monospace" w:hAnsi="monospace" w:eastAsia="monospace" w:cs="monospace"/>
          <w:color w:val="9876AA"/>
          <w:sz w:val="19"/>
          <w:szCs w:val="19"/>
          <w:shd w:val="clear" w:fill="2B2B2B"/>
        </w:rPr>
        <w:t>organizationService</w:t>
      </w:r>
      <w:r>
        <w:rPr>
          <w:rFonts w:hint="default" w:ascii="monospace" w:hAnsi="monospace" w:eastAsia="monospace" w:cs="monospace"/>
          <w:color w:val="A9B7C6"/>
          <w:sz w:val="19"/>
          <w:szCs w:val="19"/>
          <w:shd w:val="clear" w:fill="2B2B2B"/>
        </w:rPr>
        <w:t>.getOne(</w:t>
      </w:r>
      <w:r>
        <w:rPr>
          <w:rFonts w:hint="default" w:ascii="monospace" w:hAnsi="monospace" w:eastAsia="monospace" w:cs="monospace"/>
          <w:color w:val="CC7832"/>
          <w:sz w:val="19"/>
          <w:szCs w:val="19"/>
          <w:shd w:val="clear" w:fill="2B2B2B"/>
        </w:rPr>
        <w:t xml:space="preserve">new </w:t>
      </w:r>
      <w:r>
        <w:rPr>
          <w:rFonts w:hint="default" w:ascii="monospace" w:hAnsi="monospace" w:eastAsia="monospace" w:cs="monospace"/>
          <w:color w:val="A9B7C6"/>
          <w:sz w:val="19"/>
          <w:szCs w:val="19"/>
          <w:shd w:val="clear" w:fill="2B2B2B"/>
        </w:rPr>
        <w:t>QueryWrapper&lt;Organization&gt;().eq(</w:t>
      </w:r>
      <w:r>
        <w:rPr>
          <w:rFonts w:hint="default" w:ascii="monospace" w:hAnsi="monospace" w:eastAsia="monospace" w:cs="monospace"/>
          <w:color w:val="6A8759"/>
          <w:sz w:val="19"/>
          <w:szCs w:val="19"/>
          <w:shd w:val="clear" w:fill="2B2B2B"/>
        </w:rPr>
        <w:t>"organization_full_name"</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orgName)</w:t>
      </w:r>
      <w:r>
        <w:rPr>
          <w:rFonts w:hint="default" w:ascii="monospace" w:hAnsi="monospace" w:eastAsia="monospace" w:cs="monospace"/>
          <w:color w:val="CC7832"/>
          <w:sz w:val="19"/>
          <w:szCs w:val="19"/>
          <w:shd w:val="clear" w:fill="2B2B2B"/>
        </w:rPr>
        <w:t>, false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if </w:t>
      </w:r>
      <w:r>
        <w:rPr>
          <w:rFonts w:hint="default" w:ascii="monospace" w:hAnsi="monospace" w:eastAsia="monospace" w:cs="monospace"/>
          <w:color w:val="A9B7C6"/>
          <w:sz w:val="19"/>
          <w:szCs w:val="19"/>
          <w:shd w:val="clear" w:fill="2B2B2B"/>
        </w:rPr>
        <w:t xml:space="preserve">(org == </w:t>
      </w:r>
      <w:r>
        <w:rPr>
          <w:rFonts w:hint="default" w:ascii="monospace" w:hAnsi="monospace" w:eastAsia="monospace" w:cs="monospace"/>
          <w:color w:val="CC7832"/>
          <w:sz w:val="19"/>
          <w:szCs w:val="19"/>
          <w:shd w:val="clear" w:fill="2B2B2B"/>
        </w:rPr>
        <w:t>null</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sb.append(</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第</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sb.append(i + startRow + </w:t>
      </w:r>
      <w:r>
        <w:rPr>
          <w:rFonts w:hint="default" w:ascii="monospace" w:hAnsi="monospace" w:eastAsia="monospace" w:cs="monospace"/>
          <w:color w:val="6897BB"/>
          <w:sz w:val="19"/>
          <w:szCs w:val="19"/>
          <w:shd w:val="clear" w:fill="2B2B2B"/>
        </w:rPr>
        <w:t>1</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sb.append(</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行第</w:t>
      </w:r>
      <w:r>
        <w:rPr>
          <w:rFonts w:hint="default" w:ascii="monospace" w:hAnsi="monospace" w:eastAsia="monospace" w:cs="monospace"/>
          <w:color w:val="6A8759"/>
          <w:sz w:val="19"/>
          <w:szCs w:val="19"/>
          <w:shd w:val="clear" w:fill="2B2B2B"/>
        </w:rPr>
        <w:t>8"</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sb.append(</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列角色不存在</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CC7832"/>
          <w:sz w:val="19"/>
          <w:szCs w:val="19"/>
          <w:shd w:val="clear" w:fill="2B2B2B"/>
        </w:rPr>
        <w:t>\r\n</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else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user.setOrganizationId(org.getOrganizationId())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users.add(user)</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if </w:t>
      </w:r>
      <w:r>
        <w:rPr>
          <w:rFonts w:hint="default" w:ascii="monospace" w:hAnsi="monospace" w:eastAsia="monospace" w:cs="monospace"/>
          <w:color w:val="A9B7C6"/>
          <w:sz w:val="19"/>
          <w:szCs w:val="19"/>
          <w:shd w:val="clear" w:fill="2B2B2B"/>
        </w:rPr>
        <w:t xml:space="preserve">(!sb.toString().isEmpty())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error</w:t>
      </w:r>
      <w:r>
        <w:rPr>
          <w:rFonts w:hint="default" w:ascii="monospace" w:hAnsi="monospace" w:eastAsia="monospace" w:cs="monospace"/>
          <w:color w:val="A9B7C6"/>
          <w:sz w:val="19"/>
          <w:szCs w:val="19"/>
          <w:shd w:val="clear" w:fill="2B2B2B"/>
        </w:rPr>
        <w:t>(sb.toString())</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808080"/>
          <w:sz w:val="19"/>
          <w:szCs w:val="19"/>
          <w:shd w:val="clear" w:fill="2B2B2B"/>
        </w:rPr>
        <w:t xml:space="preserve">// </w:t>
      </w:r>
      <w:r>
        <w:rPr>
          <w:rFonts w:hint="eastAsia" w:ascii="宋体" w:hAnsi="宋体" w:eastAsia="宋体" w:cs="宋体"/>
          <w:color w:val="808080"/>
          <w:sz w:val="19"/>
          <w:szCs w:val="19"/>
          <w:shd w:val="clear" w:fill="2B2B2B"/>
        </w:rPr>
        <w:t>开始添加用户</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808080"/>
          <w:sz w:val="19"/>
          <w:szCs w:val="19"/>
          <w:shd w:val="clear" w:fill="2B2B2B"/>
        </w:rPr>
        <w:t xml:space="preserve">            </w:t>
      </w:r>
      <w:r>
        <w:rPr>
          <w:rFonts w:hint="default" w:ascii="monospace" w:hAnsi="monospace" w:eastAsia="monospace" w:cs="monospace"/>
          <w:color w:val="CC7832"/>
          <w:sz w:val="19"/>
          <w:szCs w:val="19"/>
          <w:shd w:val="clear" w:fill="2B2B2B"/>
        </w:rPr>
        <w:t xml:space="preserve">int </w:t>
      </w:r>
      <w:r>
        <w:rPr>
          <w:rFonts w:hint="default" w:ascii="monospace" w:hAnsi="monospace" w:eastAsia="monospace" w:cs="monospace"/>
          <w:color w:val="A9B7C6"/>
          <w:sz w:val="19"/>
          <w:szCs w:val="19"/>
          <w:shd w:val="clear" w:fill="2B2B2B"/>
        </w:rPr>
        <w:t xml:space="preserve">okNum = </w:t>
      </w:r>
      <w:r>
        <w:rPr>
          <w:rFonts w:hint="default" w:ascii="monospace" w:hAnsi="monospace" w:eastAsia="monospace" w:cs="monospace"/>
          <w:color w:val="6897BB"/>
          <w:sz w:val="19"/>
          <w:szCs w:val="19"/>
          <w:shd w:val="clear" w:fill="2B2B2B"/>
        </w:rPr>
        <w:t>0</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errorNum = </w:t>
      </w:r>
      <w:r>
        <w:rPr>
          <w:rFonts w:hint="default" w:ascii="monospace" w:hAnsi="monospace" w:eastAsia="monospace" w:cs="monospace"/>
          <w:color w:val="6897BB"/>
          <w:sz w:val="19"/>
          <w:szCs w:val="19"/>
          <w:shd w:val="clear" w:fill="2B2B2B"/>
        </w:rPr>
        <w:t>0</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for </w:t>
      </w:r>
      <w:r>
        <w:rPr>
          <w:rFonts w:hint="default" w:ascii="monospace" w:hAnsi="monospace" w:eastAsia="monospace" w:cs="monospace"/>
          <w:color w:val="A9B7C6"/>
          <w:sz w:val="19"/>
          <w:szCs w:val="19"/>
          <w:shd w:val="clear" w:fill="2B2B2B"/>
        </w:rPr>
        <w:t>(User user : users)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if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876AA"/>
          <w:sz w:val="19"/>
          <w:szCs w:val="19"/>
          <w:shd w:val="clear" w:fill="2B2B2B"/>
        </w:rPr>
        <w:t>userService</w:t>
      </w:r>
      <w:r>
        <w:rPr>
          <w:rFonts w:hint="default" w:ascii="monospace" w:hAnsi="monospace" w:eastAsia="monospace" w:cs="monospace"/>
          <w:color w:val="A9B7C6"/>
          <w:sz w:val="19"/>
          <w:szCs w:val="19"/>
          <w:shd w:val="clear" w:fill="2B2B2B"/>
        </w:rPr>
        <w:t>.saveUser(user)) okNum++</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else </w:t>
      </w:r>
      <w:r>
        <w:rPr>
          <w:rFonts w:hint="default" w:ascii="monospace" w:hAnsi="monospace" w:eastAsia="monospace" w:cs="monospace"/>
          <w:color w:val="A9B7C6"/>
          <w:sz w:val="19"/>
          <w:szCs w:val="19"/>
          <w:shd w:val="clear" w:fill="2B2B2B"/>
        </w:rPr>
        <w:t>errorNum++</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ok</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导入完成，成功</w:t>
      </w:r>
      <w:r>
        <w:rPr>
          <w:rFonts w:hint="default" w:ascii="monospace" w:hAnsi="monospace" w:eastAsia="monospace" w:cs="monospace"/>
          <w:color w:val="6A8759"/>
          <w:sz w:val="19"/>
          <w:szCs w:val="19"/>
          <w:shd w:val="clear" w:fill="2B2B2B"/>
        </w:rPr>
        <w:t xml:space="preserve">" </w:t>
      </w:r>
      <w:r>
        <w:rPr>
          <w:rFonts w:hint="default" w:ascii="monospace" w:hAnsi="monospace" w:eastAsia="monospace" w:cs="monospace"/>
          <w:color w:val="A9B7C6"/>
          <w:sz w:val="19"/>
          <w:szCs w:val="19"/>
          <w:shd w:val="clear" w:fill="2B2B2B"/>
        </w:rPr>
        <w:t xml:space="preserve">+ okNum + </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条，失败</w:t>
      </w:r>
      <w:r>
        <w:rPr>
          <w:rFonts w:hint="default" w:ascii="monospace" w:hAnsi="monospace" w:eastAsia="monospace" w:cs="monospace"/>
          <w:color w:val="6A8759"/>
          <w:sz w:val="19"/>
          <w:szCs w:val="19"/>
          <w:shd w:val="clear" w:fill="2B2B2B"/>
        </w:rPr>
        <w:t xml:space="preserve">" </w:t>
      </w:r>
      <w:r>
        <w:rPr>
          <w:rFonts w:hint="default" w:ascii="monospace" w:hAnsi="monospace" w:eastAsia="monospace" w:cs="monospace"/>
          <w:color w:val="A9B7C6"/>
          <w:sz w:val="19"/>
          <w:szCs w:val="19"/>
          <w:shd w:val="clear" w:fill="2B2B2B"/>
        </w:rPr>
        <w:t xml:space="preserve">+ errorNum + </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条</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catch </w:t>
      </w:r>
      <w:r>
        <w:rPr>
          <w:rFonts w:hint="default" w:ascii="monospace" w:hAnsi="monospace" w:eastAsia="monospace" w:cs="monospace"/>
          <w:color w:val="A9B7C6"/>
          <w:sz w:val="19"/>
          <w:szCs w:val="19"/>
          <w:shd w:val="clear" w:fill="2B2B2B"/>
        </w:rPr>
        <w:t>(IOException e)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e.printStackTrace()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error</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导入失败</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w:t>
      </w:r>
    </w:p>
    <w:p>
      <w:pPr>
        <w:rPr>
          <w:rFonts w:hint="eastAsia" w:ascii="Times New Roman" w:hAnsi="Times New Roman" w:cs="Times New Roman"/>
          <w:sz w:val="24"/>
          <w:szCs w:val="24"/>
        </w:rPr>
      </w:pPr>
    </w:p>
    <w:p>
      <w:pPr>
        <w:rPr>
          <w:rFonts w:ascii="Times New Roman" w:hAnsi="Times New Roman" w:cs="Times New Roman"/>
          <w:sz w:val="24"/>
          <w:szCs w:val="24"/>
        </w:rPr>
      </w:pPr>
      <w:r>
        <w:rPr>
          <w:rFonts w:hint="eastAsia" w:ascii="Times New Roman" w:hAnsi="Times New Roman" w:cs="Times New Roman"/>
          <w:sz w:val="24"/>
          <w:szCs w:val="24"/>
        </w:rPr>
        <w:t>在控制层</w:t>
      </w:r>
      <w:r>
        <w:rPr>
          <w:rFonts w:ascii="Times New Roman" w:hAnsi="Times New Roman" w:cs="Times New Roman"/>
          <w:sz w:val="24"/>
          <w:szCs w:val="24"/>
        </w:rPr>
        <w:t>中</w:t>
      </w:r>
      <w:r>
        <w:rPr>
          <w:rFonts w:hint="eastAsia" w:ascii="Times New Roman" w:hAnsi="Times New Roman" w:cs="Times New Roman"/>
          <w:sz w:val="24"/>
          <w:szCs w:val="24"/>
        </w:rPr>
        <w:t>RoleController</w:t>
      </w:r>
      <w:r>
        <w:rPr>
          <w:rFonts w:ascii="Times New Roman" w:hAnsi="Times New Roman" w:cs="Times New Roman"/>
          <w:sz w:val="24"/>
          <w:szCs w:val="24"/>
        </w:rPr>
        <w:t>.java</w:t>
      </w:r>
      <w:r>
        <w:rPr>
          <w:rFonts w:hint="eastAsia" w:ascii="Times New Roman" w:hAnsi="Times New Roman" w:cs="Times New Roman"/>
          <w:sz w:val="24"/>
          <w:szCs w:val="24"/>
        </w:rPr>
        <w:t>的描述</w:t>
      </w:r>
      <w:r>
        <w:rPr>
          <w:rFonts w:ascii="Times New Roman" w:hAnsi="Times New Roman" w:cs="Times New Roman"/>
          <w:sz w:val="24"/>
          <w:szCs w:val="24"/>
        </w:rPr>
        <w:t>如下所示：</w:t>
      </w:r>
    </w:p>
    <w:p>
      <w:pPr>
        <w:pStyle w:val="45"/>
        <w:keepNext w:val="0"/>
        <w:keepLines w:val="0"/>
        <w:widowControl/>
        <w:suppressLineNumbers w:val="0"/>
        <w:shd w:val="clear" w:fill="2B2B2B"/>
        <w:rPr>
          <w:rFonts w:ascii="monospace" w:hAnsi="monospace" w:eastAsia="monospace" w:cs="monospace"/>
          <w:color w:val="A9B7C6"/>
          <w:sz w:val="19"/>
          <w:szCs w:val="19"/>
        </w:rPr>
      </w:pPr>
      <w:r>
        <w:rPr>
          <w:rFonts w:hint="default" w:ascii="monospace" w:hAnsi="monospace" w:eastAsia="monospace" w:cs="monospace"/>
          <w:color w:val="BBB529"/>
          <w:sz w:val="19"/>
          <w:szCs w:val="19"/>
          <w:shd w:val="clear" w:fill="2B2B2B"/>
        </w:rPr>
        <w:t>@Controller</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BBB529"/>
          <w:sz w:val="19"/>
          <w:szCs w:val="19"/>
          <w:shd w:val="clear" w:fill="2B2B2B"/>
        </w:rPr>
        <w:t>@RequestMapping</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"/sys/role"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CC7832"/>
          <w:sz w:val="19"/>
          <w:szCs w:val="19"/>
          <w:shd w:val="clear" w:fill="2B2B2B"/>
        </w:rPr>
        <w:t xml:space="preserve">public class </w:t>
      </w:r>
      <w:r>
        <w:rPr>
          <w:rFonts w:hint="default" w:ascii="monospace" w:hAnsi="monospace" w:eastAsia="monospace" w:cs="monospace"/>
          <w:color w:val="A9B7C6"/>
          <w:sz w:val="19"/>
          <w:szCs w:val="19"/>
          <w:shd w:val="clear" w:fill="2B2B2B"/>
        </w:rPr>
        <w:t xml:space="preserve">RoleController </w:t>
      </w:r>
      <w:r>
        <w:rPr>
          <w:rFonts w:hint="default" w:ascii="monospace" w:hAnsi="monospace" w:eastAsia="monospace" w:cs="monospace"/>
          <w:color w:val="CC7832"/>
          <w:sz w:val="19"/>
          <w:szCs w:val="19"/>
          <w:shd w:val="clear" w:fill="2B2B2B"/>
        </w:rPr>
        <w:t xml:space="preserve">extends </w:t>
      </w:r>
      <w:r>
        <w:rPr>
          <w:rFonts w:hint="default" w:ascii="monospace" w:hAnsi="monospace" w:eastAsia="monospace" w:cs="monospace"/>
          <w:color w:val="A9B7C6"/>
          <w:sz w:val="19"/>
          <w:szCs w:val="19"/>
          <w:shd w:val="clear" w:fill="2B2B2B"/>
        </w:rPr>
        <w:t>BaseController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BBB529"/>
          <w:sz w:val="19"/>
          <w:szCs w:val="19"/>
          <w:shd w:val="clear" w:fill="2B2B2B"/>
        </w:rPr>
        <w:t>@Autowired</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BBB529"/>
          <w:sz w:val="19"/>
          <w:szCs w:val="19"/>
          <w:shd w:val="clear" w:fill="2B2B2B"/>
        </w:rPr>
        <w:t xml:space="preserve">    </w:t>
      </w:r>
      <w:r>
        <w:rPr>
          <w:rFonts w:hint="default" w:ascii="monospace" w:hAnsi="monospace" w:eastAsia="monospace" w:cs="monospace"/>
          <w:color w:val="CC7832"/>
          <w:sz w:val="19"/>
          <w:szCs w:val="19"/>
          <w:shd w:val="clear" w:fill="2B2B2B"/>
        </w:rPr>
        <w:t xml:space="preserve">private </w:t>
      </w:r>
      <w:r>
        <w:rPr>
          <w:rFonts w:hint="default" w:ascii="monospace" w:hAnsi="monospace" w:eastAsia="monospace" w:cs="monospace"/>
          <w:color w:val="A9B7C6"/>
          <w:sz w:val="19"/>
          <w:szCs w:val="19"/>
          <w:shd w:val="clear" w:fill="2B2B2B"/>
        </w:rPr>
        <w:t xml:space="preserve">RoleService </w:t>
      </w:r>
      <w:r>
        <w:rPr>
          <w:rFonts w:hint="default" w:ascii="monospace" w:hAnsi="monospace" w:eastAsia="monospace" w:cs="monospace"/>
          <w:color w:val="9876AA"/>
          <w:sz w:val="19"/>
          <w:szCs w:val="19"/>
          <w:shd w:val="clear" w:fill="2B2B2B"/>
        </w:rPr>
        <w:t>roleService</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BBB529"/>
          <w:sz w:val="19"/>
          <w:szCs w:val="19"/>
          <w:shd w:val="clear" w:fill="2B2B2B"/>
        </w:rPr>
        <w:t>@RequiresPermissions</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"sys:role:view"</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BBB529"/>
          <w:sz w:val="19"/>
          <w:szCs w:val="19"/>
          <w:shd w:val="clear" w:fill="2B2B2B"/>
        </w:rPr>
        <w:t>@RequestMapping</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String </w:t>
      </w:r>
      <w:r>
        <w:rPr>
          <w:rFonts w:hint="default" w:ascii="monospace" w:hAnsi="monospace" w:eastAsia="monospace" w:cs="monospace"/>
          <w:color w:val="FFC66D"/>
          <w:sz w:val="19"/>
          <w:szCs w:val="19"/>
          <w:shd w:val="clear" w:fill="2B2B2B"/>
        </w:rPr>
        <w:t>view</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6A8759"/>
          <w:sz w:val="19"/>
          <w:szCs w:val="19"/>
          <w:shd w:val="clear" w:fill="2B2B2B"/>
        </w:rPr>
        <w:t>"system/role.html"</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分页查询角色</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BBB529"/>
          <w:sz w:val="19"/>
          <w:szCs w:val="19"/>
          <w:shd w:val="clear" w:fill="2B2B2B"/>
        </w:rPr>
        <w:t>@OperLog</w:t>
      </w:r>
      <w:r>
        <w:rPr>
          <w:rFonts w:hint="default" w:ascii="monospace" w:hAnsi="monospace" w:eastAsia="monospace" w:cs="monospace"/>
          <w:color w:val="A9B7C6"/>
          <w:sz w:val="19"/>
          <w:szCs w:val="19"/>
          <w:shd w:val="clear" w:fill="2B2B2B"/>
        </w:rPr>
        <w:t xml:space="preserve">(value = </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角色管理</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desc = </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分页查询</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BBB529"/>
          <w:sz w:val="19"/>
          <w:szCs w:val="19"/>
          <w:shd w:val="clear" w:fill="2B2B2B"/>
        </w:rPr>
        <w:t>@RequiresPermissions</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"sys:role:list"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BBB529"/>
          <w:sz w:val="19"/>
          <w:szCs w:val="19"/>
          <w:shd w:val="clear" w:fill="2B2B2B"/>
        </w:rPr>
        <w:t>@ResponseBody</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BBB529"/>
          <w:sz w:val="19"/>
          <w:szCs w:val="19"/>
          <w:shd w:val="clear" w:fill="2B2B2B"/>
        </w:rPr>
        <w:t xml:space="preserve">    @RequestMapping</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"/page"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PageResult&lt;Role&gt; </w:t>
      </w:r>
      <w:r>
        <w:rPr>
          <w:rFonts w:hint="default" w:ascii="monospace" w:hAnsi="monospace" w:eastAsia="monospace" w:cs="monospace"/>
          <w:color w:val="FFC66D"/>
          <w:sz w:val="19"/>
          <w:szCs w:val="19"/>
          <w:shd w:val="clear" w:fill="2B2B2B"/>
        </w:rPr>
        <w:t>page</w:t>
      </w:r>
      <w:r>
        <w:rPr>
          <w:rFonts w:hint="default" w:ascii="monospace" w:hAnsi="monospace" w:eastAsia="monospace" w:cs="monospace"/>
          <w:color w:val="A9B7C6"/>
          <w:sz w:val="19"/>
          <w:szCs w:val="19"/>
          <w:shd w:val="clear" w:fill="2B2B2B"/>
        </w:rPr>
        <w:t>(HttpServletRequest request)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PageParam&lt;Role&gt; pageParam = </w:t>
      </w:r>
      <w:r>
        <w:rPr>
          <w:rFonts w:hint="default" w:ascii="monospace" w:hAnsi="monospace" w:eastAsia="monospace" w:cs="monospace"/>
          <w:color w:val="CC7832"/>
          <w:sz w:val="19"/>
          <w:szCs w:val="19"/>
          <w:shd w:val="clear" w:fill="2B2B2B"/>
        </w:rPr>
        <w:t xml:space="preserve">new </w:t>
      </w:r>
      <w:r>
        <w:rPr>
          <w:rFonts w:hint="default" w:ascii="monospace" w:hAnsi="monospace" w:eastAsia="monospace" w:cs="monospace"/>
          <w:color w:val="A9B7C6"/>
          <w:sz w:val="19"/>
          <w:szCs w:val="19"/>
          <w:shd w:val="clear" w:fill="2B2B2B"/>
        </w:rPr>
        <w:t>PageParam&lt;&gt;(request)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return new </w:t>
      </w:r>
      <w:r>
        <w:rPr>
          <w:rFonts w:hint="default" w:ascii="monospace" w:hAnsi="monospace" w:eastAsia="monospace" w:cs="monospace"/>
          <w:color w:val="A9B7C6"/>
          <w:sz w:val="19"/>
          <w:szCs w:val="19"/>
          <w:shd w:val="clear" w:fill="2B2B2B"/>
        </w:rPr>
        <w:t>PageResult&lt;&gt;(</w:t>
      </w:r>
      <w:r>
        <w:rPr>
          <w:rFonts w:hint="default" w:ascii="monospace" w:hAnsi="monospace" w:eastAsia="monospace" w:cs="monospace"/>
          <w:color w:val="9876AA"/>
          <w:sz w:val="19"/>
          <w:szCs w:val="19"/>
          <w:shd w:val="clear" w:fill="2B2B2B"/>
        </w:rPr>
        <w:t>roleService</w:t>
      </w:r>
      <w:r>
        <w:rPr>
          <w:rFonts w:hint="default" w:ascii="monospace" w:hAnsi="monospace" w:eastAsia="monospace" w:cs="monospace"/>
          <w:color w:val="A9B7C6"/>
          <w:sz w:val="19"/>
          <w:szCs w:val="19"/>
          <w:shd w:val="clear" w:fill="2B2B2B"/>
        </w:rPr>
        <w:t>.page(pageParam</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pageParam.getWrapper()).getRecords()</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pageParam.getTotal())</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查询全部角色</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BBB529"/>
          <w:sz w:val="19"/>
          <w:szCs w:val="19"/>
          <w:shd w:val="clear" w:fill="2B2B2B"/>
        </w:rPr>
        <w:t>@OperLog</w:t>
      </w:r>
      <w:r>
        <w:rPr>
          <w:rFonts w:hint="default" w:ascii="monospace" w:hAnsi="monospace" w:eastAsia="monospace" w:cs="monospace"/>
          <w:color w:val="A9B7C6"/>
          <w:sz w:val="19"/>
          <w:szCs w:val="19"/>
          <w:shd w:val="clear" w:fill="2B2B2B"/>
        </w:rPr>
        <w:t xml:space="preserve">(value = </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角色管理</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desc = </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查询全部</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BBB529"/>
          <w:sz w:val="19"/>
          <w:szCs w:val="19"/>
          <w:shd w:val="clear" w:fill="2B2B2B"/>
        </w:rPr>
        <w:t>@RequiresPermissions</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"sys:role:list"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BBB529"/>
          <w:sz w:val="19"/>
          <w:szCs w:val="19"/>
          <w:shd w:val="clear" w:fill="2B2B2B"/>
        </w:rPr>
        <w:t>@ResponseBody</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BBB529"/>
          <w:sz w:val="19"/>
          <w:szCs w:val="19"/>
          <w:shd w:val="clear" w:fill="2B2B2B"/>
        </w:rPr>
        <w:t xml:space="preserve">    @RequestMapping</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"/list"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JsonResult </w:t>
      </w:r>
      <w:r>
        <w:rPr>
          <w:rFonts w:hint="default" w:ascii="monospace" w:hAnsi="monospace" w:eastAsia="monospace" w:cs="monospace"/>
          <w:color w:val="FFC66D"/>
          <w:sz w:val="19"/>
          <w:szCs w:val="19"/>
          <w:shd w:val="clear" w:fill="2B2B2B"/>
        </w:rPr>
        <w:t>list</w:t>
      </w:r>
      <w:r>
        <w:rPr>
          <w:rFonts w:hint="default" w:ascii="monospace" w:hAnsi="monospace" w:eastAsia="monospace" w:cs="monospace"/>
          <w:color w:val="A9B7C6"/>
          <w:sz w:val="19"/>
          <w:szCs w:val="19"/>
          <w:shd w:val="clear" w:fill="2B2B2B"/>
        </w:rPr>
        <w:t>(HttpServletRequest request)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PageParam&lt;Role&gt; pageParam = </w:t>
      </w:r>
      <w:r>
        <w:rPr>
          <w:rFonts w:hint="default" w:ascii="monospace" w:hAnsi="monospace" w:eastAsia="monospace" w:cs="monospace"/>
          <w:color w:val="CC7832"/>
          <w:sz w:val="19"/>
          <w:szCs w:val="19"/>
          <w:shd w:val="clear" w:fill="2B2B2B"/>
        </w:rPr>
        <w:t xml:space="preserve">new </w:t>
      </w:r>
      <w:r>
        <w:rPr>
          <w:rFonts w:hint="default" w:ascii="monospace" w:hAnsi="monospace" w:eastAsia="monospace" w:cs="monospace"/>
          <w:color w:val="A9B7C6"/>
          <w:sz w:val="19"/>
          <w:szCs w:val="19"/>
          <w:shd w:val="clear" w:fill="2B2B2B"/>
        </w:rPr>
        <w:t>PageParam&lt;&gt;(request)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ok</w:t>
      </w:r>
      <w:r>
        <w:rPr>
          <w:rFonts w:hint="default" w:ascii="monospace" w:hAnsi="monospace" w:eastAsia="monospace" w:cs="monospace"/>
          <w:color w:val="A9B7C6"/>
          <w:sz w:val="19"/>
          <w:szCs w:val="19"/>
          <w:shd w:val="clear" w:fill="2B2B2B"/>
        </w:rPr>
        <w:t>().setData(</w:t>
      </w:r>
      <w:r>
        <w:rPr>
          <w:rFonts w:hint="default" w:ascii="monospace" w:hAnsi="monospace" w:eastAsia="monospace" w:cs="monospace"/>
          <w:color w:val="9876AA"/>
          <w:sz w:val="19"/>
          <w:szCs w:val="19"/>
          <w:shd w:val="clear" w:fill="2B2B2B"/>
        </w:rPr>
        <w:t>roleService</w:t>
      </w:r>
      <w:r>
        <w:rPr>
          <w:rFonts w:hint="default" w:ascii="monospace" w:hAnsi="monospace" w:eastAsia="monospace" w:cs="monospace"/>
          <w:color w:val="A9B7C6"/>
          <w:sz w:val="19"/>
          <w:szCs w:val="19"/>
          <w:shd w:val="clear" w:fill="2B2B2B"/>
        </w:rPr>
        <w:t>.list(pageParam.getOrderWrapper()))</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根据</w:t>
      </w:r>
      <w:r>
        <w:rPr>
          <w:rFonts w:hint="default" w:ascii="monospace" w:hAnsi="monospace" w:eastAsia="monospace" w:cs="monospace"/>
          <w:i/>
          <w:iCs/>
          <w:color w:val="629755"/>
          <w:sz w:val="19"/>
          <w:szCs w:val="19"/>
          <w:shd w:val="clear" w:fill="2B2B2B"/>
        </w:rPr>
        <w:t>id</w:t>
      </w:r>
      <w:r>
        <w:rPr>
          <w:rFonts w:hint="eastAsia" w:ascii="宋体" w:hAnsi="宋体" w:eastAsia="宋体" w:cs="宋体"/>
          <w:i/>
          <w:iCs/>
          <w:color w:val="629755"/>
          <w:sz w:val="19"/>
          <w:szCs w:val="19"/>
          <w:shd w:val="clear" w:fill="2B2B2B"/>
        </w:rPr>
        <w:t>查询角色</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BBB529"/>
          <w:sz w:val="19"/>
          <w:szCs w:val="19"/>
          <w:shd w:val="clear" w:fill="2B2B2B"/>
        </w:rPr>
        <w:t>@OperLog</w:t>
      </w:r>
      <w:r>
        <w:rPr>
          <w:rFonts w:hint="default" w:ascii="monospace" w:hAnsi="monospace" w:eastAsia="monospace" w:cs="monospace"/>
          <w:color w:val="A9B7C6"/>
          <w:sz w:val="19"/>
          <w:szCs w:val="19"/>
          <w:shd w:val="clear" w:fill="2B2B2B"/>
        </w:rPr>
        <w:t xml:space="preserve">(value = </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角色管理</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desc = </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根据</w:t>
      </w:r>
      <w:r>
        <w:rPr>
          <w:rFonts w:hint="default" w:ascii="monospace" w:hAnsi="monospace" w:eastAsia="monospace" w:cs="monospace"/>
          <w:color w:val="6A8759"/>
          <w:sz w:val="19"/>
          <w:szCs w:val="19"/>
          <w:shd w:val="clear" w:fill="2B2B2B"/>
        </w:rPr>
        <w:t>id</w:t>
      </w:r>
      <w:r>
        <w:rPr>
          <w:rFonts w:hint="eastAsia" w:ascii="宋体" w:hAnsi="宋体" w:eastAsia="宋体" w:cs="宋体"/>
          <w:color w:val="6A8759"/>
          <w:sz w:val="19"/>
          <w:szCs w:val="19"/>
          <w:shd w:val="clear" w:fill="2B2B2B"/>
        </w:rPr>
        <w:t>查询</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BBB529"/>
          <w:sz w:val="19"/>
          <w:szCs w:val="19"/>
          <w:shd w:val="clear" w:fill="2B2B2B"/>
        </w:rPr>
        <w:t>@RequiresPermissions</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"sys:role:list"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BBB529"/>
          <w:sz w:val="19"/>
          <w:szCs w:val="19"/>
          <w:shd w:val="clear" w:fill="2B2B2B"/>
        </w:rPr>
        <w:t>@ResponseBody</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BBB529"/>
          <w:sz w:val="19"/>
          <w:szCs w:val="19"/>
          <w:shd w:val="clear" w:fill="2B2B2B"/>
        </w:rPr>
        <w:t xml:space="preserve">    @RequestMapping</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"/get"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JsonResult </w:t>
      </w:r>
      <w:r>
        <w:rPr>
          <w:rFonts w:hint="default" w:ascii="monospace" w:hAnsi="monospace" w:eastAsia="monospace" w:cs="monospace"/>
          <w:color w:val="FFC66D"/>
          <w:sz w:val="19"/>
          <w:szCs w:val="19"/>
          <w:shd w:val="clear" w:fill="2B2B2B"/>
        </w:rPr>
        <w:t>get</w:t>
      </w:r>
      <w:r>
        <w:rPr>
          <w:rFonts w:hint="default" w:ascii="monospace" w:hAnsi="monospace" w:eastAsia="monospace" w:cs="monospace"/>
          <w:color w:val="A9B7C6"/>
          <w:sz w:val="19"/>
          <w:szCs w:val="19"/>
          <w:shd w:val="clear" w:fill="2B2B2B"/>
        </w:rPr>
        <w:t>(Integer id)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ok</w:t>
      </w:r>
      <w:r>
        <w:rPr>
          <w:rFonts w:hint="default" w:ascii="monospace" w:hAnsi="monospace" w:eastAsia="monospace" w:cs="monospace"/>
          <w:color w:val="A9B7C6"/>
          <w:sz w:val="19"/>
          <w:szCs w:val="19"/>
          <w:shd w:val="clear" w:fill="2B2B2B"/>
        </w:rPr>
        <w:t>().setData(</w:t>
      </w:r>
      <w:r>
        <w:rPr>
          <w:rFonts w:hint="default" w:ascii="monospace" w:hAnsi="monospace" w:eastAsia="monospace" w:cs="monospace"/>
          <w:color w:val="9876AA"/>
          <w:sz w:val="19"/>
          <w:szCs w:val="19"/>
          <w:shd w:val="clear" w:fill="2B2B2B"/>
        </w:rPr>
        <w:t>roleService</w:t>
      </w:r>
      <w:r>
        <w:rPr>
          <w:rFonts w:hint="default" w:ascii="monospace" w:hAnsi="monospace" w:eastAsia="monospace" w:cs="monospace"/>
          <w:color w:val="A9B7C6"/>
          <w:sz w:val="19"/>
          <w:szCs w:val="19"/>
          <w:shd w:val="clear" w:fill="2B2B2B"/>
        </w:rPr>
        <w:t>.getById(id))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添加角色</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BBB529"/>
          <w:sz w:val="19"/>
          <w:szCs w:val="19"/>
          <w:shd w:val="clear" w:fill="2B2B2B"/>
        </w:rPr>
        <w:t>@OperLog</w:t>
      </w:r>
      <w:r>
        <w:rPr>
          <w:rFonts w:hint="default" w:ascii="monospace" w:hAnsi="monospace" w:eastAsia="monospace" w:cs="monospace"/>
          <w:color w:val="A9B7C6"/>
          <w:sz w:val="19"/>
          <w:szCs w:val="19"/>
          <w:shd w:val="clear" w:fill="2B2B2B"/>
        </w:rPr>
        <w:t xml:space="preserve">(value = </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角色管理</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desc = </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添加</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param = </w:t>
      </w:r>
      <w:r>
        <w:rPr>
          <w:rFonts w:hint="default" w:ascii="monospace" w:hAnsi="monospace" w:eastAsia="monospace" w:cs="monospace"/>
          <w:color w:val="CC7832"/>
          <w:sz w:val="19"/>
          <w:szCs w:val="19"/>
          <w:shd w:val="clear" w:fill="2B2B2B"/>
        </w:rPr>
        <w:t xml:space="preserve">false, </w:t>
      </w:r>
      <w:r>
        <w:rPr>
          <w:rFonts w:hint="default" w:ascii="monospace" w:hAnsi="monospace" w:eastAsia="monospace" w:cs="monospace"/>
          <w:color w:val="A9B7C6"/>
          <w:sz w:val="19"/>
          <w:szCs w:val="19"/>
          <w:shd w:val="clear" w:fill="2B2B2B"/>
        </w:rPr>
        <w:t xml:space="preserve">result = </w:t>
      </w:r>
      <w:r>
        <w:rPr>
          <w:rFonts w:hint="default" w:ascii="monospace" w:hAnsi="monospace" w:eastAsia="monospace" w:cs="monospace"/>
          <w:color w:val="CC7832"/>
          <w:sz w:val="19"/>
          <w:szCs w:val="19"/>
          <w:shd w:val="clear" w:fill="2B2B2B"/>
        </w:rPr>
        <w:t>true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BBB529"/>
          <w:sz w:val="19"/>
          <w:szCs w:val="19"/>
          <w:shd w:val="clear" w:fill="2B2B2B"/>
        </w:rPr>
        <w:t>@RequiresPermissions</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"sys:role:save"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BBB529"/>
          <w:sz w:val="19"/>
          <w:szCs w:val="19"/>
          <w:shd w:val="clear" w:fill="2B2B2B"/>
        </w:rPr>
        <w:t>@ResponseBody</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BBB529"/>
          <w:sz w:val="19"/>
          <w:szCs w:val="19"/>
          <w:shd w:val="clear" w:fill="2B2B2B"/>
        </w:rPr>
        <w:t xml:space="preserve">    @RequestMapping</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"/save"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JsonResult </w:t>
      </w:r>
      <w:r>
        <w:rPr>
          <w:rFonts w:hint="default" w:ascii="monospace" w:hAnsi="monospace" w:eastAsia="monospace" w:cs="monospace"/>
          <w:color w:val="FFC66D"/>
          <w:sz w:val="19"/>
          <w:szCs w:val="19"/>
          <w:shd w:val="clear" w:fill="2B2B2B"/>
        </w:rPr>
        <w:t>save</w:t>
      </w:r>
      <w:r>
        <w:rPr>
          <w:rFonts w:hint="default" w:ascii="monospace" w:hAnsi="monospace" w:eastAsia="monospace" w:cs="monospace"/>
          <w:color w:val="A9B7C6"/>
          <w:sz w:val="19"/>
          <w:szCs w:val="19"/>
          <w:shd w:val="clear" w:fill="2B2B2B"/>
        </w:rPr>
        <w:t>(Role role)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if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876AA"/>
          <w:sz w:val="19"/>
          <w:szCs w:val="19"/>
          <w:shd w:val="clear" w:fill="2B2B2B"/>
        </w:rPr>
        <w:t>roleService</w:t>
      </w:r>
      <w:r>
        <w:rPr>
          <w:rFonts w:hint="default" w:ascii="monospace" w:hAnsi="monospace" w:eastAsia="monospace" w:cs="monospace"/>
          <w:color w:val="A9B7C6"/>
          <w:sz w:val="19"/>
          <w:szCs w:val="19"/>
          <w:shd w:val="clear" w:fill="2B2B2B"/>
        </w:rPr>
        <w:t>.count(</w:t>
      </w:r>
      <w:r>
        <w:rPr>
          <w:rFonts w:hint="default" w:ascii="monospace" w:hAnsi="monospace" w:eastAsia="monospace" w:cs="monospace"/>
          <w:color w:val="CC7832"/>
          <w:sz w:val="19"/>
          <w:szCs w:val="19"/>
          <w:shd w:val="clear" w:fill="2B2B2B"/>
        </w:rPr>
        <w:t xml:space="preserve">new </w:t>
      </w:r>
      <w:r>
        <w:rPr>
          <w:rFonts w:hint="default" w:ascii="monospace" w:hAnsi="monospace" w:eastAsia="monospace" w:cs="monospace"/>
          <w:color w:val="A9B7C6"/>
          <w:sz w:val="19"/>
          <w:szCs w:val="19"/>
          <w:shd w:val="clear" w:fill="2B2B2B"/>
        </w:rPr>
        <w:t>QueryWrapper&lt;Role&gt;().eq(</w:t>
      </w:r>
      <w:r>
        <w:rPr>
          <w:rFonts w:hint="default" w:ascii="monospace" w:hAnsi="monospace" w:eastAsia="monospace" w:cs="monospace"/>
          <w:color w:val="6A8759"/>
          <w:sz w:val="19"/>
          <w:szCs w:val="19"/>
          <w:shd w:val="clear" w:fill="2B2B2B"/>
        </w:rPr>
        <w:t>"role_code"</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role.getRoleCode())) &gt; </w:t>
      </w:r>
      <w:r>
        <w:rPr>
          <w:rFonts w:hint="default" w:ascii="monospace" w:hAnsi="monospace" w:eastAsia="monospace" w:cs="monospace"/>
          <w:color w:val="6897BB"/>
          <w:sz w:val="19"/>
          <w:szCs w:val="19"/>
          <w:shd w:val="clear" w:fill="2B2B2B"/>
        </w:rPr>
        <w:t>0</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error</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角色标识已存在</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if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876AA"/>
          <w:sz w:val="19"/>
          <w:szCs w:val="19"/>
          <w:shd w:val="clear" w:fill="2B2B2B"/>
        </w:rPr>
        <w:t>roleService</w:t>
      </w:r>
      <w:r>
        <w:rPr>
          <w:rFonts w:hint="default" w:ascii="monospace" w:hAnsi="monospace" w:eastAsia="monospace" w:cs="monospace"/>
          <w:color w:val="A9B7C6"/>
          <w:sz w:val="19"/>
          <w:szCs w:val="19"/>
          <w:shd w:val="clear" w:fill="2B2B2B"/>
        </w:rPr>
        <w:t>.count(</w:t>
      </w:r>
      <w:r>
        <w:rPr>
          <w:rFonts w:hint="default" w:ascii="monospace" w:hAnsi="monospace" w:eastAsia="monospace" w:cs="monospace"/>
          <w:color w:val="CC7832"/>
          <w:sz w:val="19"/>
          <w:szCs w:val="19"/>
          <w:shd w:val="clear" w:fill="2B2B2B"/>
        </w:rPr>
        <w:t xml:space="preserve">new </w:t>
      </w:r>
      <w:r>
        <w:rPr>
          <w:rFonts w:hint="default" w:ascii="monospace" w:hAnsi="monospace" w:eastAsia="monospace" w:cs="monospace"/>
          <w:color w:val="A9B7C6"/>
          <w:sz w:val="19"/>
          <w:szCs w:val="19"/>
          <w:shd w:val="clear" w:fill="2B2B2B"/>
        </w:rPr>
        <w:t>QueryWrapper&lt;Role&gt;().eq(</w:t>
      </w:r>
      <w:r>
        <w:rPr>
          <w:rFonts w:hint="default" w:ascii="monospace" w:hAnsi="monospace" w:eastAsia="monospace" w:cs="monospace"/>
          <w:color w:val="6A8759"/>
          <w:sz w:val="19"/>
          <w:szCs w:val="19"/>
          <w:shd w:val="clear" w:fill="2B2B2B"/>
        </w:rPr>
        <w:t>"role_name"</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role.getRoleName())) &gt; </w:t>
      </w:r>
      <w:r>
        <w:rPr>
          <w:rFonts w:hint="default" w:ascii="monospace" w:hAnsi="monospace" w:eastAsia="monospace" w:cs="monospace"/>
          <w:color w:val="6897BB"/>
          <w:sz w:val="19"/>
          <w:szCs w:val="19"/>
          <w:shd w:val="clear" w:fill="2B2B2B"/>
        </w:rPr>
        <w:t>0</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error</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角色名称已存在</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if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876AA"/>
          <w:sz w:val="19"/>
          <w:szCs w:val="19"/>
          <w:shd w:val="clear" w:fill="2B2B2B"/>
        </w:rPr>
        <w:t>roleService</w:t>
      </w:r>
      <w:r>
        <w:rPr>
          <w:rFonts w:hint="default" w:ascii="monospace" w:hAnsi="monospace" w:eastAsia="monospace" w:cs="monospace"/>
          <w:color w:val="A9B7C6"/>
          <w:sz w:val="19"/>
          <w:szCs w:val="19"/>
          <w:shd w:val="clear" w:fill="2B2B2B"/>
        </w:rPr>
        <w:t>.save(role))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ok</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添加成功</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error</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添加失败</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修改角色</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BBB529"/>
          <w:sz w:val="19"/>
          <w:szCs w:val="19"/>
          <w:shd w:val="clear" w:fill="2B2B2B"/>
        </w:rPr>
        <w:t>@OperLog</w:t>
      </w:r>
      <w:r>
        <w:rPr>
          <w:rFonts w:hint="default" w:ascii="monospace" w:hAnsi="monospace" w:eastAsia="monospace" w:cs="monospace"/>
          <w:color w:val="A9B7C6"/>
          <w:sz w:val="19"/>
          <w:szCs w:val="19"/>
          <w:shd w:val="clear" w:fill="2B2B2B"/>
        </w:rPr>
        <w:t xml:space="preserve">(value = </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角色管理</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desc = </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修改</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param = </w:t>
      </w:r>
      <w:r>
        <w:rPr>
          <w:rFonts w:hint="default" w:ascii="monospace" w:hAnsi="monospace" w:eastAsia="monospace" w:cs="monospace"/>
          <w:color w:val="CC7832"/>
          <w:sz w:val="19"/>
          <w:szCs w:val="19"/>
          <w:shd w:val="clear" w:fill="2B2B2B"/>
        </w:rPr>
        <w:t xml:space="preserve">false, </w:t>
      </w:r>
      <w:r>
        <w:rPr>
          <w:rFonts w:hint="default" w:ascii="monospace" w:hAnsi="monospace" w:eastAsia="monospace" w:cs="monospace"/>
          <w:color w:val="A9B7C6"/>
          <w:sz w:val="19"/>
          <w:szCs w:val="19"/>
          <w:shd w:val="clear" w:fill="2B2B2B"/>
        </w:rPr>
        <w:t xml:space="preserve">result = </w:t>
      </w:r>
      <w:r>
        <w:rPr>
          <w:rFonts w:hint="default" w:ascii="monospace" w:hAnsi="monospace" w:eastAsia="monospace" w:cs="monospace"/>
          <w:color w:val="CC7832"/>
          <w:sz w:val="19"/>
          <w:szCs w:val="19"/>
          <w:shd w:val="clear" w:fill="2B2B2B"/>
        </w:rPr>
        <w:t>true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BBB529"/>
          <w:sz w:val="19"/>
          <w:szCs w:val="19"/>
          <w:shd w:val="clear" w:fill="2B2B2B"/>
        </w:rPr>
        <w:t>@RequiresPermissions</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"sys:role:update"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BBB529"/>
          <w:sz w:val="19"/>
          <w:szCs w:val="19"/>
          <w:shd w:val="clear" w:fill="2B2B2B"/>
        </w:rPr>
        <w:t>@ResponseBody</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BBB529"/>
          <w:sz w:val="19"/>
          <w:szCs w:val="19"/>
          <w:shd w:val="clear" w:fill="2B2B2B"/>
        </w:rPr>
        <w:t xml:space="preserve">    @RequestMapping</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"/update"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JsonResult </w:t>
      </w:r>
      <w:r>
        <w:rPr>
          <w:rFonts w:hint="default" w:ascii="monospace" w:hAnsi="monospace" w:eastAsia="monospace" w:cs="monospace"/>
          <w:color w:val="FFC66D"/>
          <w:sz w:val="19"/>
          <w:szCs w:val="19"/>
          <w:shd w:val="clear" w:fill="2B2B2B"/>
        </w:rPr>
        <w:t>update</w:t>
      </w:r>
      <w:r>
        <w:rPr>
          <w:rFonts w:hint="default" w:ascii="monospace" w:hAnsi="monospace" w:eastAsia="monospace" w:cs="monospace"/>
          <w:color w:val="A9B7C6"/>
          <w:sz w:val="19"/>
          <w:szCs w:val="19"/>
          <w:shd w:val="clear" w:fill="2B2B2B"/>
        </w:rPr>
        <w:t>(Role role)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if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876AA"/>
          <w:sz w:val="19"/>
          <w:szCs w:val="19"/>
          <w:shd w:val="clear" w:fill="2B2B2B"/>
        </w:rPr>
        <w:t>roleService</w:t>
      </w:r>
      <w:r>
        <w:rPr>
          <w:rFonts w:hint="default" w:ascii="monospace" w:hAnsi="monospace" w:eastAsia="monospace" w:cs="monospace"/>
          <w:color w:val="A9B7C6"/>
          <w:sz w:val="19"/>
          <w:szCs w:val="19"/>
          <w:shd w:val="clear" w:fill="2B2B2B"/>
        </w:rPr>
        <w:t>.count(</w:t>
      </w:r>
      <w:r>
        <w:rPr>
          <w:rFonts w:hint="default" w:ascii="monospace" w:hAnsi="monospace" w:eastAsia="monospace" w:cs="monospace"/>
          <w:color w:val="CC7832"/>
          <w:sz w:val="19"/>
          <w:szCs w:val="19"/>
          <w:shd w:val="clear" w:fill="2B2B2B"/>
        </w:rPr>
        <w:t xml:space="preserve">new </w:t>
      </w:r>
      <w:r>
        <w:rPr>
          <w:rFonts w:hint="default" w:ascii="monospace" w:hAnsi="monospace" w:eastAsia="monospace" w:cs="monospace"/>
          <w:color w:val="A9B7C6"/>
          <w:sz w:val="19"/>
          <w:szCs w:val="19"/>
          <w:shd w:val="clear" w:fill="2B2B2B"/>
        </w:rPr>
        <w:t>QueryWrapper&lt;Role&gt;().eq(</w:t>
      </w:r>
      <w:r>
        <w:rPr>
          <w:rFonts w:hint="default" w:ascii="monospace" w:hAnsi="monospace" w:eastAsia="monospace" w:cs="monospace"/>
          <w:color w:val="6A8759"/>
          <w:sz w:val="19"/>
          <w:szCs w:val="19"/>
          <w:shd w:val="clear" w:fill="2B2B2B"/>
        </w:rPr>
        <w:t>"role_code"</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role.getRoleCode())</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.ne(</w:t>
      </w:r>
      <w:r>
        <w:rPr>
          <w:rFonts w:hint="default" w:ascii="monospace" w:hAnsi="monospace" w:eastAsia="monospace" w:cs="monospace"/>
          <w:color w:val="6A8759"/>
          <w:sz w:val="19"/>
          <w:szCs w:val="19"/>
          <w:shd w:val="clear" w:fill="2B2B2B"/>
        </w:rPr>
        <w:t>"role_id"</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role.getRoleId())) &gt; </w:t>
      </w:r>
      <w:r>
        <w:rPr>
          <w:rFonts w:hint="default" w:ascii="monospace" w:hAnsi="monospace" w:eastAsia="monospace" w:cs="monospace"/>
          <w:color w:val="6897BB"/>
          <w:sz w:val="19"/>
          <w:szCs w:val="19"/>
          <w:shd w:val="clear" w:fill="2B2B2B"/>
        </w:rPr>
        <w:t>0</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error</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角色标识已存在</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if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876AA"/>
          <w:sz w:val="19"/>
          <w:szCs w:val="19"/>
          <w:shd w:val="clear" w:fill="2B2B2B"/>
        </w:rPr>
        <w:t>roleService</w:t>
      </w:r>
      <w:r>
        <w:rPr>
          <w:rFonts w:hint="default" w:ascii="monospace" w:hAnsi="monospace" w:eastAsia="monospace" w:cs="monospace"/>
          <w:color w:val="A9B7C6"/>
          <w:sz w:val="19"/>
          <w:szCs w:val="19"/>
          <w:shd w:val="clear" w:fill="2B2B2B"/>
        </w:rPr>
        <w:t>.count(</w:t>
      </w:r>
      <w:r>
        <w:rPr>
          <w:rFonts w:hint="default" w:ascii="monospace" w:hAnsi="monospace" w:eastAsia="monospace" w:cs="monospace"/>
          <w:color w:val="CC7832"/>
          <w:sz w:val="19"/>
          <w:szCs w:val="19"/>
          <w:shd w:val="clear" w:fill="2B2B2B"/>
        </w:rPr>
        <w:t xml:space="preserve">new </w:t>
      </w:r>
      <w:r>
        <w:rPr>
          <w:rFonts w:hint="default" w:ascii="monospace" w:hAnsi="monospace" w:eastAsia="monospace" w:cs="monospace"/>
          <w:color w:val="A9B7C6"/>
          <w:sz w:val="19"/>
          <w:szCs w:val="19"/>
          <w:shd w:val="clear" w:fill="2B2B2B"/>
        </w:rPr>
        <w:t>QueryWrapper&lt;Role&gt;().eq(</w:t>
      </w:r>
      <w:r>
        <w:rPr>
          <w:rFonts w:hint="default" w:ascii="monospace" w:hAnsi="monospace" w:eastAsia="monospace" w:cs="monospace"/>
          <w:color w:val="6A8759"/>
          <w:sz w:val="19"/>
          <w:szCs w:val="19"/>
          <w:shd w:val="clear" w:fill="2B2B2B"/>
        </w:rPr>
        <w:t>"role_name"</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role.getRoleName())</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.ne(</w:t>
      </w:r>
      <w:r>
        <w:rPr>
          <w:rFonts w:hint="default" w:ascii="monospace" w:hAnsi="monospace" w:eastAsia="monospace" w:cs="monospace"/>
          <w:color w:val="6A8759"/>
          <w:sz w:val="19"/>
          <w:szCs w:val="19"/>
          <w:shd w:val="clear" w:fill="2B2B2B"/>
        </w:rPr>
        <w:t>"role_id"</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role.getRoleId())) &gt; </w:t>
      </w:r>
      <w:r>
        <w:rPr>
          <w:rFonts w:hint="default" w:ascii="monospace" w:hAnsi="monospace" w:eastAsia="monospace" w:cs="monospace"/>
          <w:color w:val="6897BB"/>
          <w:sz w:val="19"/>
          <w:szCs w:val="19"/>
          <w:shd w:val="clear" w:fill="2B2B2B"/>
        </w:rPr>
        <w:t>0</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error</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角色名称已存在</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if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876AA"/>
          <w:sz w:val="19"/>
          <w:szCs w:val="19"/>
          <w:shd w:val="clear" w:fill="2B2B2B"/>
        </w:rPr>
        <w:t>roleService</w:t>
      </w:r>
      <w:r>
        <w:rPr>
          <w:rFonts w:hint="default" w:ascii="monospace" w:hAnsi="monospace" w:eastAsia="monospace" w:cs="monospace"/>
          <w:color w:val="A9B7C6"/>
          <w:sz w:val="19"/>
          <w:szCs w:val="19"/>
          <w:shd w:val="clear" w:fill="2B2B2B"/>
        </w:rPr>
        <w:t>.updateById(role))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ok</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修改成功</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error</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修改失败</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删除角色</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BBB529"/>
          <w:sz w:val="19"/>
          <w:szCs w:val="19"/>
          <w:shd w:val="clear" w:fill="2B2B2B"/>
        </w:rPr>
        <w:t>@OperLog</w:t>
      </w:r>
      <w:r>
        <w:rPr>
          <w:rFonts w:hint="default" w:ascii="monospace" w:hAnsi="monospace" w:eastAsia="monospace" w:cs="monospace"/>
          <w:color w:val="A9B7C6"/>
          <w:sz w:val="19"/>
          <w:szCs w:val="19"/>
          <w:shd w:val="clear" w:fill="2B2B2B"/>
        </w:rPr>
        <w:t xml:space="preserve">(value = </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角色管理</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desc = </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删除</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result = </w:t>
      </w:r>
      <w:r>
        <w:rPr>
          <w:rFonts w:hint="default" w:ascii="monospace" w:hAnsi="monospace" w:eastAsia="monospace" w:cs="monospace"/>
          <w:color w:val="CC7832"/>
          <w:sz w:val="19"/>
          <w:szCs w:val="19"/>
          <w:shd w:val="clear" w:fill="2B2B2B"/>
        </w:rPr>
        <w:t>true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BBB529"/>
          <w:sz w:val="19"/>
          <w:szCs w:val="19"/>
          <w:shd w:val="clear" w:fill="2B2B2B"/>
        </w:rPr>
        <w:t>@RequiresPermissions</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"sys:role:remove"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BBB529"/>
          <w:sz w:val="19"/>
          <w:szCs w:val="19"/>
          <w:shd w:val="clear" w:fill="2B2B2B"/>
        </w:rPr>
        <w:t>@ResponseBody</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BBB529"/>
          <w:sz w:val="19"/>
          <w:szCs w:val="19"/>
          <w:shd w:val="clear" w:fill="2B2B2B"/>
        </w:rPr>
        <w:t xml:space="preserve">    @RequestMapping</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"/remove"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JsonResult </w:t>
      </w:r>
      <w:r>
        <w:rPr>
          <w:rFonts w:hint="default" w:ascii="monospace" w:hAnsi="monospace" w:eastAsia="monospace" w:cs="monospace"/>
          <w:color w:val="FFC66D"/>
          <w:sz w:val="19"/>
          <w:szCs w:val="19"/>
          <w:shd w:val="clear" w:fill="2B2B2B"/>
        </w:rPr>
        <w:t>remove</w:t>
      </w:r>
      <w:r>
        <w:rPr>
          <w:rFonts w:hint="default" w:ascii="monospace" w:hAnsi="monospace" w:eastAsia="monospace" w:cs="monospace"/>
          <w:color w:val="A9B7C6"/>
          <w:sz w:val="19"/>
          <w:szCs w:val="19"/>
          <w:shd w:val="clear" w:fill="2B2B2B"/>
        </w:rPr>
        <w:t>(Integer id)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if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876AA"/>
          <w:sz w:val="19"/>
          <w:szCs w:val="19"/>
          <w:shd w:val="clear" w:fill="2B2B2B"/>
        </w:rPr>
        <w:t>roleService</w:t>
      </w:r>
      <w:r>
        <w:rPr>
          <w:rFonts w:hint="default" w:ascii="monospace" w:hAnsi="monospace" w:eastAsia="monospace" w:cs="monospace"/>
          <w:color w:val="A9B7C6"/>
          <w:sz w:val="19"/>
          <w:szCs w:val="19"/>
          <w:shd w:val="clear" w:fill="2B2B2B"/>
        </w:rPr>
        <w:t>.removeById(id))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ok</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删除成功</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error</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删除失败</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批量添加角色</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BBB529"/>
          <w:sz w:val="19"/>
          <w:szCs w:val="19"/>
          <w:shd w:val="clear" w:fill="2B2B2B"/>
        </w:rPr>
        <w:t>@OperLog</w:t>
      </w:r>
      <w:r>
        <w:rPr>
          <w:rFonts w:hint="default" w:ascii="monospace" w:hAnsi="monospace" w:eastAsia="monospace" w:cs="monospace"/>
          <w:color w:val="A9B7C6"/>
          <w:sz w:val="19"/>
          <w:szCs w:val="19"/>
          <w:shd w:val="clear" w:fill="2B2B2B"/>
        </w:rPr>
        <w:t xml:space="preserve">(value = </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角色管理</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desc = </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批量添加</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param = </w:t>
      </w:r>
      <w:r>
        <w:rPr>
          <w:rFonts w:hint="default" w:ascii="monospace" w:hAnsi="monospace" w:eastAsia="monospace" w:cs="monospace"/>
          <w:color w:val="CC7832"/>
          <w:sz w:val="19"/>
          <w:szCs w:val="19"/>
          <w:shd w:val="clear" w:fill="2B2B2B"/>
        </w:rPr>
        <w:t xml:space="preserve">false, </w:t>
      </w:r>
      <w:r>
        <w:rPr>
          <w:rFonts w:hint="default" w:ascii="monospace" w:hAnsi="monospace" w:eastAsia="monospace" w:cs="monospace"/>
          <w:color w:val="A9B7C6"/>
          <w:sz w:val="19"/>
          <w:szCs w:val="19"/>
          <w:shd w:val="clear" w:fill="2B2B2B"/>
        </w:rPr>
        <w:t xml:space="preserve">result = </w:t>
      </w:r>
      <w:r>
        <w:rPr>
          <w:rFonts w:hint="default" w:ascii="monospace" w:hAnsi="monospace" w:eastAsia="monospace" w:cs="monospace"/>
          <w:color w:val="CC7832"/>
          <w:sz w:val="19"/>
          <w:szCs w:val="19"/>
          <w:shd w:val="clear" w:fill="2B2B2B"/>
        </w:rPr>
        <w:t>true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BBB529"/>
          <w:sz w:val="19"/>
          <w:szCs w:val="19"/>
          <w:shd w:val="clear" w:fill="2B2B2B"/>
        </w:rPr>
        <w:t>@RequiresPermissions</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"sys:role:save"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BBB529"/>
          <w:sz w:val="19"/>
          <w:szCs w:val="19"/>
          <w:shd w:val="clear" w:fill="2B2B2B"/>
        </w:rPr>
        <w:t>@ResponseBody</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BBB529"/>
          <w:sz w:val="19"/>
          <w:szCs w:val="19"/>
          <w:shd w:val="clear" w:fill="2B2B2B"/>
        </w:rPr>
        <w:t xml:space="preserve">    @RequestMapping</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"/saveBatch"</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JsonResult </w:t>
      </w:r>
      <w:r>
        <w:rPr>
          <w:rFonts w:hint="default" w:ascii="monospace" w:hAnsi="monospace" w:eastAsia="monospace" w:cs="monospace"/>
          <w:color w:val="FFC66D"/>
          <w:sz w:val="19"/>
          <w:szCs w:val="19"/>
          <w:shd w:val="clear" w:fill="2B2B2B"/>
        </w:rPr>
        <w:t>saveBatch</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BBB529"/>
          <w:sz w:val="19"/>
          <w:szCs w:val="19"/>
          <w:shd w:val="clear" w:fill="2B2B2B"/>
        </w:rPr>
        <w:t xml:space="preserve">@RequestBody </w:t>
      </w:r>
      <w:r>
        <w:rPr>
          <w:rFonts w:hint="default" w:ascii="monospace" w:hAnsi="monospace" w:eastAsia="monospace" w:cs="monospace"/>
          <w:color w:val="A9B7C6"/>
          <w:sz w:val="19"/>
          <w:szCs w:val="19"/>
          <w:shd w:val="clear" w:fill="2B2B2B"/>
        </w:rPr>
        <w:t>List&lt;Role&gt; list)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808080"/>
          <w:sz w:val="19"/>
          <w:szCs w:val="19"/>
          <w:shd w:val="clear" w:fill="2B2B2B"/>
        </w:rPr>
        <w:t xml:space="preserve">// </w:t>
      </w:r>
      <w:r>
        <w:rPr>
          <w:rFonts w:hint="eastAsia" w:ascii="宋体" w:hAnsi="宋体" w:eastAsia="宋体" w:cs="宋体"/>
          <w:color w:val="808080"/>
          <w:sz w:val="19"/>
          <w:szCs w:val="19"/>
          <w:shd w:val="clear" w:fill="2B2B2B"/>
        </w:rPr>
        <w:t>对集合本身进行非空和重复校验</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808080"/>
          <w:sz w:val="19"/>
          <w:szCs w:val="19"/>
          <w:shd w:val="clear" w:fill="2B2B2B"/>
        </w:rPr>
        <w:t xml:space="preserve">        </w:t>
      </w:r>
      <w:r>
        <w:rPr>
          <w:rFonts w:hint="default" w:ascii="monospace" w:hAnsi="monospace" w:eastAsia="monospace" w:cs="monospace"/>
          <w:color w:val="A9B7C6"/>
          <w:sz w:val="19"/>
          <w:szCs w:val="19"/>
          <w:shd w:val="clear" w:fill="2B2B2B"/>
        </w:rPr>
        <w:t xml:space="preserve">StringBuilder sb = </w:t>
      </w:r>
      <w:r>
        <w:rPr>
          <w:rFonts w:hint="default" w:ascii="monospace" w:hAnsi="monospace" w:eastAsia="monospace" w:cs="monospace"/>
          <w:color w:val="CC7832"/>
          <w:sz w:val="19"/>
          <w:szCs w:val="19"/>
          <w:shd w:val="clear" w:fill="2B2B2B"/>
        </w:rPr>
        <w:t xml:space="preserve">new </w:t>
      </w:r>
      <w:r>
        <w:rPr>
          <w:rFonts w:hint="default" w:ascii="monospace" w:hAnsi="monospace" w:eastAsia="monospace" w:cs="monospace"/>
          <w:color w:val="A9B7C6"/>
          <w:sz w:val="19"/>
          <w:szCs w:val="19"/>
          <w:shd w:val="clear" w:fill="2B2B2B"/>
        </w:rPr>
        <w:t>StringBuilder()</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sb.append(CoreUtil.</w:t>
      </w:r>
      <w:r>
        <w:rPr>
          <w:rFonts w:hint="default" w:ascii="monospace" w:hAnsi="monospace" w:eastAsia="monospace" w:cs="monospace"/>
          <w:i/>
          <w:iCs/>
          <w:color w:val="A9B7C6"/>
          <w:sz w:val="19"/>
          <w:szCs w:val="19"/>
          <w:shd w:val="clear" w:fill="2B2B2B"/>
        </w:rPr>
        <w:t>listCheckBlank</w:t>
      </w:r>
      <w:r>
        <w:rPr>
          <w:rFonts w:hint="default" w:ascii="monospace" w:hAnsi="monospace" w:eastAsia="monospace" w:cs="monospace"/>
          <w:color w:val="A9B7C6"/>
          <w:sz w:val="19"/>
          <w:szCs w:val="19"/>
          <w:shd w:val="clear" w:fill="2B2B2B"/>
        </w:rPr>
        <w:t>(list</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6A8759"/>
          <w:sz w:val="19"/>
          <w:szCs w:val="19"/>
          <w:shd w:val="clear" w:fill="2B2B2B"/>
        </w:rPr>
        <w:t>"roleCode"</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角色标识</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sb.append(CoreUtil.</w:t>
      </w:r>
      <w:r>
        <w:rPr>
          <w:rFonts w:hint="default" w:ascii="monospace" w:hAnsi="monospace" w:eastAsia="monospace" w:cs="monospace"/>
          <w:i/>
          <w:iCs/>
          <w:color w:val="A9B7C6"/>
          <w:sz w:val="19"/>
          <w:szCs w:val="19"/>
          <w:shd w:val="clear" w:fill="2B2B2B"/>
        </w:rPr>
        <w:t>listCheckBlank</w:t>
      </w:r>
      <w:r>
        <w:rPr>
          <w:rFonts w:hint="default" w:ascii="monospace" w:hAnsi="monospace" w:eastAsia="monospace" w:cs="monospace"/>
          <w:color w:val="A9B7C6"/>
          <w:sz w:val="19"/>
          <w:szCs w:val="19"/>
          <w:shd w:val="clear" w:fill="2B2B2B"/>
        </w:rPr>
        <w:t>(list</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6A8759"/>
          <w:sz w:val="19"/>
          <w:szCs w:val="19"/>
          <w:shd w:val="clear" w:fill="2B2B2B"/>
        </w:rPr>
        <w:t>"roleName"</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角色名称</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sb.append(CoreUtil.</w:t>
      </w:r>
      <w:r>
        <w:rPr>
          <w:rFonts w:hint="default" w:ascii="monospace" w:hAnsi="monospace" w:eastAsia="monospace" w:cs="monospace"/>
          <w:i/>
          <w:iCs/>
          <w:color w:val="A9B7C6"/>
          <w:sz w:val="19"/>
          <w:szCs w:val="19"/>
          <w:shd w:val="clear" w:fill="2B2B2B"/>
        </w:rPr>
        <w:t>listCheckRepeat</w:t>
      </w:r>
      <w:r>
        <w:rPr>
          <w:rFonts w:hint="default" w:ascii="monospace" w:hAnsi="monospace" w:eastAsia="monospace" w:cs="monospace"/>
          <w:color w:val="A9B7C6"/>
          <w:sz w:val="19"/>
          <w:szCs w:val="19"/>
          <w:shd w:val="clear" w:fill="2B2B2B"/>
        </w:rPr>
        <w:t>(list</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6A8759"/>
          <w:sz w:val="19"/>
          <w:szCs w:val="19"/>
          <w:shd w:val="clear" w:fill="2B2B2B"/>
        </w:rPr>
        <w:t>"roleCode"</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角色标识</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sb.append(CoreUtil.</w:t>
      </w:r>
      <w:r>
        <w:rPr>
          <w:rFonts w:hint="default" w:ascii="monospace" w:hAnsi="monospace" w:eastAsia="monospace" w:cs="monospace"/>
          <w:i/>
          <w:iCs/>
          <w:color w:val="A9B7C6"/>
          <w:sz w:val="19"/>
          <w:szCs w:val="19"/>
          <w:shd w:val="clear" w:fill="2B2B2B"/>
        </w:rPr>
        <w:t>listCheckRepeat</w:t>
      </w:r>
      <w:r>
        <w:rPr>
          <w:rFonts w:hint="default" w:ascii="monospace" w:hAnsi="monospace" w:eastAsia="monospace" w:cs="monospace"/>
          <w:color w:val="A9B7C6"/>
          <w:sz w:val="19"/>
          <w:szCs w:val="19"/>
          <w:shd w:val="clear" w:fill="2B2B2B"/>
        </w:rPr>
        <w:t>(list</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6A8759"/>
          <w:sz w:val="19"/>
          <w:szCs w:val="19"/>
          <w:shd w:val="clear" w:fill="2B2B2B"/>
        </w:rPr>
        <w:t>"roleName"</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角色名称</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if </w:t>
      </w:r>
      <w:r>
        <w:rPr>
          <w:rFonts w:hint="default" w:ascii="monospace" w:hAnsi="monospace" w:eastAsia="monospace" w:cs="monospace"/>
          <w:color w:val="A9B7C6"/>
          <w:sz w:val="19"/>
          <w:szCs w:val="19"/>
          <w:shd w:val="clear" w:fill="2B2B2B"/>
        </w:rPr>
        <w:t xml:space="preserve">(sb.length() != </w:t>
      </w:r>
      <w:r>
        <w:rPr>
          <w:rFonts w:hint="default" w:ascii="monospace" w:hAnsi="monospace" w:eastAsia="monospace" w:cs="monospace"/>
          <w:color w:val="6897BB"/>
          <w:sz w:val="19"/>
          <w:szCs w:val="19"/>
          <w:shd w:val="clear" w:fill="2B2B2B"/>
        </w:rPr>
        <w:t>0</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error</w:t>
      </w:r>
      <w:r>
        <w:rPr>
          <w:rFonts w:hint="default" w:ascii="monospace" w:hAnsi="monospace" w:eastAsia="monospace" w:cs="monospace"/>
          <w:color w:val="A9B7C6"/>
          <w:sz w:val="19"/>
          <w:szCs w:val="19"/>
          <w:shd w:val="clear" w:fill="2B2B2B"/>
        </w:rPr>
        <w:t>(sb.toString())</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808080"/>
          <w:sz w:val="19"/>
          <w:szCs w:val="19"/>
          <w:shd w:val="clear" w:fill="2B2B2B"/>
        </w:rPr>
        <w:t xml:space="preserve">// </w:t>
      </w:r>
      <w:r>
        <w:rPr>
          <w:rFonts w:hint="eastAsia" w:ascii="宋体" w:hAnsi="宋体" w:eastAsia="宋体" w:cs="宋体"/>
          <w:color w:val="808080"/>
          <w:sz w:val="19"/>
          <w:szCs w:val="19"/>
          <w:shd w:val="clear" w:fill="2B2B2B"/>
        </w:rPr>
        <w:t>数据库层面校验</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808080"/>
          <w:sz w:val="19"/>
          <w:szCs w:val="19"/>
          <w:shd w:val="clear" w:fill="2B2B2B"/>
        </w:rPr>
        <w:t xml:space="preserve">        </w:t>
      </w:r>
      <w:r>
        <w:rPr>
          <w:rFonts w:hint="default" w:ascii="monospace" w:hAnsi="monospace" w:eastAsia="monospace" w:cs="monospace"/>
          <w:color w:val="CC7832"/>
          <w:sz w:val="19"/>
          <w:szCs w:val="19"/>
          <w:shd w:val="clear" w:fill="2B2B2B"/>
        </w:rPr>
        <w:t xml:space="preserve">if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876AA"/>
          <w:sz w:val="19"/>
          <w:szCs w:val="19"/>
          <w:shd w:val="clear" w:fill="2B2B2B"/>
        </w:rPr>
        <w:t>roleService</w:t>
      </w:r>
      <w:r>
        <w:rPr>
          <w:rFonts w:hint="default" w:ascii="monospace" w:hAnsi="monospace" w:eastAsia="monospace" w:cs="monospace"/>
          <w:color w:val="A9B7C6"/>
          <w:sz w:val="19"/>
          <w:szCs w:val="19"/>
          <w:shd w:val="clear" w:fill="2B2B2B"/>
        </w:rPr>
        <w:t>.count(</w:t>
      </w:r>
      <w:r>
        <w:rPr>
          <w:rFonts w:hint="default" w:ascii="monospace" w:hAnsi="monospace" w:eastAsia="monospace" w:cs="monospace"/>
          <w:color w:val="CC7832"/>
          <w:sz w:val="19"/>
          <w:szCs w:val="19"/>
          <w:shd w:val="clear" w:fill="2B2B2B"/>
        </w:rPr>
        <w:t xml:space="preserve">new </w:t>
      </w:r>
      <w:r>
        <w:rPr>
          <w:rFonts w:hint="default" w:ascii="monospace" w:hAnsi="monospace" w:eastAsia="monospace" w:cs="monospace"/>
          <w:color w:val="A9B7C6"/>
          <w:sz w:val="19"/>
          <w:szCs w:val="19"/>
          <w:shd w:val="clear" w:fill="2B2B2B"/>
        </w:rPr>
        <w:t>QueryWrapper&lt;Role&gt;().in(</w:t>
      </w:r>
      <w:r>
        <w:rPr>
          <w:rFonts w:hint="default" w:ascii="monospace" w:hAnsi="monospace" w:eastAsia="monospace" w:cs="monospace"/>
          <w:color w:val="6A8759"/>
          <w:sz w:val="19"/>
          <w:szCs w:val="19"/>
          <w:shd w:val="clear" w:fill="2B2B2B"/>
        </w:rPr>
        <w:t>"role_code"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list.stream().map(Role::getRoleCode).collect(Collectors.</w:t>
      </w:r>
      <w:r>
        <w:rPr>
          <w:rFonts w:hint="default" w:ascii="monospace" w:hAnsi="monospace" w:eastAsia="monospace" w:cs="monospace"/>
          <w:i/>
          <w:iCs/>
          <w:color w:val="A9B7C6"/>
          <w:sz w:val="19"/>
          <w:szCs w:val="19"/>
          <w:shd w:val="clear" w:fill="2B2B2B"/>
        </w:rPr>
        <w:t>toList</w:t>
      </w:r>
      <w:r>
        <w:rPr>
          <w:rFonts w:hint="default" w:ascii="monospace" w:hAnsi="monospace" w:eastAsia="monospace" w:cs="monospace"/>
          <w:color w:val="A9B7C6"/>
          <w:sz w:val="19"/>
          <w:szCs w:val="19"/>
          <w:shd w:val="clear" w:fill="2B2B2B"/>
        </w:rPr>
        <w:t xml:space="preserve">()))) &gt; </w:t>
      </w:r>
      <w:r>
        <w:rPr>
          <w:rFonts w:hint="default" w:ascii="monospace" w:hAnsi="monospace" w:eastAsia="monospace" w:cs="monospace"/>
          <w:color w:val="6897BB"/>
          <w:sz w:val="19"/>
          <w:szCs w:val="19"/>
          <w:shd w:val="clear" w:fill="2B2B2B"/>
        </w:rPr>
        <w:t>0</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error</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角色标识已存在</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if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876AA"/>
          <w:sz w:val="19"/>
          <w:szCs w:val="19"/>
          <w:shd w:val="clear" w:fill="2B2B2B"/>
        </w:rPr>
        <w:t>roleService</w:t>
      </w:r>
      <w:r>
        <w:rPr>
          <w:rFonts w:hint="default" w:ascii="monospace" w:hAnsi="monospace" w:eastAsia="monospace" w:cs="monospace"/>
          <w:color w:val="A9B7C6"/>
          <w:sz w:val="19"/>
          <w:szCs w:val="19"/>
          <w:shd w:val="clear" w:fill="2B2B2B"/>
        </w:rPr>
        <w:t>.count(</w:t>
      </w:r>
      <w:r>
        <w:rPr>
          <w:rFonts w:hint="default" w:ascii="monospace" w:hAnsi="monospace" w:eastAsia="monospace" w:cs="monospace"/>
          <w:color w:val="CC7832"/>
          <w:sz w:val="19"/>
          <w:szCs w:val="19"/>
          <w:shd w:val="clear" w:fill="2B2B2B"/>
        </w:rPr>
        <w:t xml:space="preserve">new </w:t>
      </w:r>
      <w:r>
        <w:rPr>
          <w:rFonts w:hint="default" w:ascii="monospace" w:hAnsi="monospace" w:eastAsia="monospace" w:cs="monospace"/>
          <w:color w:val="A9B7C6"/>
          <w:sz w:val="19"/>
          <w:szCs w:val="19"/>
          <w:shd w:val="clear" w:fill="2B2B2B"/>
        </w:rPr>
        <w:t>QueryWrapper&lt;Role&gt;().in(</w:t>
      </w:r>
      <w:r>
        <w:rPr>
          <w:rFonts w:hint="default" w:ascii="monospace" w:hAnsi="monospace" w:eastAsia="monospace" w:cs="monospace"/>
          <w:color w:val="6A8759"/>
          <w:sz w:val="19"/>
          <w:szCs w:val="19"/>
          <w:shd w:val="clear" w:fill="2B2B2B"/>
        </w:rPr>
        <w:t>"role_name"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list.stream().map(Role::getRoleName).collect(Collectors.</w:t>
      </w:r>
      <w:r>
        <w:rPr>
          <w:rFonts w:hint="default" w:ascii="monospace" w:hAnsi="monospace" w:eastAsia="monospace" w:cs="monospace"/>
          <w:i/>
          <w:iCs/>
          <w:color w:val="A9B7C6"/>
          <w:sz w:val="19"/>
          <w:szCs w:val="19"/>
          <w:shd w:val="clear" w:fill="2B2B2B"/>
        </w:rPr>
        <w:t>toList</w:t>
      </w:r>
      <w:r>
        <w:rPr>
          <w:rFonts w:hint="default" w:ascii="monospace" w:hAnsi="monospace" w:eastAsia="monospace" w:cs="monospace"/>
          <w:color w:val="A9B7C6"/>
          <w:sz w:val="19"/>
          <w:szCs w:val="19"/>
          <w:shd w:val="clear" w:fill="2B2B2B"/>
        </w:rPr>
        <w:t xml:space="preserve">()))) &gt; </w:t>
      </w:r>
      <w:r>
        <w:rPr>
          <w:rFonts w:hint="default" w:ascii="monospace" w:hAnsi="monospace" w:eastAsia="monospace" w:cs="monospace"/>
          <w:color w:val="6897BB"/>
          <w:sz w:val="19"/>
          <w:szCs w:val="19"/>
          <w:shd w:val="clear" w:fill="2B2B2B"/>
        </w:rPr>
        <w:t>0</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error</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角色名称已存在</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if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876AA"/>
          <w:sz w:val="19"/>
          <w:szCs w:val="19"/>
          <w:shd w:val="clear" w:fill="2B2B2B"/>
        </w:rPr>
        <w:t>roleService</w:t>
      </w:r>
      <w:r>
        <w:rPr>
          <w:rFonts w:hint="default" w:ascii="monospace" w:hAnsi="monospace" w:eastAsia="monospace" w:cs="monospace"/>
          <w:color w:val="A9B7C6"/>
          <w:sz w:val="19"/>
          <w:szCs w:val="19"/>
          <w:shd w:val="clear" w:fill="2B2B2B"/>
        </w:rPr>
        <w:t>.saveBatch(list))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ok</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添加成功</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error</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添加失败</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批量删除角色</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BBB529"/>
          <w:sz w:val="19"/>
          <w:szCs w:val="19"/>
          <w:shd w:val="clear" w:fill="2B2B2B"/>
        </w:rPr>
        <w:t>@OperLog</w:t>
      </w:r>
      <w:r>
        <w:rPr>
          <w:rFonts w:hint="default" w:ascii="monospace" w:hAnsi="monospace" w:eastAsia="monospace" w:cs="monospace"/>
          <w:color w:val="A9B7C6"/>
          <w:sz w:val="19"/>
          <w:szCs w:val="19"/>
          <w:shd w:val="clear" w:fill="2B2B2B"/>
        </w:rPr>
        <w:t xml:space="preserve">(value = </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角色管理</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desc = </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批量删除</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result = </w:t>
      </w:r>
      <w:r>
        <w:rPr>
          <w:rFonts w:hint="default" w:ascii="monospace" w:hAnsi="monospace" w:eastAsia="monospace" w:cs="monospace"/>
          <w:color w:val="CC7832"/>
          <w:sz w:val="19"/>
          <w:szCs w:val="19"/>
          <w:shd w:val="clear" w:fill="2B2B2B"/>
        </w:rPr>
        <w:t>true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BBB529"/>
          <w:sz w:val="19"/>
          <w:szCs w:val="19"/>
          <w:shd w:val="clear" w:fill="2B2B2B"/>
        </w:rPr>
        <w:t>@RequiresPermissions</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"sys:role:remove"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BBB529"/>
          <w:sz w:val="19"/>
          <w:szCs w:val="19"/>
          <w:shd w:val="clear" w:fill="2B2B2B"/>
        </w:rPr>
        <w:t>@ResponseBody</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BBB529"/>
          <w:sz w:val="19"/>
          <w:szCs w:val="19"/>
          <w:shd w:val="clear" w:fill="2B2B2B"/>
        </w:rPr>
        <w:t xml:space="preserve">    @RequestMapping</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"/removeBatch"</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JsonResult </w:t>
      </w:r>
      <w:r>
        <w:rPr>
          <w:rFonts w:hint="default" w:ascii="monospace" w:hAnsi="monospace" w:eastAsia="monospace" w:cs="monospace"/>
          <w:color w:val="FFC66D"/>
          <w:sz w:val="19"/>
          <w:szCs w:val="19"/>
          <w:shd w:val="clear" w:fill="2B2B2B"/>
        </w:rPr>
        <w:t>removeBatch</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BBB529"/>
          <w:sz w:val="19"/>
          <w:szCs w:val="19"/>
          <w:shd w:val="clear" w:fill="2B2B2B"/>
        </w:rPr>
        <w:t xml:space="preserve">@RequestBody </w:t>
      </w:r>
      <w:r>
        <w:rPr>
          <w:rFonts w:hint="default" w:ascii="monospace" w:hAnsi="monospace" w:eastAsia="monospace" w:cs="monospace"/>
          <w:color w:val="A9B7C6"/>
          <w:sz w:val="19"/>
          <w:szCs w:val="19"/>
          <w:shd w:val="clear" w:fill="2B2B2B"/>
        </w:rPr>
        <w:t>List&lt;Integer&gt; ids)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if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876AA"/>
          <w:sz w:val="19"/>
          <w:szCs w:val="19"/>
          <w:shd w:val="clear" w:fill="2B2B2B"/>
        </w:rPr>
        <w:t>roleService</w:t>
      </w:r>
      <w:r>
        <w:rPr>
          <w:rFonts w:hint="default" w:ascii="monospace" w:hAnsi="monospace" w:eastAsia="monospace" w:cs="monospace"/>
          <w:color w:val="A9B7C6"/>
          <w:sz w:val="19"/>
          <w:szCs w:val="19"/>
          <w:shd w:val="clear" w:fill="2B2B2B"/>
        </w:rPr>
        <w:t>.removeByIds(ids))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ok</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删除成功</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error</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删除失败</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w:t>
      </w:r>
    </w:p>
    <w:p>
      <w:pPr>
        <w:ind w:firstLine="420"/>
        <w:rPr>
          <w:rFonts w:ascii="Times New Roman" w:hAnsi="Times New Roman" w:cs="Times New Roman"/>
          <w:sz w:val="24"/>
          <w:szCs w:val="24"/>
        </w:rPr>
      </w:pPr>
    </w:p>
    <w:p>
      <w:pPr>
        <w:pStyle w:val="4"/>
        <w:rPr>
          <w:color w:val="auto"/>
        </w:rPr>
      </w:pPr>
      <w:r>
        <w:rPr>
          <w:rFonts w:hint="eastAsia"/>
          <w:color w:val="auto"/>
        </w:rPr>
        <w:t>5.1</w:t>
      </w:r>
      <w:r>
        <w:rPr>
          <w:rFonts w:hint="eastAsia"/>
          <w:color w:val="auto"/>
          <w:lang w:val="en-US" w:eastAsia="zh-CN"/>
        </w:rPr>
        <w:t>.3</w:t>
      </w:r>
      <w:r>
        <w:rPr>
          <w:rFonts w:hint="eastAsia"/>
          <w:color w:val="auto"/>
        </w:rPr>
        <w:t xml:space="preserve"> 业务逻辑层</w:t>
      </w:r>
      <w:bookmarkEnd w:id="70"/>
    </w:p>
    <w:p>
      <w:pPr>
        <w:ind w:firstLine="420"/>
        <w:rPr>
          <w:rFonts w:ascii="Times New Roman" w:hAnsi="Times New Roman" w:cs="Times New Roman"/>
          <w:sz w:val="24"/>
          <w:szCs w:val="24"/>
        </w:rPr>
      </w:pPr>
      <w:bookmarkStart w:id="71" w:name="_Toc444248447"/>
      <w:r>
        <w:rPr>
          <w:rFonts w:hint="eastAsia" w:ascii="Times New Roman" w:hAnsi="Times New Roman" w:cs="Times New Roman"/>
          <w:sz w:val="24"/>
          <w:szCs w:val="24"/>
          <w:lang w:val="en-US" w:eastAsia="zh-CN"/>
        </w:rPr>
        <w:t>系统管理</w:t>
      </w:r>
      <w:r>
        <w:rPr>
          <w:rFonts w:hint="eastAsia" w:ascii="Times New Roman" w:hAnsi="Times New Roman" w:cs="Times New Roman"/>
          <w:sz w:val="24"/>
          <w:szCs w:val="24"/>
        </w:rPr>
        <w:t>模块</w:t>
      </w:r>
      <w:r>
        <w:rPr>
          <w:rFonts w:ascii="Times New Roman" w:hAnsi="Times New Roman" w:cs="Times New Roman"/>
          <w:sz w:val="24"/>
          <w:szCs w:val="24"/>
        </w:rPr>
        <w:t>的业务</w:t>
      </w:r>
      <w:r>
        <w:rPr>
          <w:rFonts w:hint="eastAsia" w:ascii="Times New Roman" w:hAnsi="Times New Roman" w:cs="Times New Roman"/>
          <w:sz w:val="24"/>
          <w:szCs w:val="24"/>
        </w:rPr>
        <w:t>逻辑层主要完成</w:t>
      </w:r>
      <w:r>
        <w:rPr>
          <w:rFonts w:ascii="Times New Roman" w:hAnsi="Times New Roman" w:cs="Times New Roman"/>
          <w:sz w:val="24"/>
          <w:szCs w:val="24"/>
        </w:rPr>
        <w:t>对用户</w:t>
      </w:r>
      <w:r>
        <w:rPr>
          <w:rFonts w:hint="eastAsia" w:ascii="Times New Roman" w:hAnsi="Times New Roman" w:cs="Times New Roman"/>
          <w:sz w:val="24"/>
          <w:szCs w:val="24"/>
        </w:rPr>
        <w:t>登录</w:t>
      </w:r>
      <w:r>
        <w:rPr>
          <w:rFonts w:ascii="Times New Roman" w:hAnsi="Times New Roman" w:cs="Times New Roman"/>
          <w:sz w:val="24"/>
          <w:szCs w:val="24"/>
        </w:rPr>
        <w:t>逻辑的判定，</w:t>
      </w:r>
      <w:r>
        <w:rPr>
          <w:rFonts w:hint="eastAsia" w:ascii="Times New Roman" w:hAnsi="Times New Roman" w:cs="Times New Roman"/>
          <w:sz w:val="24"/>
          <w:szCs w:val="24"/>
        </w:rPr>
        <w:t>同时</w:t>
      </w:r>
      <w:r>
        <w:rPr>
          <w:rFonts w:ascii="Times New Roman" w:hAnsi="Times New Roman" w:cs="Times New Roman"/>
          <w:sz w:val="24"/>
          <w:szCs w:val="24"/>
        </w:rPr>
        <w:t>调用</w:t>
      </w:r>
      <w:r>
        <w:rPr>
          <w:rFonts w:hint="eastAsia" w:ascii="Times New Roman" w:hAnsi="Times New Roman" w:cs="Times New Roman"/>
          <w:sz w:val="24"/>
          <w:szCs w:val="24"/>
          <w:lang w:val="en-US" w:eastAsia="zh-CN"/>
        </w:rPr>
        <w:t>系统管理</w:t>
      </w:r>
      <w:r>
        <w:rPr>
          <w:rFonts w:ascii="Times New Roman" w:hAnsi="Times New Roman" w:cs="Times New Roman"/>
          <w:sz w:val="24"/>
          <w:szCs w:val="24"/>
        </w:rPr>
        <w:t>模块的业务逻辑接口</w:t>
      </w:r>
      <w:r>
        <w:rPr>
          <w:rFonts w:hint="eastAsia" w:ascii="Times New Roman" w:hAnsi="Times New Roman" w:cs="Times New Roman"/>
          <w:sz w:val="24"/>
          <w:szCs w:val="24"/>
        </w:rPr>
        <w:t>。</w:t>
      </w:r>
      <w:r>
        <w:rPr>
          <w:rFonts w:hint="eastAsia" w:ascii="Times New Roman" w:hAnsi="Times New Roman" w:cs="Times New Roman"/>
          <w:sz w:val="24"/>
          <w:szCs w:val="24"/>
          <w:lang w:val="en-US" w:eastAsia="zh-CN"/>
        </w:rPr>
        <w:t>系统管理</w:t>
      </w:r>
      <w:r>
        <w:rPr>
          <w:rFonts w:hint="eastAsia" w:ascii="Times New Roman" w:hAnsi="Times New Roman" w:cs="Times New Roman"/>
          <w:sz w:val="24"/>
          <w:szCs w:val="24"/>
        </w:rPr>
        <w:t>模块业务逻辑层列表如图4-5所示</w:t>
      </w:r>
      <w:r>
        <w:rPr>
          <w:rFonts w:ascii="Times New Roman" w:hAnsi="Times New Roman" w:cs="Times New Roman"/>
          <w:sz w:val="24"/>
          <w:szCs w:val="24"/>
        </w:rPr>
        <w:t>。</w:t>
      </w:r>
    </w:p>
    <w:p>
      <w:pPr>
        <w:ind w:firstLine="420"/>
        <w:jc w:val="center"/>
        <w:rPr>
          <w:rFonts w:ascii="Times New Roman" w:hAnsi="Times New Roman" w:cs="Times New Roman"/>
          <w:sz w:val="24"/>
          <w:szCs w:val="24"/>
        </w:rPr>
      </w:pPr>
      <w:r>
        <w:rPr>
          <w:rFonts w:hint="eastAsia" w:ascii="Times New Roman" w:hAnsi="Times New Roman" w:cs="Times New Roman"/>
          <w:sz w:val="24"/>
          <w:szCs w:val="24"/>
        </w:rPr>
        <w:t xml:space="preserve">表 </w:t>
      </w:r>
      <w:r>
        <w:rPr>
          <w:rFonts w:hint="eastAsia" w:ascii="Times New Roman" w:hAnsi="Times New Roman" w:cs="Times New Roman"/>
          <w:sz w:val="24"/>
          <w:szCs w:val="24"/>
          <w:lang w:val="en-US" w:eastAsia="zh-CN"/>
        </w:rPr>
        <w:t>5</w:t>
      </w:r>
      <w:r>
        <w:rPr>
          <w:rFonts w:ascii="Times New Roman" w:hAnsi="Times New Roman" w:cs="Times New Roman"/>
          <w:sz w:val="24"/>
          <w:szCs w:val="24"/>
        </w:rPr>
        <w:t>-</w:t>
      </w:r>
      <w:r>
        <w:rPr>
          <w:rFonts w:hint="eastAsia" w:ascii="Times New Roman" w:hAnsi="Times New Roman" w:cs="Times New Roman"/>
          <w:sz w:val="24"/>
          <w:szCs w:val="24"/>
          <w:lang w:val="en-US" w:eastAsia="zh-CN"/>
        </w:rPr>
        <w:t>2系统管理</w:t>
      </w:r>
      <w:r>
        <w:rPr>
          <w:rFonts w:ascii="Times New Roman" w:hAnsi="Times New Roman" w:cs="Times New Roman"/>
          <w:sz w:val="24"/>
          <w:szCs w:val="24"/>
        </w:rPr>
        <w:t>模块</w:t>
      </w:r>
      <w:r>
        <w:rPr>
          <w:rFonts w:hint="eastAsia" w:ascii="Times New Roman" w:hAnsi="Times New Roman" w:cs="Times New Roman"/>
          <w:sz w:val="24"/>
          <w:szCs w:val="24"/>
        </w:rPr>
        <w:t>业务逻辑层列表</w:t>
      </w:r>
    </w:p>
    <w:tbl>
      <w:tblPr>
        <w:tblStyle w:val="49"/>
        <w:tblW w:w="8505" w:type="dxa"/>
        <w:jc w:val="cente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autofit"/>
        <w:tblCellMar>
          <w:top w:w="0" w:type="dxa"/>
          <w:left w:w="108" w:type="dxa"/>
          <w:bottom w:w="0" w:type="dxa"/>
          <w:right w:w="108" w:type="dxa"/>
        </w:tblCellMar>
      </w:tblPr>
      <w:tblGrid>
        <w:gridCol w:w="1313"/>
        <w:gridCol w:w="2499"/>
        <w:gridCol w:w="2276"/>
        <w:gridCol w:w="2417"/>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Ex>
        <w:trPr>
          <w:jc w:val="center"/>
        </w:trPr>
        <w:tc>
          <w:tcPr>
            <w:tcW w:w="1209" w:type="dxa"/>
            <w:shd w:val="solid" w:color="000080" w:fill="FFFFFF"/>
          </w:tcPr>
          <w:p>
            <w:pPr>
              <w:rPr>
                <w:rFonts w:ascii="Times New Roman" w:hAnsi="Times New Roman" w:cs="Times New Roman"/>
                <w:sz w:val="24"/>
                <w:szCs w:val="24"/>
              </w:rPr>
            </w:pPr>
            <w:r>
              <w:rPr>
                <w:rFonts w:hint="eastAsia" w:ascii="Times New Roman" w:hAnsi="Times New Roman" w:cs="Times New Roman"/>
                <w:sz w:val="24"/>
                <w:szCs w:val="24"/>
              </w:rPr>
              <w:t>事件</w:t>
            </w:r>
          </w:p>
        </w:tc>
        <w:tc>
          <w:tcPr>
            <w:tcW w:w="1840" w:type="dxa"/>
            <w:shd w:val="solid" w:color="000080" w:fill="FFFFFF"/>
          </w:tcPr>
          <w:p>
            <w:pPr>
              <w:rPr>
                <w:rFonts w:ascii="Times New Roman" w:hAnsi="Times New Roman" w:cs="Times New Roman"/>
                <w:sz w:val="24"/>
                <w:szCs w:val="24"/>
              </w:rPr>
            </w:pPr>
            <w:r>
              <w:rPr>
                <w:rFonts w:hint="eastAsia" w:ascii="Times New Roman" w:hAnsi="Times New Roman" w:cs="Times New Roman"/>
                <w:sz w:val="24"/>
                <w:szCs w:val="24"/>
              </w:rPr>
              <w:t xml:space="preserve">Service  </w:t>
            </w:r>
          </w:p>
        </w:tc>
        <w:tc>
          <w:tcPr>
            <w:tcW w:w="2096" w:type="dxa"/>
            <w:shd w:val="solid" w:color="000080" w:fill="FFFFFF"/>
          </w:tcPr>
          <w:p>
            <w:pPr>
              <w:rPr>
                <w:rFonts w:ascii="Times New Roman" w:hAnsi="Times New Roman" w:cs="Times New Roman"/>
                <w:sz w:val="24"/>
                <w:szCs w:val="24"/>
              </w:rPr>
            </w:pPr>
            <w:r>
              <w:rPr>
                <w:rFonts w:hint="eastAsia" w:ascii="Times New Roman" w:hAnsi="Times New Roman" w:cs="Times New Roman"/>
                <w:sz w:val="24"/>
                <w:szCs w:val="24"/>
              </w:rPr>
              <w:t>调用说明</w:t>
            </w:r>
          </w:p>
        </w:tc>
        <w:tc>
          <w:tcPr>
            <w:tcW w:w="2226" w:type="dxa"/>
            <w:shd w:val="solid" w:color="000080" w:fill="FFFFFF"/>
          </w:tcPr>
          <w:p>
            <w:pPr>
              <w:rPr>
                <w:rFonts w:ascii="Times New Roman" w:hAnsi="Times New Roman" w:cs="Times New Roman"/>
                <w:sz w:val="24"/>
                <w:szCs w:val="24"/>
              </w:rPr>
            </w:pPr>
            <w:r>
              <w:rPr>
                <w:rFonts w:hint="eastAsia" w:ascii="Times New Roman" w:hAnsi="Times New Roman" w:cs="Times New Roman"/>
                <w:sz w:val="24"/>
                <w:szCs w:val="24"/>
              </w:rPr>
              <w:t>出口</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Ex>
        <w:trPr>
          <w:jc w:val="center"/>
        </w:trPr>
        <w:tc>
          <w:tcPr>
            <w:tcW w:w="1209" w:type="dxa"/>
            <w:tcBorders>
              <w:top w:val="single" w:color="000080" w:sz="6" w:space="0"/>
              <w:left w:val="single" w:color="000080" w:sz="6" w:space="0"/>
              <w:bottom w:val="single" w:color="000080" w:sz="6" w:space="0"/>
              <w:right w:val="single" w:color="000080" w:sz="6" w:space="0"/>
            </w:tcBorders>
            <w:vAlign w:val="center"/>
          </w:tcPr>
          <w:p>
            <w:pP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显示系统管理页面</w:t>
            </w:r>
          </w:p>
        </w:tc>
        <w:tc>
          <w:tcPr>
            <w:tcW w:w="1840" w:type="dxa"/>
            <w:tcBorders>
              <w:top w:val="single" w:color="000080" w:sz="6" w:space="0"/>
              <w:left w:val="single" w:color="000080" w:sz="6" w:space="0"/>
              <w:bottom w:val="single" w:color="000080" w:sz="6" w:space="0"/>
              <w:right w:val="single" w:color="000080" w:sz="6" w:space="0"/>
            </w:tcBorders>
            <w:vAlign w:val="center"/>
          </w:tcPr>
          <w:p>
            <w:pPr>
              <w:rPr>
                <w:rFonts w:ascii="Times New Roman" w:hAnsi="Times New Roman" w:cs="Times New Roman"/>
                <w:sz w:val="24"/>
                <w:szCs w:val="24"/>
              </w:rPr>
            </w:pPr>
            <w:r>
              <w:rPr>
                <w:rFonts w:hint="eastAsia" w:ascii="Times New Roman" w:hAnsi="Times New Roman" w:cs="Times New Roman"/>
                <w:sz w:val="24"/>
                <w:szCs w:val="24"/>
              </w:rPr>
              <w:t>UserService</w:t>
            </w:r>
            <w:r>
              <w:rPr>
                <w:rFonts w:ascii="Times New Roman" w:hAnsi="Times New Roman" w:cs="Times New Roman"/>
                <w:sz w:val="24"/>
                <w:szCs w:val="24"/>
              </w:rPr>
              <w:t>.java</w:t>
            </w:r>
          </w:p>
          <w:p>
            <w:pPr>
              <w:rPr>
                <w:rFonts w:ascii="Times New Roman" w:hAnsi="Times New Roman" w:cs="Times New Roman"/>
                <w:sz w:val="24"/>
                <w:szCs w:val="24"/>
              </w:rPr>
            </w:pPr>
            <w:r>
              <w:rPr>
                <w:rFonts w:hint="eastAsia" w:ascii="Times New Roman" w:hAnsi="Times New Roman" w:cs="Times New Roman"/>
                <w:sz w:val="24"/>
                <w:szCs w:val="24"/>
              </w:rPr>
              <w:t>UserRoleService</w:t>
            </w:r>
            <w:r>
              <w:rPr>
                <w:rFonts w:ascii="Times New Roman" w:hAnsi="Times New Roman" w:cs="Times New Roman"/>
                <w:sz w:val="24"/>
                <w:szCs w:val="24"/>
              </w:rPr>
              <w:t>.java</w:t>
            </w:r>
          </w:p>
        </w:tc>
        <w:tc>
          <w:tcPr>
            <w:tcW w:w="2096" w:type="dxa"/>
            <w:tcBorders>
              <w:top w:val="single" w:color="000080" w:sz="6" w:space="0"/>
              <w:left w:val="single" w:color="000080" w:sz="6" w:space="0"/>
              <w:bottom w:val="single" w:color="000080" w:sz="6" w:space="0"/>
              <w:right w:val="single" w:color="000080" w:sz="6" w:space="0"/>
            </w:tcBorders>
            <w:vAlign w:val="center"/>
          </w:tcPr>
          <w:p>
            <w:pP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 xml:space="preserve">无 </w:t>
            </w:r>
          </w:p>
        </w:tc>
        <w:tc>
          <w:tcPr>
            <w:tcW w:w="2226" w:type="dxa"/>
            <w:tcBorders>
              <w:top w:val="single" w:color="000080" w:sz="6" w:space="0"/>
              <w:left w:val="single" w:color="000080" w:sz="6" w:space="0"/>
              <w:bottom w:val="single" w:color="000080" w:sz="6" w:space="0"/>
              <w:right w:val="single" w:color="000080" w:sz="6" w:space="0"/>
            </w:tcBorders>
            <w:vAlign w:val="center"/>
          </w:tcPr>
          <w:p>
            <w:pPr>
              <w:rPr>
                <w:rFonts w:hint="eastAsia" w:ascii="Times New Roman" w:hAnsi="Times New Roman" w:cs="Times New Roman" w:eastAsiaTheme="minorEastAsia"/>
                <w:sz w:val="24"/>
                <w:szCs w:val="24"/>
                <w:lang w:eastAsia="zh-CN"/>
              </w:rPr>
            </w:pPr>
            <w:r>
              <w:rPr>
                <w:rFonts w:hint="eastAsia" w:ascii="Times New Roman" w:hAnsi="Times New Roman" w:cs="Times New Roman"/>
                <w:sz w:val="24"/>
                <w:szCs w:val="24"/>
                <w:lang w:val="en-US" w:eastAsia="zh-CN"/>
              </w:rPr>
              <w:t>无</w:t>
            </w:r>
          </w:p>
        </w:tc>
      </w:tr>
    </w:tbl>
    <w:p>
      <w:pPr>
        <w:rPr>
          <w:rFonts w:ascii="宋体" w:hAnsi="宋体"/>
        </w:rPr>
      </w:pPr>
      <w:r>
        <w:rPr>
          <w:rFonts w:ascii="Times New Roman" w:hAnsi="Times New Roman" w:cs="Times New Roman"/>
          <w:sz w:val="24"/>
          <w:szCs w:val="24"/>
        </w:rPr>
        <w:tab/>
      </w:r>
      <w:r>
        <w:rPr>
          <w:rFonts w:hint="eastAsia" w:ascii="Times New Roman" w:hAnsi="Times New Roman" w:cs="Times New Roman"/>
          <w:sz w:val="24"/>
          <w:szCs w:val="24"/>
        </w:rPr>
        <w:t>在</w:t>
      </w:r>
      <w:r>
        <w:rPr>
          <w:rFonts w:hint="eastAsia" w:ascii="Times New Roman" w:hAnsi="Times New Roman" w:cs="Times New Roman"/>
          <w:sz w:val="24"/>
          <w:szCs w:val="24"/>
          <w:lang w:val="en-US" w:eastAsia="zh-CN"/>
        </w:rPr>
        <w:t>用户管理</w:t>
      </w:r>
      <w:r>
        <w:rPr>
          <w:rFonts w:ascii="Times New Roman" w:hAnsi="Times New Roman" w:cs="Times New Roman"/>
          <w:sz w:val="24"/>
          <w:szCs w:val="24"/>
        </w:rPr>
        <w:t>的</w:t>
      </w:r>
      <w:r>
        <w:rPr>
          <w:rFonts w:hint="eastAsia" w:ascii="Times New Roman" w:hAnsi="Times New Roman" w:cs="Times New Roman"/>
          <w:sz w:val="24"/>
          <w:szCs w:val="24"/>
        </w:rPr>
        <w:t>业务逻辑层是</w:t>
      </w:r>
      <w:r>
        <w:rPr>
          <w:rFonts w:ascii="Times New Roman" w:hAnsi="Times New Roman" w:cs="Times New Roman"/>
          <w:sz w:val="24"/>
          <w:szCs w:val="24"/>
        </w:rPr>
        <w:t>调用了公用的</w:t>
      </w:r>
      <w:r>
        <w:rPr>
          <w:rFonts w:hint="eastAsia" w:ascii="Times New Roman" w:hAnsi="Times New Roman" w:cs="Times New Roman"/>
          <w:sz w:val="24"/>
          <w:szCs w:val="24"/>
        </w:rPr>
        <w:t>UserService</w:t>
      </w:r>
      <w:r>
        <w:rPr>
          <w:rFonts w:ascii="Times New Roman" w:hAnsi="Times New Roman" w:cs="Times New Roman"/>
          <w:sz w:val="24"/>
          <w:szCs w:val="24"/>
        </w:rPr>
        <w:t>接口，</w:t>
      </w:r>
      <w:r>
        <w:rPr>
          <w:rFonts w:hint="eastAsia" w:ascii="Times New Roman" w:hAnsi="Times New Roman" w:cs="Times New Roman"/>
          <w:sz w:val="24"/>
          <w:szCs w:val="24"/>
        </w:rPr>
        <w:t>同时在</w:t>
      </w:r>
      <w:r>
        <w:rPr>
          <w:rFonts w:ascii="Times New Roman" w:hAnsi="Times New Roman" w:cs="Times New Roman"/>
          <w:sz w:val="24"/>
          <w:szCs w:val="24"/>
        </w:rPr>
        <w:t>实现该接</w:t>
      </w:r>
      <w:r>
        <w:rPr>
          <w:rFonts w:ascii="宋体" w:hAnsi="宋体"/>
        </w:rPr>
        <w:t>口</w:t>
      </w:r>
      <w:r>
        <w:rPr>
          <w:rFonts w:hint="eastAsia" w:ascii="宋体" w:hAnsi="宋体"/>
        </w:rPr>
        <w:t>。</w:t>
      </w:r>
    </w:p>
    <w:p>
      <w:pPr>
        <w:rPr>
          <w:rFonts w:ascii="Times New Roman" w:hAnsi="Times New Roman" w:cs="Times New Roman"/>
          <w:sz w:val="24"/>
          <w:szCs w:val="24"/>
        </w:rPr>
      </w:pPr>
      <w:r>
        <w:rPr>
          <w:rFonts w:hint="eastAsia" w:ascii="Times New Roman" w:hAnsi="Times New Roman" w:cs="Times New Roman"/>
          <w:sz w:val="24"/>
          <w:szCs w:val="24"/>
        </w:rPr>
        <w:t>UserService</w:t>
      </w:r>
      <w:r>
        <w:rPr>
          <w:rFonts w:ascii="Times New Roman" w:hAnsi="Times New Roman" w:cs="Times New Roman"/>
          <w:sz w:val="24"/>
          <w:szCs w:val="24"/>
        </w:rPr>
        <w:t>.java</w:t>
      </w:r>
      <w:r>
        <w:rPr>
          <w:rFonts w:hint="eastAsia" w:ascii="Times New Roman" w:hAnsi="Times New Roman" w:cs="Times New Roman"/>
          <w:sz w:val="24"/>
          <w:szCs w:val="24"/>
        </w:rPr>
        <w:t>接口</w:t>
      </w:r>
      <w:r>
        <w:rPr>
          <w:rFonts w:ascii="Times New Roman" w:hAnsi="Times New Roman" w:cs="Times New Roman"/>
          <w:sz w:val="24"/>
          <w:szCs w:val="24"/>
        </w:rPr>
        <w:t>主要方法：</w:t>
      </w:r>
    </w:p>
    <w:p>
      <w:pPr>
        <w:pStyle w:val="45"/>
        <w:keepNext w:val="0"/>
        <w:keepLines w:val="0"/>
        <w:widowControl/>
        <w:suppressLineNumbers w:val="0"/>
        <w:shd w:val="clear" w:fill="2B2B2B"/>
        <w:rPr>
          <w:rFonts w:ascii="Times New Roman" w:hAnsi="Times New Roman" w:cs="Times New Roman"/>
          <w:sz w:val="24"/>
          <w:szCs w:val="24"/>
        </w:rPr>
      </w:pPr>
      <w:r>
        <w:rPr>
          <w:rFonts w:hint="default" w:ascii="monospace" w:hAnsi="monospace" w:eastAsia="monospace" w:cs="monospace"/>
          <w:color w:val="CC7832"/>
          <w:sz w:val="19"/>
          <w:szCs w:val="19"/>
          <w:shd w:val="clear" w:fill="2B2B2B"/>
        </w:rPr>
        <w:t xml:space="preserve">public interface </w:t>
      </w:r>
      <w:r>
        <w:rPr>
          <w:rFonts w:hint="default" w:ascii="monospace" w:hAnsi="monospace" w:eastAsia="monospace" w:cs="monospace"/>
          <w:color w:val="A9B7C6"/>
          <w:sz w:val="19"/>
          <w:szCs w:val="19"/>
          <w:shd w:val="clear" w:fill="2B2B2B"/>
        </w:rPr>
        <w:t xml:space="preserve">UserService </w:t>
      </w:r>
      <w:r>
        <w:rPr>
          <w:rFonts w:hint="default" w:ascii="monospace" w:hAnsi="monospace" w:eastAsia="monospace" w:cs="monospace"/>
          <w:color w:val="CC7832"/>
          <w:sz w:val="19"/>
          <w:szCs w:val="19"/>
          <w:shd w:val="clear" w:fill="2B2B2B"/>
        </w:rPr>
        <w:t xml:space="preserve">extends </w:t>
      </w:r>
      <w:r>
        <w:rPr>
          <w:rFonts w:hint="default" w:ascii="monospace" w:hAnsi="monospace" w:eastAsia="monospace" w:cs="monospace"/>
          <w:color w:val="A9B7C6"/>
          <w:sz w:val="19"/>
          <w:szCs w:val="19"/>
          <w:shd w:val="clear" w:fill="2B2B2B"/>
        </w:rPr>
        <w:t>IService&lt;User&gt;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根据账号查询用户</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A9B7C6"/>
          <w:sz w:val="19"/>
          <w:szCs w:val="19"/>
          <w:shd w:val="clear" w:fill="2B2B2B"/>
        </w:rPr>
        <w:t xml:space="preserve">User </w:t>
      </w:r>
      <w:r>
        <w:rPr>
          <w:rFonts w:hint="default" w:ascii="monospace" w:hAnsi="monospace" w:eastAsia="monospace" w:cs="monospace"/>
          <w:color w:val="FFC66D"/>
          <w:sz w:val="19"/>
          <w:szCs w:val="19"/>
          <w:shd w:val="clear" w:fill="2B2B2B"/>
        </w:rPr>
        <w:t>getByUsername</w:t>
      </w:r>
      <w:r>
        <w:rPr>
          <w:rFonts w:hint="default" w:ascii="monospace" w:hAnsi="monospace" w:eastAsia="monospace" w:cs="monospace"/>
          <w:color w:val="A9B7C6"/>
          <w:sz w:val="19"/>
          <w:szCs w:val="19"/>
          <w:shd w:val="clear" w:fill="2B2B2B"/>
        </w:rPr>
        <w:t>(String username)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根据</w:t>
      </w:r>
      <w:r>
        <w:rPr>
          <w:rFonts w:hint="default" w:ascii="monospace" w:hAnsi="monospace" w:eastAsia="monospace" w:cs="monospace"/>
          <w:i/>
          <w:iCs/>
          <w:color w:val="629755"/>
          <w:sz w:val="19"/>
          <w:szCs w:val="19"/>
          <w:shd w:val="clear" w:fill="2B2B2B"/>
        </w:rPr>
        <w:t>id</w:t>
      </w:r>
      <w:r>
        <w:rPr>
          <w:rFonts w:hint="eastAsia" w:ascii="宋体" w:hAnsi="宋体" w:eastAsia="宋体" w:cs="宋体"/>
          <w:i/>
          <w:iCs/>
          <w:color w:val="629755"/>
          <w:sz w:val="19"/>
          <w:szCs w:val="19"/>
          <w:shd w:val="clear" w:fill="2B2B2B"/>
        </w:rPr>
        <w:t>查询用户</w:t>
      </w:r>
      <w:r>
        <w:rPr>
          <w:rFonts w:hint="default" w:ascii="monospace" w:hAnsi="monospace" w:eastAsia="monospace" w:cs="monospace"/>
          <w:i/>
          <w:iCs/>
          <w:color w:val="629755"/>
          <w:sz w:val="19"/>
          <w:szCs w:val="19"/>
          <w:shd w:val="clear" w:fill="2B2B2B"/>
        </w:rPr>
        <w:t>(</w:t>
      </w:r>
      <w:r>
        <w:rPr>
          <w:rFonts w:hint="eastAsia" w:ascii="宋体" w:hAnsi="宋体" w:eastAsia="宋体" w:cs="宋体"/>
          <w:i/>
          <w:iCs/>
          <w:color w:val="629755"/>
          <w:sz w:val="19"/>
          <w:szCs w:val="19"/>
          <w:shd w:val="clear" w:fill="2B2B2B"/>
        </w:rPr>
        <w:t>关联查询</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A9B7C6"/>
          <w:sz w:val="19"/>
          <w:szCs w:val="19"/>
          <w:shd w:val="clear" w:fill="2B2B2B"/>
        </w:rPr>
        <w:t xml:space="preserve">User </w:t>
      </w:r>
      <w:r>
        <w:rPr>
          <w:rFonts w:hint="default" w:ascii="monospace" w:hAnsi="monospace" w:eastAsia="monospace" w:cs="monospace"/>
          <w:color w:val="FFC66D"/>
          <w:sz w:val="19"/>
          <w:szCs w:val="19"/>
          <w:shd w:val="clear" w:fill="2B2B2B"/>
        </w:rPr>
        <w:t>getFullById</w:t>
      </w:r>
      <w:r>
        <w:rPr>
          <w:rFonts w:hint="default" w:ascii="monospace" w:hAnsi="monospace" w:eastAsia="monospace" w:cs="monospace"/>
          <w:color w:val="A9B7C6"/>
          <w:sz w:val="19"/>
          <w:szCs w:val="19"/>
          <w:shd w:val="clear" w:fill="2B2B2B"/>
        </w:rPr>
        <w:t>(Integer userId)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查询用户角色和权限</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A9B7C6"/>
          <w:sz w:val="19"/>
          <w:szCs w:val="19"/>
          <w:shd w:val="clear" w:fill="2B2B2B"/>
        </w:rPr>
        <w:t xml:space="preserve">User </w:t>
      </w:r>
      <w:r>
        <w:rPr>
          <w:rFonts w:hint="default" w:ascii="monospace" w:hAnsi="monospace" w:eastAsia="monospace" w:cs="monospace"/>
          <w:color w:val="FFC66D"/>
          <w:sz w:val="19"/>
          <w:szCs w:val="19"/>
          <w:shd w:val="clear" w:fill="2B2B2B"/>
        </w:rPr>
        <w:t>selectRoleAndAuth</w:t>
      </w:r>
      <w:r>
        <w:rPr>
          <w:rFonts w:hint="default" w:ascii="monospace" w:hAnsi="monospace" w:eastAsia="monospace" w:cs="monospace"/>
          <w:color w:val="A9B7C6"/>
          <w:sz w:val="19"/>
          <w:szCs w:val="19"/>
          <w:shd w:val="clear" w:fill="2B2B2B"/>
        </w:rPr>
        <w:t>(User user)</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关联分页查询用户</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A9B7C6"/>
          <w:sz w:val="19"/>
          <w:szCs w:val="19"/>
          <w:shd w:val="clear" w:fill="2B2B2B"/>
        </w:rPr>
        <w:t xml:space="preserve">PageResult&lt;User&gt; </w:t>
      </w:r>
      <w:r>
        <w:rPr>
          <w:rFonts w:hint="default" w:ascii="monospace" w:hAnsi="monospace" w:eastAsia="monospace" w:cs="monospace"/>
          <w:color w:val="FFC66D"/>
          <w:sz w:val="19"/>
          <w:szCs w:val="19"/>
          <w:shd w:val="clear" w:fill="2B2B2B"/>
        </w:rPr>
        <w:t>listPage</w:t>
      </w:r>
      <w:r>
        <w:rPr>
          <w:rFonts w:hint="default" w:ascii="monospace" w:hAnsi="monospace" w:eastAsia="monospace" w:cs="monospace"/>
          <w:color w:val="A9B7C6"/>
          <w:sz w:val="19"/>
          <w:szCs w:val="19"/>
          <w:shd w:val="clear" w:fill="2B2B2B"/>
        </w:rPr>
        <w:t>(PageParam&lt;User&gt; page)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关联查询全部用户</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A9B7C6"/>
          <w:sz w:val="19"/>
          <w:szCs w:val="19"/>
          <w:shd w:val="clear" w:fill="2B2B2B"/>
        </w:rPr>
        <w:t xml:space="preserve">List&lt;User&gt; </w:t>
      </w:r>
      <w:r>
        <w:rPr>
          <w:rFonts w:hint="default" w:ascii="monospace" w:hAnsi="monospace" w:eastAsia="monospace" w:cs="monospace"/>
          <w:color w:val="FFC66D"/>
          <w:sz w:val="19"/>
          <w:szCs w:val="19"/>
          <w:shd w:val="clear" w:fill="2B2B2B"/>
        </w:rPr>
        <w:t>listAll</w:t>
      </w:r>
      <w:r>
        <w:rPr>
          <w:rFonts w:hint="default" w:ascii="monospace" w:hAnsi="monospace" w:eastAsia="monospace" w:cs="monospace"/>
          <w:color w:val="A9B7C6"/>
          <w:sz w:val="19"/>
          <w:szCs w:val="19"/>
          <w:shd w:val="clear" w:fill="2B2B2B"/>
        </w:rPr>
        <w:t>(Map&lt;String</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Object&gt; page)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添加用户</w:t>
      </w:r>
      <w:r>
        <w:rPr>
          <w:rFonts w:hint="default" w:ascii="monospace" w:hAnsi="monospace" w:eastAsia="monospace" w:cs="monospace"/>
          <w:i/>
          <w:iCs/>
          <w:color w:val="629755"/>
          <w:sz w:val="19"/>
          <w:szCs w:val="19"/>
          <w:shd w:val="clear" w:fill="2B2B2B"/>
        </w:rPr>
        <w:t>(</w:t>
      </w:r>
      <w:r>
        <w:rPr>
          <w:rFonts w:hint="eastAsia" w:ascii="宋体" w:hAnsi="宋体" w:eastAsia="宋体" w:cs="宋体"/>
          <w:i/>
          <w:iCs/>
          <w:color w:val="629755"/>
          <w:sz w:val="19"/>
          <w:szCs w:val="19"/>
          <w:shd w:val="clear" w:fill="2B2B2B"/>
        </w:rPr>
        <w:t>包含角色</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CC7832"/>
          <w:sz w:val="19"/>
          <w:szCs w:val="19"/>
          <w:shd w:val="clear" w:fill="2B2B2B"/>
        </w:rPr>
        <w:t xml:space="preserve">boolean </w:t>
      </w:r>
      <w:r>
        <w:rPr>
          <w:rFonts w:hint="default" w:ascii="monospace" w:hAnsi="monospace" w:eastAsia="monospace" w:cs="monospace"/>
          <w:color w:val="FFC66D"/>
          <w:sz w:val="19"/>
          <w:szCs w:val="19"/>
          <w:shd w:val="clear" w:fill="2B2B2B"/>
        </w:rPr>
        <w:t>saveUser</w:t>
      </w:r>
      <w:r>
        <w:rPr>
          <w:rFonts w:hint="default" w:ascii="monospace" w:hAnsi="monospace" w:eastAsia="monospace" w:cs="monospace"/>
          <w:color w:val="A9B7C6"/>
          <w:sz w:val="19"/>
          <w:szCs w:val="19"/>
          <w:shd w:val="clear" w:fill="2B2B2B"/>
        </w:rPr>
        <w:t>(User user)</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修改用户</w:t>
      </w:r>
      <w:r>
        <w:rPr>
          <w:rFonts w:hint="default" w:ascii="monospace" w:hAnsi="monospace" w:eastAsia="monospace" w:cs="monospace"/>
          <w:i/>
          <w:iCs/>
          <w:color w:val="629755"/>
          <w:sz w:val="19"/>
          <w:szCs w:val="19"/>
          <w:shd w:val="clear" w:fill="2B2B2B"/>
        </w:rPr>
        <w:t>(</w:t>
      </w:r>
      <w:r>
        <w:rPr>
          <w:rFonts w:hint="eastAsia" w:ascii="宋体" w:hAnsi="宋体" w:eastAsia="宋体" w:cs="宋体"/>
          <w:i/>
          <w:iCs/>
          <w:color w:val="629755"/>
          <w:sz w:val="19"/>
          <w:szCs w:val="19"/>
          <w:shd w:val="clear" w:fill="2B2B2B"/>
        </w:rPr>
        <w:t>包含角色</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CC7832"/>
          <w:sz w:val="19"/>
          <w:szCs w:val="19"/>
          <w:shd w:val="clear" w:fill="2B2B2B"/>
        </w:rPr>
        <w:t xml:space="preserve">boolean </w:t>
      </w:r>
      <w:r>
        <w:rPr>
          <w:rFonts w:hint="default" w:ascii="monospace" w:hAnsi="monospace" w:eastAsia="monospace" w:cs="monospace"/>
          <w:color w:val="FFC66D"/>
          <w:sz w:val="19"/>
          <w:szCs w:val="19"/>
          <w:shd w:val="clear" w:fill="2B2B2B"/>
        </w:rPr>
        <w:t>updateUser</w:t>
      </w:r>
      <w:r>
        <w:rPr>
          <w:rFonts w:hint="default" w:ascii="monospace" w:hAnsi="monospace" w:eastAsia="monospace" w:cs="monospace"/>
          <w:color w:val="A9B7C6"/>
          <w:sz w:val="19"/>
          <w:szCs w:val="19"/>
          <w:shd w:val="clear" w:fill="2B2B2B"/>
        </w:rPr>
        <w:t>(User user)</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比较用户密码</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default" w:ascii="monospace" w:hAnsi="monospace" w:eastAsia="monospace" w:cs="monospace"/>
          <w:b/>
          <w:bCs/>
          <w:i/>
          <w:iCs/>
          <w:color w:val="629755"/>
          <w:sz w:val="19"/>
          <w:szCs w:val="19"/>
          <w:shd w:val="clear" w:fill="2B2B2B"/>
        </w:rPr>
        <w:t xml:space="preserve">@param </w:t>
      </w:r>
      <w:r>
        <w:rPr>
          <w:rFonts w:hint="default" w:ascii="monospace" w:hAnsi="monospace" w:eastAsia="monospace" w:cs="monospace"/>
          <w:i/>
          <w:iCs/>
          <w:color w:val="8A653B"/>
          <w:sz w:val="19"/>
          <w:szCs w:val="19"/>
          <w:shd w:val="clear" w:fill="2B2B2B"/>
        </w:rPr>
        <w:t xml:space="preserve">dbPsw    </w:t>
      </w:r>
      <w:r>
        <w:rPr>
          <w:rFonts w:hint="eastAsia" w:ascii="宋体" w:hAnsi="宋体" w:eastAsia="宋体" w:cs="宋体"/>
          <w:i/>
          <w:iCs/>
          <w:color w:val="629755"/>
          <w:sz w:val="19"/>
          <w:szCs w:val="19"/>
          <w:shd w:val="clear" w:fill="2B2B2B"/>
        </w:rPr>
        <w:t>数据库存储的密码</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b/>
          <w:bCs/>
          <w:i/>
          <w:iCs/>
          <w:color w:val="629755"/>
          <w:sz w:val="19"/>
          <w:szCs w:val="19"/>
          <w:shd w:val="clear" w:fill="2B2B2B"/>
        </w:rPr>
        <w:t xml:space="preserve">@param </w:t>
      </w:r>
      <w:r>
        <w:rPr>
          <w:rFonts w:hint="default" w:ascii="monospace" w:hAnsi="monospace" w:eastAsia="monospace" w:cs="monospace"/>
          <w:i/>
          <w:iCs/>
          <w:color w:val="8A653B"/>
          <w:sz w:val="19"/>
          <w:szCs w:val="19"/>
          <w:shd w:val="clear" w:fill="2B2B2B"/>
        </w:rPr>
        <w:t xml:space="preserve">inputPsw </w:t>
      </w:r>
      <w:r>
        <w:rPr>
          <w:rFonts w:hint="eastAsia" w:ascii="宋体" w:hAnsi="宋体" w:eastAsia="宋体" w:cs="宋体"/>
          <w:i/>
          <w:iCs/>
          <w:color w:val="629755"/>
          <w:sz w:val="19"/>
          <w:szCs w:val="19"/>
          <w:shd w:val="clear" w:fill="2B2B2B"/>
        </w:rPr>
        <w:t>用户输入的密码</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b/>
          <w:bCs/>
          <w:i/>
          <w:iCs/>
          <w:color w:val="629755"/>
          <w:sz w:val="19"/>
          <w:szCs w:val="19"/>
          <w:shd w:val="clear" w:fill="2B2B2B"/>
        </w:rPr>
        <w:t xml:space="preserve">@return </w:t>
      </w:r>
      <w:r>
        <w:rPr>
          <w:rFonts w:hint="default" w:ascii="monospace" w:hAnsi="monospace" w:eastAsia="monospace" w:cs="monospace"/>
          <w:i/>
          <w:iCs/>
          <w:color w:val="629755"/>
          <w:sz w:val="19"/>
          <w:szCs w:val="19"/>
          <w:shd w:val="clear" w:fill="2B2B2B"/>
        </w:rPr>
        <w:t>boolean</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CC7832"/>
          <w:sz w:val="19"/>
          <w:szCs w:val="19"/>
          <w:shd w:val="clear" w:fill="2B2B2B"/>
        </w:rPr>
        <w:t xml:space="preserve">boolean </w:t>
      </w:r>
      <w:r>
        <w:rPr>
          <w:rFonts w:hint="default" w:ascii="monospace" w:hAnsi="monospace" w:eastAsia="monospace" w:cs="monospace"/>
          <w:color w:val="FFC66D"/>
          <w:sz w:val="19"/>
          <w:szCs w:val="19"/>
          <w:shd w:val="clear" w:fill="2B2B2B"/>
        </w:rPr>
        <w:t>comparePsw</w:t>
      </w:r>
      <w:r>
        <w:rPr>
          <w:rFonts w:hint="default" w:ascii="monospace" w:hAnsi="monospace" w:eastAsia="monospace" w:cs="monospace"/>
          <w:color w:val="A9B7C6"/>
          <w:sz w:val="19"/>
          <w:szCs w:val="19"/>
          <w:shd w:val="clear" w:fill="2B2B2B"/>
        </w:rPr>
        <w:t>(String dbPsw</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String inputPsw)</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md5</w:t>
      </w:r>
      <w:r>
        <w:rPr>
          <w:rFonts w:hint="eastAsia" w:ascii="宋体" w:hAnsi="宋体" w:eastAsia="宋体" w:cs="宋体"/>
          <w:i/>
          <w:iCs/>
          <w:color w:val="629755"/>
          <w:sz w:val="19"/>
          <w:szCs w:val="19"/>
          <w:shd w:val="clear" w:fill="2B2B2B"/>
        </w:rPr>
        <w:t>加密用户密码</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A9B7C6"/>
          <w:sz w:val="19"/>
          <w:szCs w:val="19"/>
          <w:shd w:val="clear" w:fill="2B2B2B"/>
        </w:rPr>
        <w:t xml:space="preserve">String </w:t>
      </w:r>
      <w:r>
        <w:rPr>
          <w:rFonts w:hint="default" w:ascii="monospace" w:hAnsi="monospace" w:eastAsia="monospace" w:cs="monospace"/>
          <w:color w:val="FFC66D"/>
          <w:sz w:val="19"/>
          <w:szCs w:val="19"/>
          <w:shd w:val="clear" w:fill="2B2B2B"/>
        </w:rPr>
        <w:t>encodePsw</w:t>
      </w:r>
      <w:r>
        <w:rPr>
          <w:rFonts w:hint="default" w:ascii="monospace" w:hAnsi="monospace" w:eastAsia="monospace" w:cs="monospace"/>
          <w:color w:val="A9B7C6"/>
          <w:sz w:val="19"/>
          <w:szCs w:val="19"/>
          <w:shd w:val="clear" w:fill="2B2B2B"/>
        </w:rPr>
        <w:t>(String psw)</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A9B7C6"/>
          <w:sz w:val="19"/>
          <w:szCs w:val="19"/>
          <w:shd w:val="clear" w:fill="2B2B2B"/>
        </w:rPr>
        <w:t>}</w:t>
      </w:r>
    </w:p>
    <w:p>
      <w:pPr>
        <w:rPr>
          <w:rFonts w:ascii="Times New Roman" w:hAnsi="Times New Roman" w:cs="Times New Roman"/>
          <w:sz w:val="24"/>
          <w:szCs w:val="24"/>
        </w:rPr>
      </w:pPr>
      <w:r>
        <w:rPr>
          <w:rFonts w:hint="eastAsia" w:ascii="Times New Roman" w:hAnsi="Times New Roman" w:cs="Times New Roman"/>
          <w:sz w:val="24"/>
          <w:szCs w:val="24"/>
        </w:rPr>
        <w:t>UserServiceImpl</w:t>
      </w:r>
      <w:r>
        <w:rPr>
          <w:rFonts w:ascii="Times New Roman" w:hAnsi="Times New Roman" w:cs="Times New Roman"/>
          <w:sz w:val="24"/>
          <w:szCs w:val="24"/>
        </w:rPr>
        <w:t>.java</w:t>
      </w:r>
      <w:r>
        <w:rPr>
          <w:rFonts w:hint="eastAsia" w:ascii="Times New Roman" w:hAnsi="Times New Roman" w:cs="Times New Roman"/>
          <w:sz w:val="24"/>
          <w:szCs w:val="24"/>
        </w:rPr>
        <w:t>实现</w:t>
      </w:r>
      <w:r>
        <w:rPr>
          <w:rFonts w:ascii="Times New Roman" w:hAnsi="Times New Roman" w:cs="Times New Roman"/>
          <w:sz w:val="24"/>
          <w:szCs w:val="24"/>
        </w:rPr>
        <w:t>了</w:t>
      </w:r>
      <w:r>
        <w:rPr>
          <w:rFonts w:hint="eastAsia" w:ascii="Times New Roman" w:hAnsi="Times New Roman" w:cs="Times New Roman"/>
          <w:sz w:val="24"/>
          <w:szCs w:val="24"/>
        </w:rPr>
        <w:t>OrderService</w:t>
      </w:r>
      <w:r>
        <w:rPr>
          <w:rFonts w:ascii="Times New Roman" w:hAnsi="Times New Roman" w:cs="Times New Roman"/>
          <w:sz w:val="24"/>
          <w:szCs w:val="24"/>
        </w:rPr>
        <w:t>.</w:t>
      </w:r>
      <w:r>
        <w:rPr>
          <w:rFonts w:hint="eastAsia" w:ascii="Times New Roman" w:hAnsi="Times New Roman" w:cs="Times New Roman"/>
          <w:sz w:val="24"/>
          <w:szCs w:val="24"/>
        </w:rPr>
        <w:t>java</w:t>
      </w:r>
      <w:r>
        <w:rPr>
          <w:rFonts w:ascii="Times New Roman" w:hAnsi="Times New Roman" w:cs="Times New Roman"/>
          <w:sz w:val="24"/>
          <w:szCs w:val="24"/>
        </w:rPr>
        <w:t>接口</w:t>
      </w:r>
    </w:p>
    <w:p>
      <w:pPr>
        <w:rPr>
          <w:rFonts w:ascii="Times New Roman" w:hAnsi="Times New Roman" w:cs="Times New Roman"/>
          <w:sz w:val="24"/>
          <w:szCs w:val="24"/>
        </w:rPr>
      </w:pPr>
      <w:r>
        <w:rPr>
          <w:rFonts w:hint="eastAsia" w:ascii="Times New Roman" w:hAnsi="Times New Roman" w:cs="Times New Roman"/>
          <w:sz w:val="24"/>
          <w:szCs w:val="24"/>
        </w:rPr>
        <w:t>UserServiceImpl</w:t>
      </w:r>
      <w:r>
        <w:rPr>
          <w:rFonts w:ascii="Times New Roman" w:hAnsi="Times New Roman" w:cs="Times New Roman"/>
          <w:sz w:val="24"/>
          <w:szCs w:val="24"/>
        </w:rPr>
        <w:t>.java</w:t>
      </w:r>
      <w:r>
        <w:rPr>
          <w:rFonts w:hint="eastAsia" w:ascii="Times New Roman" w:hAnsi="Times New Roman" w:cs="Times New Roman"/>
          <w:sz w:val="24"/>
          <w:szCs w:val="24"/>
        </w:rPr>
        <w:t>主要</w:t>
      </w:r>
      <w:r>
        <w:rPr>
          <w:rFonts w:ascii="Times New Roman" w:hAnsi="Times New Roman" w:cs="Times New Roman"/>
          <w:sz w:val="24"/>
          <w:szCs w:val="24"/>
        </w:rPr>
        <w:t>实现</w:t>
      </w:r>
      <w:r>
        <w:rPr>
          <w:rFonts w:hint="eastAsia" w:ascii="Times New Roman" w:hAnsi="Times New Roman" w:cs="Times New Roman"/>
          <w:sz w:val="24"/>
          <w:szCs w:val="24"/>
        </w:rPr>
        <w:t>属性</w:t>
      </w:r>
      <w:r>
        <w:rPr>
          <w:rFonts w:ascii="Times New Roman" w:hAnsi="Times New Roman" w:cs="Times New Roman"/>
          <w:sz w:val="24"/>
          <w:szCs w:val="24"/>
        </w:rPr>
        <w:t>与方法:</w:t>
      </w:r>
    </w:p>
    <w:p>
      <w:pPr>
        <w:pStyle w:val="45"/>
        <w:keepNext w:val="0"/>
        <w:keepLines w:val="0"/>
        <w:widowControl/>
        <w:suppressLineNumbers w:val="0"/>
        <w:shd w:val="clear" w:fill="2B2B2B"/>
        <w:rPr>
          <w:rFonts w:ascii="monospace" w:hAnsi="monospace" w:eastAsia="monospace" w:cs="monospace"/>
          <w:color w:val="A9B7C6"/>
          <w:sz w:val="19"/>
          <w:szCs w:val="19"/>
        </w:rPr>
      </w:pPr>
      <w:r>
        <w:rPr>
          <w:rFonts w:hint="default" w:ascii="monospace" w:hAnsi="monospace" w:eastAsia="monospace" w:cs="monospace"/>
          <w:color w:val="BBB529"/>
          <w:sz w:val="19"/>
          <w:szCs w:val="19"/>
          <w:shd w:val="clear" w:fill="2B2B2B"/>
        </w:rPr>
        <w:t>@Service</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CC7832"/>
          <w:sz w:val="19"/>
          <w:szCs w:val="19"/>
          <w:shd w:val="clear" w:fill="2B2B2B"/>
        </w:rPr>
        <w:t xml:space="preserve">public class </w:t>
      </w:r>
      <w:r>
        <w:rPr>
          <w:rFonts w:hint="default" w:ascii="monospace" w:hAnsi="monospace" w:eastAsia="monospace" w:cs="monospace"/>
          <w:color w:val="A9B7C6"/>
          <w:sz w:val="19"/>
          <w:szCs w:val="19"/>
          <w:shd w:val="clear" w:fill="2B2B2B"/>
        </w:rPr>
        <w:t xml:space="preserve">UserServiceImpl </w:t>
      </w:r>
      <w:r>
        <w:rPr>
          <w:rFonts w:hint="default" w:ascii="monospace" w:hAnsi="monospace" w:eastAsia="monospace" w:cs="monospace"/>
          <w:color w:val="CC7832"/>
          <w:sz w:val="19"/>
          <w:szCs w:val="19"/>
          <w:shd w:val="clear" w:fill="2B2B2B"/>
        </w:rPr>
        <w:t xml:space="preserve">extends </w:t>
      </w:r>
      <w:r>
        <w:rPr>
          <w:rFonts w:hint="default" w:ascii="monospace" w:hAnsi="monospace" w:eastAsia="monospace" w:cs="monospace"/>
          <w:color w:val="A9B7C6"/>
          <w:sz w:val="19"/>
          <w:szCs w:val="19"/>
          <w:shd w:val="clear" w:fill="2B2B2B"/>
        </w:rPr>
        <w:t>ServiceImpl&lt;UserMapper</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User&gt; </w:t>
      </w:r>
      <w:r>
        <w:rPr>
          <w:rFonts w:hint="default" w:ascii="monospace" w:hAnsi="monospace" w:eastAsia="monospace" w:cs="monospace"/>
          <w:color w:val="CC7832"/>
          <w:sz w:val="19"/>
          <w:szCs w:val="19"/>
          <w:shd w:val="clear" w:fill="2B2B2B"/>
        </w:rPr>
        <w:t xml:space="preserve">implements </w:t>
      </w:r>
      <w:r>
        <w:rPr>
          <w:rFonts w:hint="default" w:ascii="monospace" w:hAnsi="monospace" w:eastAsia="monospace" w:cs="monospace"/>
          <w:color w:val="A9B7C6"/>
          <w:sz w:val="19"/>
          <w:szCs w:val="19"/>
          <w:shd w:val="clear" w:fill="2B2B2B"/>
        </w:rPr>
        <w:t>UserService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BBB529"/>
          <w:sz w:val="19"/>
          <w:szCs w:val="19"/>
          <w:shd w:val="clear" w:fill="2B2B2B"/>
        </w:rPr>
        <w:t>@Autowired</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BBB529"/>
          <w:sz w:val="19"/>
          <w:szCs w:val="19"/>
          <w:shd w:val="clear" w:fill="2B2B2B"/>
        </w:rPr>
        <w:t xml:space="preserve">    </w:t>
      </w:r>
      <w:r>
        <w:rPr>
          <w:rFonts w:hint="default" w:ascii="monospace" w:hAnsi="monospace" w:eastAsia="monospace" w:cs="monospace"/>
          <w:color w:val="CC7832"/>
          <w:sz w:val="19"/>
          <w:szCs w:val="19"/>
          <w:shd w:val="clear" w:fill="2B2B2B"/>
        </w:rPr>
        <w:t xml:space="preserve">private </w:t>
      </w:r>
      <w:r>
        <w:rPr>
          <w:rFonts w:hint="default" w:ascii="monospace" w:hAnsi="monospace" w:eastAsia="monospace" w:cs="monospace"/>
          <w:color w:val="A9B7C6"/>
          <w:sz w:val="19"/>
          <w:szCs w:val="19"/>
          <w:shd w:val="clear" w:fill="2B2B2B"/>
        </w:rPr>
        <w:t xml:space="preserve">UserRoleMapper </w:t>
      </w:r>
      <w:r>
        <w:rPr>
          <w:rFonts w:hint="default" w:ascii="monospace" w:hAnsi="monospace" w:eastAsia="monospace" w:cs="monospace"/>
          <w:color w:val="9876AA"/>
          <w:sz w:val="19"/>
          <w:szCs w:val="19"/>
          <w:shd w:val="clear" w:fill="2B2B2B"/>
        </w:rPr>
        <w:t>userRoleMapper</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BBB529"/>
          <w:sz w:val="19"/>
          <w:szCs w:val="19"/>
          <w:shd w:val="clear" w:fill="2B2B2B"/>
        </w:rPr>
        <w:t>@Autowired</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BBB529"/>
          <w:sz w:val="19"/>
          <w:szCs w:val="19"/>
          <w:shd w:val="clear" w:fill="2B2B2B"/>
        </w:rPr>
        <w:t xml:space="preserve">    </w:t>
      </w:r>
      <w:r>
        <w:rPr>
          <w:rFonts w:hint="default" w:ascii="monospace" w:hAnsi="monospace" w:eastAsia="monospace" w:cs="monospace"/>
          <w:color w:val="CC7832"/>
          <w:sz w:val="19"/>
          <w:szCs w:val="19"/>
          <w:shd w:val="clear" w:fill="2B2B2B"/>
        </w:rPr>
        <w:t xml:space="preserve">private </w:t>
      </w:r>
      <w:r>
        <w:rPr>
          <w:rFonts w:hint="default" w:ascii="monospace" w:hAnsi="monospace" w:eastAsia="monospace" w:cs="monospace"/>
          <w:color w:val="A9B7C6"/>
          <w:sz w:val="19"/>
          <w:szCs w:val="19"/>
          <w:shd w:val="clear" w:fill="2B2B2B"/>
        </w:rPr>
        <w:t xml:space="preserve">MenuMapper </w:t>
      </w:r>
      <w:r>
        <w:rPr>
          <w:rFonts w:hint="default" w:ascii="monospace" w:hAnsi="monospace" w:eastAsia="monospace" w:cs="monospace"/>
          <w:color w:val="9876AA"/>
          <w:sz w:val="19"/>
          <w:szCs w:val="19"/>
          <w:shd w:val="clear" w:fill="2B2B2B"/>
        </w:rPr>
        <w:t>menuMapper</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BBB529"/>
          <w:sz w:val="19"/>
          <w:szCs w:val="19"/>
          <w:shd w:val="clear" w:fill="2B2B2B"/>
        </w:rPr>
        <w:t>@Override</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BBB529"/>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User </w:t>
      </w:r>
      <w:r>
        <w:rPr>
          <w:rFonts w:hint="default" w:ascii="monospace" w:hAnsi="monospace" w:eastAsia="monospace" w:cs="monospace"/>
          <w:color w:val="FFC66D"/>
          <w:sz w:val="19"/>
          <w:szCs w:val="19"/>
          <w:shd w:val="clear" w:fill="2B2B2B"/>
        </w:rPr>
        <w:t>getByUsername</w:t>
      </w:r>
      <w:r>
        <w:rPr>
          <w:rFonts w:hint="default" w:ascii="monospace" w:hAnsi="monospace" w:eastAsia="monospace" w:cs="monospace"/>
          <w:color w:val="A9B7C6"/>
          <w:sz w:val="19"/>
          <w:szCs w:val="19"/>
          <w:shd w:val="clear" w:fill="2B2B2B"/>
        </w:rPr>
        <w:t>(String username)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9876AA"/>
          <w:sz w:val="19"/>
          <w:szCs w:val="19"/>
          <w:shd w:val="clear" w:fill="2B2B2B"/>
        </w:rPr>
        <w:t>baseMapper</w:t>
      </w:r>
      <w:r>
        <w:rPr>
          <w:rFonts w:hint="default" w:ascii="monospace" w:hAnsi="monospace" w:eastAsia="monospace" w:cs="monospace"/>
          <w:color w:val="A9B7C6"/>
          <w:sz w:val="19"/>
          <w:szCs w:val="19"/>
          <w:shd w:val="clear" w:fill="2B2B2B"/>
        </w:rPr>
        <w:t>.selectOne(</w:t>
      </w:r>
      <w:r>
        <w:rPr>
          <w:rFonts w:hint="default" w:ascii="monospace" w:hAnsi="monospace" w:eastAsia="monospace" w:cs="monospace"/>
          <w:color w:val="CC7832"/>
          <w:sz w:val="19"/>
          <w:szCs w:val="19"/>
          <w:shd w:val="clear" w:fill="2B2B2B"/>
        </w:rPr>
        <w:t xml:space="preserve">new </w:t>
      </w:r>
      <w:r>
        <w:rPr>
          <w:rFonts w:hint="default" w:ascii="monospace" w:hAnsi="monospace" w:eastAsia="monospace" w:cs="monospace"/>
          <w:color w:val="A9B7C6"/>
          <w:sz w:val="19"/>
          <w:szCs w:val="19"/>
          <w:shd w:val="clear" w:fill="2B2B2B"/>
        </w:rPr>
        <w:t>QueryWrapper&lt;User&gt;().eq(</w:t>
      </w:r>
      <w:r>
        <w:rPr>
          <w:rFonts w:hint="default" w:ascii="monospace" w:hAnsi="monospace" w:eastAsia="monospace" w:cs="monospace"/>
          <w:color w:val="6A8759"/>
          <w:sz w:val="19"/>
          <w:szCs w:val="19"/>
          <w:shd w:val="clear" w:fill="2B2B2B"/>
        </w:rPr>
        <w:t>"username"</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username))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BBB529"/>
          <w:sz w:val="19"/>
          <w:szCs w:val="19"/>
          <w:shd w:val="clear" w:fill="2B2B2B"/>
        </w:rPr>
        <w:t>@Override</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BBB529"/>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User </w:t>
      </w:r>
      <w:r>
        <w:rPr>
          <w:rFonts w:hint="default" w:ascii="monospace" w:hAnsi="monospace" w:eastAsia="monospace" w:cs="monospace"/>
          <w:color w:val="FFC66D"/>
          <w:sz w:val="19"/>
          <w:szCs w:val="19"/>
          <w:shd w:val="clear" w:fill="2B2B2B"/>
        </w:rPr>
        <w:t>getFullById</w:t>
      </w:r>
      <w:r>
        <w:rPr>
          <w:rFonts w:hint="default" w:ascii="monospace" w:hAnsi="monospace" w:eastAsia="monospace" w:cs="monospace"/>
          <w:color w:val="A9B7C6"/>
          <w:sz w:val="19"/>
          <w:szCs w:val="19"/>
          <w:shd w:val="clear" w:fill="2B2B2B"/>
        </w:rPr>
        <w:t>(Integer userId)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List&lt;User&gt; userList = </w:t>
      </w:r>
      <w:r>
        <w:rPr>
          <w:rFonts w:hint="default" w:ascii="monospace" w:hAnsi="monospace" w:eastAsia="monospace" w:cs="monospace"/>
          <w:color w:val="9876AA"/>
          <w:sz w:val="19"/>
          <w:szCs w:val="19"/>
          <w:shd w:val="clear" w:fill="2B2B2B"/>
        </w:rPr>
        <w:t>baseMapper</w:t>
      </w:r>
      <w:r>
        <w:rPr>
          <w:rFonts w:hint="default" w:ascii="monospace" w:hAnsi="monospace" w:eastAsia="monospace" w:cs="monospace"/>
          <w:color w:val="A9B7C6"/>
          <w:sz w:val="19"/>
          <w:szCs w:val="19"/>
          <w:shd w:val="clear" w:fill="2B2B2B"/>
        </w:rPr>
        <w:t>.listAll(</w:t>
      </w:r>
      <w:r>
        <w:rPr>
          <w:rFonts w:hint="default" w:ascii="monospace" w:hAnsi="monospace" w:eastAsia="monospace" w:cs="monospace"/>
          <w:color w:val="CC7832"/>
          <w:sz w:val="19"/>
          <w:szCs w:val="19"/>
          <w:shd w:val="clear" w:fill="2B2B2B"/>
        </w:rPr>
        <w:t xml:space="preserve">new </w:t>
      </w:r>
      <w:r>
        <w:rPr>
          <w:rFonts w:hint="default" w:ascii="monospace" w:hAnsi="monospace" w:eastAsia="monospace" w:cs="monospace"/>
          <w:color w:val="A9B7C6"/>
          <w:sz w:val="19"/>
          <w:szCs w:val="19"/>
          <w:shd w:val="clear" w:fill="2B2B2B"/>
        </w:rPr>
        <w:t>PageParam&lt;User&gt;().put(</w:t>
      </w:r>
      <w:r>
        <w:rPr>
          <w:rFonts w:hint="default" w:ascii="monospace" w:hAnsi="monospace" w:eastAsia="monospace" w:cs="monospace"/>
          <w:color w:val="6A8759"/>
          <w:sz w:val="19"/>
          <w:szCs w:val="19"/>
          <w:shd w:val="clear" w:fill="2B2B2B"/>
        </w:rPr>
        <w:t>"userId"</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userId).getNoPageParam())</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if </w:t>
      </w:r>
      <w:r>
        <w:rPr>
          <w:rFonts w:hint="default" w:ascii="monospace" w:hAnsi="monospace" w:eastAsia="monospace" w:cs="monospace"/>
          <w:color w:val="A9B7C6"/>
          <w:sz w:val="19"/>
          <w:szCs w:val="19"/>
          <w:shd w:val="clear" w:fill="2B2B2B"/>
        </w:rPr>
        <w:t xml:space="preserve">(userList == </w:t>
      </w:r>
      <w:r>
        <w:rPr>
          <w:rFonts w:hint="default" w:ascii="monospace" w:hAnsi="monospace" w:eastAsia="monospace" w:cs="monospace"/>
          <w:color w:val="CC7832"/>
          <w:sz w:val="19"/>
          <w:szCs w:val="19"/>
          <w:shd w:val="clear" w:fill="2B2B2B"/>
        </w:rPr>
        <w:t xml:space="preserve">null </w:t>
      </w:r>
      <w:r>
        <w:rPr>
          <w:rFonts w:hint="default" w:ascii="monospace" w:hAnsi="monospace" w:eastAsia="monospace" w:cs="monospace"/>
          <w:color w:val="A9B7C6"/>
          <w:sz w:val="19"/>
          <w:szCs w:val="19"/>
          <w:shd w:val="clear" w:fill="2B2B2B"/>
        </w:rPr>
        <w:t xml:space="preserve">|| userList.size() == </w:t>
      </w:r>
      <w:r>
        <w:rPr>
          <w:rFonts w:hint="default" w:ascii="monospace" w:hAnsi="monospace" w:eastAsia="monospace" w:cs="monospace"/>
          <w:color w:val="6897BB"/>
          <w:sz w:val="19"/>
          <w:szCs w:val="19"/>
          <w:shd w:val="clear" w:fill="2B2B2B"/>
        </w:rPr>
        <w:t>0</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return null;</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return </w:t>
      </w:r>
      <w:r>
        <w:rPr>
          <w:rFonts w:hint="default" w:ascii="monospace" w:hAnsi="monospace" w:eastAsia="monospace" w:cs="monospace"/>
          <w:color w:val="A9B7C6"/>
          <w:sz w:val="19"/>
          <w:szCs w:val="19"/>
          <w:shd w:val="clear" w:fill="2B2B2B"/>
        </w:rPr>
        <w:t>selectRoleAndAuth(userList.get(</w:t>
      </w:r>
      <w:r>
        <w:rPr>
          <w:rFonts w:hint="default" w:ascii="monospace" w:hAnsi="monospace" w:eastAsia="monospace" w:cs="monospace"/>
          <w:color w:val="6897BB"/>
          <w:sz w:val="19"/>
          <w:szCs w:val="19"/>
          <w:shd w:val="clear" w:fill="2B2B2B"/>
        </w:rPr>
        <w:t>0</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BBB529"/>
          <w:sz w:val="19"/>
          <w:szCs w:val="19"/>
          <w:shd w:val="clear" w:fill="2B2B2B"/>
        </w:rPr>
        <w:t>@Override</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BBB529"/>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User </w:t>
      </w:r>
      <w:r>
        <w:rPr>
          <w:rFonts w:hint="default" w:ascii="monospace" w:hAnsi="monospace" w:eastAsia="monospace" w:cs="monospace"/>
          <w:color w:val="FFC66D"/>
          <w:sz w:val="19"/>
          <w:szCs w:val="19"/>
          <w:shd w:val="clear" w:fill="2B2B2B"/>
        </w:rPr>
        <w:t>selectRoleAndAuth</w:t>
      </w:r>
      <w:r>
        <w:rPr>
          <w:rFonts w:hint="default" w:ascii="monospace" w:hAnsi="monospace" w:eastAsia="monospace" w:cs="monospace"/>
          <w:color w:val="A9B7C6"/>
          <w:sz w:val="19"/>
          <w:szCs w:val="19"/>
          <w:shd w:val="clear" w:fill="2B2B2B"/>
        </w:rPr>
        <w:t>(User user)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user.setRoles(</w:t>
      </w:r>
      <w:r>
        <w:rPr>
          <w:rFonts w:hint="default" w:ascii="monospace" w:hAnsi="monospace" w:eastAsia="monospace" w:cs="monospace"/>
          <w:color w:val="9876AA"/>
          <w:sz w:val="19"/>
          <w:szCs w:val="19"/>
          <w:shd w:val="clear" w:fill="2B2B2B"/>
        </w:rPr>
        <w:t>userRoleMapper</w:t>
      </w:r>
      <w:r>
        <w:rPr>
          <w:rFonts w:hint="default" w:ascii="monospace" w:hAnsi="monospace" w:eastAsia="monospace" w:cs="monospace"/>
          <w:color w:val="A9B7C6"/>
          <w:sz w:val="19"/>
          <w:szCs w:val="19"/>
          <w:shd w:val="clear" w:fill="2B2B2B"/>
        </w:rPr>
        <w:t>.listByUserId(user.getUserId()))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List&lt;Menu&gt; menus = </w:t>
      </w:r>
      <w:r>
        <w:rPr>
          <w:rFonts w:hint="default" w:ascii="monospace" w:hAnsi="monospace" w:eastAsia="monospace" w:cs="monospace"/>
          <w:color w:val="9876AA"/>
          <w:sz w:val="19"/>
          <w:szCs w:val="19"/>
          <w:shd w:val="clear" w:fill="2B2B2B"/>
        </w:rPr>
        <w:t>menuMapper</w:t>
      </w:r>
      <w:r>
        <w:rPr>
          <w:rFonts w:hint="default" w:ascii="monospace" w:hAnsi="monospace" w:eastAsia="monospace" w:cs="monospace"/>
          <w:color w:val="A9B7C6"/>
          <w:sz w:val="19"/>
          <w:szCs w:val="19"/>
          <w:shd w:val="clear" w:fill="2B2B2B"/>
        </w:rPr>
        <w:t>.listByUserId(user.getUserId()</w:t>
      </w:r>
      <w:r>
        <w:rPr>
          <w:rFonts w:hint="default" w:ascii="monospace" w:hAnsi="monospace" w:eastAsia="monospace" w:cs="monospace"/>
          <w:color w:val="CC7832"/>
          <w:sz w:val="19"/>
          <w:szCs w:val="19"/>
          <w:shd w:val="clear" w:fill="2B2B2B"/>
        </w:rPr>
        <w:t>, null</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List&lt;String&gt; auths = </w:t>
      </w:r>
      <w:r>
        <w:rPr>
          <w:rFonts w:hint="default" w:ascii="monospace" w:hAnsi="monospace" w:eastAsia="monospace" w:cs="monospace"/>
          <w:color w:val="CC7832"/>
          <w:sz w:val="19"/>
          <w:szCs w:val="19"/>
          <w:shd w:val="clear" w:fill="2B2B2B"/>
        </w:rPr>
        <w:t xml:space="preserve">new </w:t>
      </w:r>
      <w:r>
        <w:rPr>
          <w:rFonts w:hint="default" w:ascii="monospace" w:hAnsi="monospace" w:eastAsia="monospace" w:cs="monospace"/>
          <w:color w:val="A9B7C6"/>
          <w:sz w:val="19"/>
          <w:szCs w:val="19"/>
          <w:shd w:val="clear" w:fill="2B2B2B"/>
        </w:rPr>
        <w:t>ArrayList&lt;&gt;()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for </w:t>
      </w:r>
      <w:r>
        <w:rPr>
          <w:rFonts w:hint="default" w:ascii="monospace" w:hAnsi="monospace" w:eastAsia="monospace" w:cs="monospace"/>
          <w:color w:val="A9B7C6"/>
          <w:sz w:val="19"/>
          <w:szCs w:val="19"/>
          <w:shd w:val="clear" w:fill="2B2B2B"/>
        </w:rPr>
        <w:t>(Menu menu : menus)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auths.add(menu.getAuthority())</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user.setAuthorities(auths)</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return </w:t>
      </w:r>
      <w:r>
        <w:rPr>
          <w:rFonts w:hint="default" w:ascii="monospace" w:hAnsi="monospace" w:eastAsia="monospace" w:cs="monospace"/>
          <w:color w:val="A9B7C6"/>
          <w:sz w:val="19"/>
          <w:szCs w:val="19"/>
          <w:shd w:val="clear" w:fill="2B2B2B"/>
        </w:rPr>
        <w:t>user</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BBB529"/>
          <w:sz w:val="19"/>
          <w:szCs w:val="19"/>
          <w:shd w:val="clear" w:fill="2B2B2B"/>
        </w:rPr>
        <w:t>@Override</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BBB529"/>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PageResult&lt;User&gt; </w:t>
      </w:r>
      <w:r>
        <w:rPr>
          <w:rFonts w:hint="default" w:ascii="monospace" w:hAnsi="monospace" w:eastAsia="monospace" w:cs="monospace"/>
          <w:color w:val="FFC66D"/>
          <w:sz w:val="19"/>
          <w:szCs w:val="19"/>
          <w:shd w:val="clear" w:fill="2B2B2B"/>
        </w:rPr>
        <w:t>listPage</w:t>
      </w:r>
      <w:r>
        <w:rPr>
          <w:rFonts w:hint="default" w:ascii="monospace" w:hAnsi="monospace" w:eastAsia="monospace" w:cs="monospace"/>
          <w:color w:val="A9B7C6"/>
          <w:sz w:val="19"/>
          <w:szCs w:val="19"/>
          <w:shd w:val="clear" w:fill="2B2B2B"/>
        </w:rPr>
        <w:t>(PageParam&lt;User&gt; page)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List&lt;User&gt; users = </w:t>
      </w:r>
      <w:r>
        <w:rPr>
          <w:rFonts w:hint="default" w:ascii="monospace" w:hAnsi="monospace" w:eastAsia="monospace" w:cs="monospace"/>
          <w:color w:val="9876AA"/>
          <w:sz w:val="19"/>
          <w:szCs w:val="19"/>
          <w:shd w:val="clear" w:fill="2B2B2B"/>
        </w:rPr>
        <w:t>baseMapper</w:t>
      </w:r>
      <w:r>
        <w:rPr>
          <w:rFonts w:hint="default" w:ascii="monospace" w:hAnsi="monospace" w:eastAsia="monospace" w:cs="monospace"/>
          <w:color w:val="A9B7C6"/>
          <w:sz w:val="19"/>
          <w:szCs w:val="19"/>
          <w:shd w:val="clear" w:fill="2B2B2B"/>
        </w:rPr>
        <w:t>.listPage(page)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808080"/>
          <w:sz w:val="19"/>
          <w:szCs w:val="19"/>
          <w:shd w:val="clear" w:fill="2B2B2B"/>
        </w:rPr>
        <w:t xml:space="preserve">// </w:t>
      </w:r>
      <w:r>
        <w:rPr>
          <w:rFonts w:hint="eastAsia" w:ascii="宋体" w:hAnsi="宋体" w:eastAsia="宋体" w:cs="宋体"/>
          <w:color w:val="808080"/>
          <w:sz w:val="19"/>
          <w:szCs w:val="19"/>
          <w:shd w:val="clear" w:fill="2B2B2B"/>
        </w:rPr>
        <w:t>查询用户的角色</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808080"/>
          <w:sz w:val="19"/>
          <w:szCs w:val="19"/>
          <w:shd w:val="clear" w:fill="2B2B2B"/>
        </w:rPr>
        <w:t xml:space="preserve">        </w:t>
      </w:r>
      <w:r>
        <w:rPr>
          <w:rFonts w:hint="default" w:ascii="monospace" w:hAnsi="monospace" w:eastAsia="monospace" w:cs="monospace"/>
          <w:color w:val="A9B7C6"/>
          <w:sz w:val="19"/>
          <w:szCs w:val="19"/>
          <w:shd w:val="clear" w:fill="2B2B2B"/>
        </w:rPr>
        <w:t>selectUserRoles(users)</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return new </w:t>
      </w:r>
      <w:r>
        <w:rPr>
          <w:rFonts w:hint="default" w:ascii="monospace" w:hAnsi="monospace" w:eastAsia="monospace" w:cs="monospace"/>
          <w:color w:val="A9B7C6"/>
          <w:sz w:val="19"/>
          <w:szCs w:val="19"/>
          <w:shd w:val="clear" w:fill="2B2B2B"/>
        </w:rPr>
        <w:t>PageResult&lt;&gt;(users</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page.getTotal())</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BBB529"/>
          <w:sz w:val="19"/>
          <w:szCs w:val="19"/>
          <w:shd w:val="clear" w:fill="2B2B2B"/>
        </w:rPr>
        <w:t>@Override</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BBB529"/>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List&lt;User&gt; </w:t>
      </w:r>
      <w:r>
        <w:rPr>
          <w:rFonts w:hint="default" w:ascii="monospace" w:hAnsi="monospace" w:eastAsia="monospace" w:cs="monospace"/>
          <w:color w:val="FFC66D"/>
          <w:sz w:val="19"/>
          <w:szCs w:val="19"/>
          <w:shd w:val="clear" w:fill="2B2B2B"/>
        </w:rPr>
        <w:t>listAll</w:t>
      </w:r>
      <w:r>
        <w:rPr>
          <w:rFonts w:hint="default" w:ascii="monospace" w:hAnsi="monospace" w:eastAsia="monospace" w:cs="monospace"/>
          <w:color w:val="A9B7C6"/>
          <w:sz w:val="19"/>
          <w:szCs w:val="19"/>
          <w:shd w:val="clear" w:fill="2B2B2B"/>
        </w:rPr>
        <w:t>(Map&lt;String</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Object&gt; page)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List&lt;User&gt; users = </w:t>
      </w:r>
      <w:r>
        <w:rPr>
          <w:rFonts w:hint="default" w:ascii="monospace" w:hAnsi="monospace" w:eastAsia="monospace" w:cs="monospace"/>
          <w:color w:val="9876AA"/>
          <w:sz w:val="19"/>
          <w:szCs w:val="19"/>
          <w:shd w:val="clear" w:fill="2B2B2B"/>
        </w:rPr>
        <w:t>baseMapper</w:t>
      </w:r>
      <w:r>
        <w:rPr>
          <w:rFonts w:hint="default" w:ascii="monospace" w:hAnsi="monospace" w:eastAsia="monospace" w:cs="monospace"/>
          <w:color w:val="A9B7C6"/>
          <w:sz w:val="19"/>
          <w:szCs w:val="19"/>
          <w:shd w:val="clear" w:fill="2B2B2B"/>
        </w:rPr>
        <w:t>.listAll(page)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808080"/>
          <w:sz w:val="19"/>
          <w:szCs w:val="19"/>
          <w:shd w:val="clear" w:fill="2B2B2B"/>
        </w:rPr>
        <w:t xml:space="preserve">// </w:t>
      </w:r>
      <w:r>
        <w:rPr>
          <w:rFonts w:hint="eastAsia" w:ascii="宋体" w:hAnsi="宋体" w:eastAsia="宋体" w:cs="宋体"/>
          <w:color w:val="808080"/>
          <w:sz w:val="19"/>
          <w:szCs w:val="19"/>
          <w:shd w:val="clear" w:fill="2B2B2B"/>
        </w:rPr>
        <w:t>查询用户的角色</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808080"/>
          <w:sz w:val="19"/>
          <w:szCs w:val="19"/>
          <w:shd w:val="clear" w:fill="2B2B2B"/>
        </w:rPr>
        <w:t xml:space="preserve">        </w:t>
      </w:r>
      <w:r>
        <w:rPr>
          <w:rFonts w:hint="default" w:ascii="monospace" w:hAnsi="monospace" w:eastAsia="monospace" w:cs="monospace"/>
          <w:color w:val="A9B7C6"/>
          <w:sz w:val="19"/>
          <w:szCs w:val="19"/>
          <w:shd w:val="clear" w:fill="2B2B2B"/>
        </w:rPr>
        <w:t>selectUserRoles(users)</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return </w:t>
      </w:r>
      <w:r>
        <w:rPr>
          <w:rFonts w:hint="default" w:ascii="monospace" w:hAnsi="monospace" w:eastAsia="monospace" w:cs="monospace"/>
          <w:color w:val="A9B7C6"/>
          <w:sz w:val="19"/>
          <w:szCs w:val="19"/>
          <w:shd w:val="clear" w:fill="2B2B2B"/>
        </w:rPr>
        <w:t>users</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BBB529"/>
          <w:sz w:val="19"/>
          <w:szCs w:val="19"/>
          <w:shd w:val="clear" w:fill="2B2B2B"/>
        </w:rPr>
        <w:t>@Transactional</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BBB529"/>
          <w:sz w:val="19"/>
          <w:szCs w:val="19"/>
          <w:shd w:val="clear" w:fill="2B2B2B"/>
        </w:rPr>
        <w:t xml:space="preserve">    @Override</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BBB529"/>
          <w:sz w:val="19"/>
          <w:szCs w:val="19"/>
          <w:shd w:val="clear" w:fill="2B2B2B"/>
        </w:rPr>
        <w:t xml:space="preserve">    </w:t>
      </w:r>
      <w:r>
        <w:rPr>
          <w:rFonts w:hint="default" w:ascii="monospace" w:hAnsi="monospace" w:eastAsia="monospace" w:cs="monospace"/>
          <w:color w:val="CC7832"/>
          <w:sz w:val="19"/>
          <w:szCs w:val="19"/>
          <w:shd w:val="clear" w:fill="2B2B2B"/>
        </w:rPr>
        <w:t xml:space="preserve">public boolean </w:t>
      </w:r>
      <w:r>
        <w:rPr>
          <w:rFonts w:hint="default" w:ascii="monospace" w:hAnsi="monospace" w:eastAsia="monospace" w:cs="monospace"/>
          <w:color w:val="FFC66D"/>
          <w:sz w:val="19"/>
          <w:szCs w:val="19"/>
          <w:shd w:val="clear" w:fill="2B2B2B"/>
        </w:rPr>
        <w:t>saveUser</w:t>
      </w:r>
      <w:r>
        <w:rPr>
          <w:rFonts w:hint="default" w:ascii="monospace" w:hAnsi="monospace" w:eastAsia="monospace" w:cs="monospace"/>
          <w:color w:val="A9B7C6"/>
          <w:sz w:val="19"/>
          <w:szCs w:val="19"/>
          <w:shd w:val="clear" w:fill="2B2B2B"/>
        </w:rPr>
        <w:t>(User user)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if </w:t>
      </w:r>
      <w:r>
        <w:rPr>
          <w:rFonts w:hint="default" w:ascii="monospace" w:hAnsi="monospace" w:eastAsia="monospace" w:cs="monospace"/>
          <w:color w:val="A9B7C6"/>
          <w:sz w:val="19"/>
          <w:szCs w:val="19"/>
          <w:shd w:val="clear" w:fill="2B2B2B"/>
        </w:rPr>
        <w:t xml:space="preserve">(user.getUsername() != </w:t>
      </w:r>
      <w:r>
        <w:rPr>
          <w:rFonts w:hint="default" w:ascii="monospace" w:hAnsi="monospace" w:eastAsia="monospace" w:cs="monospace"/>
          <w:color w:val="CC7832"/>
          <w:sz w:val="19"/>
          <w:szCs w:val="19"/>
          <w:shd w:val="clear" w:fill="2B2B2B"/>
        </w:rPr>
        <w:t xml:space="preserve">null </w:t>
      </w:r>
      <w:r>
        <w:rPr>
          <w:rFonts w:hint="default" w:ascii="monospace" w:hAnsi="monospace" w:eastAsia="monospace" w:cs="monospace"/>
          <w:color w:val="A9B7C6"/>
          <w:sz w:val="19"/>
          <w:szCs w:val="19"/>
          <w:shd w:val="clear" w:fill="2B2B2B"/>
        </w:rPr>
        <w:t xml:space="preserve">&amp;&amp; </w:t>
      </w:r>
      <w:r>
        <w:rPr>
          <w:rFonts w:hint="default" w:ascii="monospace" w:hAnsi="monospace" w:eastAsia="monospace" w:cs="monospace"/>
          <w:color w:val="9876AA"/>
          <w:sz w:val="19"/>
          <w:szCs w:val="19"/>
          <w:shd w:val="clear" w:fill="2B2B2B"/>
        </w:rPr>
        <w:t>baseMapper</w:t>
      </w:r>
      <w:r>
        <w:rPr>
          <w:rFonts w:hint="default" w:ascii="monospace" w:hAnsi="monospace" w:eastAsia="monospace" w:cs="monospace"/>
          <w:color w:val="A9B7C6"/>
          <w:sz w:val="19"/>
          <w:szCs w:val="19"/>
          <w:shd w:val="clear" w:fill="2B2B2B"/>
        </w:rPr>
        <w:t>.selectCount(</w:t>
      </w:r>
      <w:r>
        <w:rPr>
          <w:rFonts w:hint="default" w:ascii="monospace" w:hAnsi="monospace" w:eastAsia="monospace" w:cs="monospace"/>
          <w:color w:val="CC7832"/>
          <w:sz w:val="19"/>
          <w:szCs w:val="19"/>
          <w:shd w:val="clear" w:fill="2B2B2B"/>
        </w:rPr>
        <w:t xml:space="preserve">new </w:t>
      </w:r>
      <w:r>
        <w:rPr>
          <w:rFonts w:hint="default" w:ascii="monospace" w:hAnsi="monospace" w:eastAsia="monospace" w:cs="monospace"/>
          <w:color w:val="A9B7C6"/>
          <w:sz w:val="19"/>
          <w:szCs w:val="19"/>
          <w:shd w:val="clear" w:fill="2B2B2B"/>
        </w:rPr>
        <w:t>QueryWrapper&lt;User&gt;()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.eq(</w:t>
      </w:r>
      <w:r>
        <w:rPr>
          <w:rFonts w:hint="default" w:ascii="monospace" w:hAnsi="monospace" w:eastAsia="monospace" w:cs="monospace"/>
          <w:color w:val="6A8759"/>
          <w:sz w:val="19"/>
          <w:szCs w:val="19"/>
          <w:shd w:val="clear" w:fill="2B2B2B"/>
        </w:rPr>
        <w:t>"username"</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user.getUsername())) &gt; </w:t>
      </w:r>
      <w:r>
        <w:rPr>
          <w:rFonts w:hint="default" w:ascii="monospace" w:hAnsi="monospace" w:eastAsia="monospace" w:cs="monospace"/>
          <w:color w:val="6897BB"/>
          <w:sz w:val="19"/>
          <w:szCs w:val="19"/>
          <w:shd w:val="clear" w:fill="2B2B2B"/>
        </w:rPr>
        <w:t>0</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throw new </w:t>
      </w:r>
      <w:r>
        <w:rPr>
          <w:rFonts w:hint="default" w:ascii="monospace" w:hAnsi="monospace" w:eastAsia="monospace" w:cs="monospace"/>
          <w:color w:val="A9B7C6"/>
          <w:sz w:val="19"/>
          <w:szCs w:val="19"/>
          <w:shd w:val="clear" w:fill="2B2B2B"/>
        </w:rPr>
        <w:t>BusinessException(</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账号已存在</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if </w:t>
      </w:r>
      <w:r>
        <w:rPr>
          <w:rFonts w:hint="default" w:ascii="monospace" w:hAnsi="monospace" w:eastAsia="monospace" w:cs="monospace"/>
          <w:color w:val="A9B7C6"/>
          <w:sz w:val="19"/>
          <w:szCs w:val="19"/>
          <w:shd w:val="clear" w:fill="2B2B2B"/>
        </w:rPr>
        <w:t xml:space="preserve">(user.getPhone() != </w:t>
      </w:r>
      <w:r>
        <w:rPr>
          <w:rFonts w:hint="default" w:ascii="monospace" w:hAnsi="monospace" w:eastAsia="monospace" w:cs="monospace"/>
          <w:color w:val="CC7832"/>
          <w:sz w:val="19"/>
          <w:szCs w:val="19"/>
          <w:shd w:val="clear" w:fill="2B2B2B"/>
        </w:rPr>
        <w:t xml:space="preserve">null </w:t>
      </w:r>
      <w:r>
        <w:rPr>
          <w:rFonts w:hint="default" w:ascii="monospace" w:hAnsi="monospace" w:eastAsia="monospace" w:cs="monospace"/>
          <w:color w:val="A9B7C6"/>
          <w:sz w:val="19"/>
          <w:szCs w:val="19"/>
          <w:shd w:val="clear" w:fill="2B2B2B"/>
        </w:rPr>
        <w:t xml:space="preserve">&amp;&amp; </w:t>
      </w:r>
      <w:r>
        <w:rPr>
          <w:rFonts w:hint="default" w:ascii="monospace" w:hAnsi="monospace" w:eastAsia="monospace" w:cs="monospace"/>
          <w:color w:val="9876AA"/>
          <w:sz w:val="19"/>
          <w:szCs w:val="19"/>
          <w:shd w:val="clear" w:fill="2B2B2B"/>
        </w:rPr>
        <w:t>baseMapper</w:t>
      </w:r>
      <w:r>
        <w:rPr>
          <w:rFonts w:hint="default" w:ascii="monospace" w:hAnsi="monospace" w:eastAsia="monospace" w:cs="monospace"/>
          <w:color w:val="A9B7C6"/>
          <w:sz w:val="19"/>
          <w:szCs w:val="19"/>
          <w:shd w:val="clear" w:fill="2B2B2B"/>
        </w:rPr>
        <w:t>.selectCount(</w:t>
      </w:r>
      <w:r>
        <w:rPr>
          <w:rFonts w:hint="default" w:ascii="monospace" w:hAnsi="monospace" w:eastAsia="monospace" w:cs="monospace"/>
          <w:color w:val="CC7832"/>
          <w:sz w:val="19"/>
          <w:szCs w:val="19"/>
          <w:shd w:val="clear" w:fill="2B2B2B"/>
        </w:rPr>
        <w:t xml:space="preserve">new </w:t>
      </w:r>
      <w:r>
        <w:rPr>
          <w:rFonts w:hint="default" w:ascii="monospace" w:hAnsi="monospace" w:eastAsia="monospace" w:cs="monospace"/>
          <w:color w:val="A9B7C6"/>
          <w:sz w:val="19"/>
          <w:szCs w:val="19"/>
          <w:shd w:val="clear" w:fill="2B2B2B"/>
        </w:rPr>
        <w:t>QueryWrapper&lt;User&gt;()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.eq(</w:t>
      </w:r>
      <w:r>
        <w:rPr>
          <w:rFonts w:hint="default" w:ascii="monospace" w:hAnsi="monospace" w:eastAsia="monospace" w:cs="monospace"/>
          <w:color w:val="6A8759"/>
          <w:sz w:val="19"/>
          <w:szCs w:val="19"/>
          <w:shd w:val="clear" w:fill="2B2B2B"/>
        </w:rPr>
        <w:t>"phone"</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user.getPhone())) &gt; </w:t>
      </w:r>
      <w:r>
        <w:rPr>
          <w:rFonts w:hint="default" w:ascii="monospace" w:hAnsi="monospace" w:eastAsia="monospace" w:cs="monospace"/>
          <w:color w:val="6897BB"/>
          <w:sz w:val="19"/>
          <w:szCs w:val="19"/>
          <w:shd w:val="clear" w:fill="2B2B2B"/>
        </w:rPr>
        <w:t>0</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throw new </w:t>
      </w:r>
      <w:r>
        <w:rPr>
          <w:rFonts w:hint="default" w:ascii="monospace" w:hAnsi="monospace" w:eastAsia="monospace" w:cs="monospace"/>
          <w:color w:val="A9B7C6"/>
          <w:sz w:val="19"/>
          <w:szCs w:val="19"/>
          <w:shd w:val="clear" w:fill="2B2B2B"/>
        </w:rPr>
        <w:t>BusinessException(</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手机号已存在</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if </w:t>
      </w:r>
      <w:r>
        <w:rPr>
          <w:rFonts w:hint="default" w:ascii="monospace" w:hAnsi="monospace" w:eastAsia="monospace" w:cs="monospace"/>
          <w:color w:val="A9B7C6"/>
          <w:sz w:val="19"/>
          <w:szCs w:val="19"/>
          <w:shd w:val="clear" w:fill="2B2B2B"/>
        </w:rPr>
        <w:t xml:space="preserve">(user.getEmail() != </w:t>
      </w:r>
      <w:r>
        <w:rPr>
          <w:rFonts w:hint="default" w:ascii="monospace" w:hAnsi="monospace" w:eastAsia="monospace" w:cs="monospace"/>
          <w:color w:val="CC7832"/>
          <w:sz w:val="19"/>
          <w:szCs w:val="19"/>
          <w:shd w:val="clear" w:fill="2B2B2B"/>
        </w:rPr>
        <w:t xml:space="preserve">null </w:t>
      </w:r>
      <w:r>
        <w:rPr>
          <w:rFonts w:hint="default" w:ascii="monospace" w:hAnsi="monospace" w:eastAsia="monospace" w:cs="monospace"/>
          <w:color w:val="A9B7C6"/>
          <w:sz w:val="19"/>
          <w:szCs w:val="19"/>
          <w:shd w:val="clear" w:fill="2B2B2B"/>
        </w:rPr>
        <w:t xml:space="preserve">&amp;&amp; </w:t>
      </w:r>
      <w:r>
        <w:rPr>
          <w:rFonts w:hint="default" w:ascii="monospace" w:hAnsi="monospace" w:eastAsia="monospace" w:cs="monospace"/>
          <w:color w:val="9876AA"/>
          <w:sz w:val="19"/>
          <w:szCs w:val="19"/>
          <w:shd w:val="clear" w:fill="2B2B2B"/>
        </w:rPr>
        <w:t>baseMapper</w:t>
      </w:r>
      <w:r>
        <w:rPr>
          <w:rFonts w:hint="default" w:ascii="monospace" w:hAnsi="monospace" w:eastAsia="monospace" w:cs="monospace"/>
          <w:color w:val="A9B7C6"/>
          <w:sz w:val="19"/>
          <w:szCs w:val="19"/>
          <w:shd w:val="clear" w:fill="2B2B2B"/>
        </w:rPr>
        <w:t>.selectCount(</w:t>
      </w:r>
      <w:r>
        <w:rPr>
          <w:rFonts w:hint="default" w:ascii="monospace" w:hAnsi="monospace" w:eastAsia="monospace" w:cs="monospace"/>
          <w:color w:val="CC7832"/>
          <w:sz w:val="19"/>
          <w:szCs w:val="19"/>
          <w:shd w:val="clear" w:fill="2B2B2B"/>
        </w:rPr>
        <w:t xml:space="preserve">new </w:t>
      </w:r>
      <w:r>
        <w:rPr>
          <w:rFonts w:hint="default" w:ascii="monospace" w:hAnsi="monospace" w:eastAsia="monospace" w:cs="monospace"/>
          <w:color w:val="A9B7C6"/>
          <w:sz w:val="19"/>
          <w:szCs w:val="19"/>
          <w:shd w:val="clear" w:fill="2B2B2B"/>
        </w:rPr>
        <w:t>QueryWrapper&lt;User&gt;()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.eq(</w:t>
      </w:r>
      <w:r>
        <w:rPr>
          <w:rFonts w:hint="default" w:ascii="monospace" w:hAnsi="monospace" w:eastAsia="monospace" w:cs="monospace"/>
          <w:color w:val="6A8759"/>
          <w:sz w:val="19"/>
          <w:szCs w:val="19"/>
          <w:shd w:val="clear" w:fill="2B2B2B"/>
        </w:rPr>
        <w:t>"email"</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user.getEmail())) &gt; </w:t>
      </w:r>
      <w:r>
        <w:rPr>
          <w:rFonts w:hint="default" w:ascii="monospace" w:hAnsi="monospace" w:eastAsia="monospace" w:cs="monospace"/>
          <w:color w:val="6897BB"/>
          <w:sz w:val="19"/>
          <w:szCs w:val="19"/>
          <w:shd w:val="clear" w:fill="2B2B2B"/>
        </w:rPr>
        <w:t>0</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throw new </w:t>
      </w:r>
      <w:r>
        <w:rPr>
          <w:rFonts w:hint="default" w:ascii="monospace" w:hAnsi="monospace" w:eastAsia="monospace" w:cs="monospace"/>
          <w:color w:val="A9B7C6"/>
          <w:sz w:val="19"/>
          <w:szCs w:val="19"/>
          <w:shd w:val="clear" w:fill="2B2B2B"/>
        </w:rPr>
        <w:t>BusinessException(</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邮箱已存在</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boolean </w:t>
      </w:r>
      <w:r>
        <w:rPr>
          <w:rFonts w:hint="default" w:ascii="monospace" w:hAnsi="monospace" w:eastAsia="monospace" w:cs="monospace"/>
          <w:color w:val="A9B7C6"/>
          <w:sz w:val="19"/>
          <w:szCs w:val="19"/>
          <w:shd w:val="clear" w:fill="2B2B2B"/>
        </w:rPr>
        <w:t xml:space="preserve">result = </w:t>
      </w:r>
      <w:r>
        <w:rPr>
          <w:rFonts w:hint="default" w:ascii="monospace" w:hAnsi="monospace" w:eastAsia="monospace" w:cs="monospace"/>
          <w:color w:val="9876AA"/>
          <w:sz w:val="19"/>
          <w:szCs w:val="19"/>
          <w:shd w:val="clear" w:fill="2B2B2B"/>
        </w:rPr>
        <w:t>baseMapper</w:t>
      </w:r>
      <w:r>
        <w:rPr>
          <w:rFonts w:hint="default" w:ascii="monospace" w:hAnsi="monospace" w:eastAsia="monospace" w:cs="monospace"/>
          <w:color w:val="A9B7C6"/>
          <w:sz w:val="19"/>
          <w:szCs w:val="19"/>
          <w:shd w:val="clear" w:fill="2B2B2B"/>
        </w:rPr>
        <w:t xml:space="preserve">.insert(user) &gt; </w:t>
      </w:r>
      <w:r>
        <w:rPr>
          <w:rFonts w:hint="default" w:ascii="monospace" w:hAnsi="monospace" w:eastAsia="monospace" w:cs="monospace"/>
          <w:color w:val="6897BB"/>
          <w:sz w:val="19"/>
          <w:szCs w:val="19"/>
          <w:shd w:val="clear" w:fill="2B2B2B"/>
        </w:rPr>
        <w:t>0</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if </w:t>
      </w:r>
      <w:r>
        <w:rPr>
          <w:rFonts w:hint="default" w:ascii="monospace" w:hAnsi="monospace" w:eastAsia="monospace" w:cs="monospace"/>
          <w:color w:val="A9B7C6"/>
          <w:sz w:val="19"/>
          <w:szCs w:val="19"/>
          <w:shd w:val="clear" w:fill="2B2B2B"/>
        </w:rPr>
        <w:t xml:space="preserve">(result &amp;&amp; user.getRoleIds() != </w:t>
      </w:r>
      <w:r>
        <w:rPr>
          <w:rFonts w:hint="default" w:ascii="monospace" w:hAnsi="monospace" w:eastAsia="monospace" w:cs="monospace"/>
          <w:color w:val="CC7832"/>
          <w:sz w:val="19"/>
          <w:szCs w:val="19"/>
          <w:shd w:val="clear" w:fill="2B2B2B"/>
        </w:rPr>
        <w:t>null</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addUserRoles(user.getUserId()</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user.getRoleIds()</w:t>
      </w:r>
      <w:r>
        <w:rPr>
          <w:rFonts w:hint="default" w:ascii="monospace" w:hAnsi="monospace" w:eastAsia="monospace" w:cs="monospace"/>
          <w:color w:val="CC7832"/>
          <w:sz w:val="19"/>
          <w:szCs w:val="19"/>
          <w:shd w:val="clear" w:fill="2B2B2B"/>
        </w:rPr>
        <w:t>, false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result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BBB529"/>
          <w:sz w:val="19"/>
          <w:szCs w:val="19"/>
          <w:shd w:val="clear" w:fill="2B2B2B"/>
        </w:rPr>
        <w:t>@Transactional</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BBB529"/>
          <w:sz w:val="19"/>
          <w:szCs w:val="19"/>
          <w:shd w:val="clear" w:fill="2B2B2B"/>
        </w:rPr>
        <w:t xml:space="preserve">    @Override</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BBB529"/>
          <w:sz w:val="19"/>
          <w:szCs w:val="19"/>
          <w:shd w:val="clear" w:fill="2B2B2B"/>
        </w:rPr>
        <w:t xml:space="preserve">    </w:t>
      </w:r>
      <w:r>
        <w:rPr>
          <w:rFonts w:hint="default" w:ascii="monospace" w:hAnsi="monospace" w:eastAsia="monospace" w:cs="monospace"/>
          <w:color w:val="CC7832"/>
          <w:sz w:val="19"/>
          <w:szCs w:val="19"/>
          <w:shd w:val="clear" w:fill="2B2B2B"/>
        </w:rPr>
        <w:t xml:space="preserve">public boolean </w:t>
      </w:r>
      <w:r>
        <w:rPr>
          <w:rFonts w:hint="default" w:ascii="monospace" w:hAnsi="monospace" w:eastAsia="monospace" w:cs="monospace"/>
          <w:color w:val="FFC66D"/>
          <w:sz w:val="19"/>
          <w:szCs w:val="19"/>
          <w:shd w:val="clear" w:fill="2B2B2B"/>
        </w:rPr>
        <w:t>updateUser</w:t>
      </w:r>
      <w:r>
        <w:rPr>
          <w:rFonts w:hint="default" w:ascii="monospace" w:hAnsi="monospace" w:eastAsia="monospace" w:cs="monospace"/>
          <w:color w:val="A9B7C6"/>
          <w:sz w:val="19"/>
          <w:szCs w:val="19"/>
          <w:shd w:val="clear" w:fill="2B2B2B"/>
        </w:rPr>
        <w:t>(User user)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if </w:t>
      </w:r>
      <w:r>
        <w:rPr>
          <w:rFonts w:hint="default" w:ascii="monospace" w:hAnsi="monospace" w:eastAsia="monospace" w:cs="monospace"/>
          <w:color w:val="A9B7C6"/>
          <w:sz w:val="19"/>
          <w:szCs w:val="19"/>
          <w:shd w:val="clear" w:fill="2B2B2B"/>
        </w:rPr>
        <w:t xml:space="preserve">(user.getUsername() != </w:t>
      </w:r>
      <w:r>
        <w:rPr>
          <w:rFonts w:hint="default" w:ascii="monospace" w:hAnsi="monospace" w:eastAsia="monospace" w:cs="monospace"/>
          <w:color w:val="CC7832"/>
          <w:sz w:val="19"/>
          <w:szCs w:val="19"/>
          <w:shd w:val="clear" w:fill="2B2B2B"/>
        </w:rPr>
        <w:t xml:space="preserve">null </w:t>
      </w:r>
      <w:r>
        <w:rPr>
          <w:rFonts w:hint="default" w:ascii="monospace" w:hAnsi="monospace" w:eastAsia="monospace" w:cs="monospace"/>
          <w:color w:val="A9B7C6"/>
          <w:sz w:val="19"/>
          <w:szCs w:val="19"/>
          <w:shd w:val="clear" w:fill="2B2B2B"/>
        </w:rPr>
        <w:t xml:space="preserve">&amp;&amp; </w:t>
      </w:r>
      <w:r>
        <w:rPr>
          <w:rFonts w:hint="default" w:ascii="monospace" w:hAnsi="monospace" w:eastAsia="monospace" w:cs="monospace"/>
          <w:color w:val="9876AA"/>
          <w:sz w:val="19"/>
          <w:szCs w:val="19"/>
          <w:shd w:val="clear" w:fill="2B2B2B"/>
        </w:rPr>
        <w:t>baseMapper</w:t>
      </w:r>
      <w:r>
        <w:rPr>
          <w:rFonts w:hint="default" w:ascii="monospace" w:hAnsi="monospace" w:eastAsia="monospace" w:cs="monospace"/>
          <w:color w:val="A9B7C6"/>
          <w:sz w:val="19"/>
          <w:szCs w:val="19"/>
          <w:shd w:val="clear" w:fill="2B2B2B"/>
        </w:rPr>
        <w:t>.selectCount(</w:t>
      </w:r>
      <w:r>
        <w:rPr>
          <w:rFonts w:hint="default" w:ascii="monospace" w:hAnsi="monospace" w:eastAsia="monospace" w:cs="monospace"/>
          <w:color w:val="CC7832"/>
          <w:sz w:val="19"/>
          <w:szCs w:val="19"/>
          <w:shd w:val="clear" w:fill="2B2B2B"/>
        </w:rPr>
        <w:t xml:space="preserve">new </w:t>
      </w:r>
      <w:r>
        <w:rPr>
          <w:rFonts w:hint="default" w:ascii="monospace" w:hAnsi="monospace" w:eastAsia="monospace" w:cs="monospace"/>
          <w:color w:val="A9B7C6"/>
          <w:sz w:val="19"/>
          <w:szCs w:val="19"/>
          <w:shd w:val="clear" w:fill="2B2B2B"/>
        </w:rPr>
        <w:t>QueryWrapper&lt;User&gt;()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.eq(</w:t>
      </w:r>
      <w:r>
        <w:rPr>
          <w:rFonts w:hint="default" w:ascii="monospace" w:hAnsi="monospace" w:eastAsia="monospace" w:cs="monospace"/>
          <w:color w:val="6A8759"/>
          <w:sz w:val="19"/>
          <w:szCs w:val="19"/>
          <w:shd w:val="clear" w:fill="2B2B2B"/>
        </w:rPr>
        <w:t>"username"</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user.getUsername()).ne(</w:t>
      </w:r>
      <w:r>
        <w:rPr>
          <w:rFonts w:hint="default" w:ascii="monospace" w:hAnsi="monospace" w:eastAsia="monospace" w:cs="monospace"/>
          <w:color w:val="6A8759"/>
          <w:sz w:val="19"/>
          <w:szCs w:val="19"/>
          <w:shd w:val="clear" w:fill="2B2B2B"/>
        </w:rPr>
        <w:t>"user_id"</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user.getUserId())) &gt; </w:t>
      </w:r>
      <w:r>
        <w:rPr>
          <w:rFonts w:hint="default" w:ascii="monospace" w:hAnsi="monospace" w:eastAsia="monospace" w:cs="monospace"/>
          <w:color w:val="6897BB"/>
          <w:sz w:val="19"/>
          <w:szCs w:val="19"/>
          <w:shd w:val="clear" w:fill="2B2B2B"/>
        </w:rPr>
        <w:t>0</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throw new </w:t>
      </w:r>
      <w:r>
        <w:rPr>
          <w:rFonts w:hint="default" w:ascii="monospace" w:hAnsi="monospace" w:eastAsia="monospace" w:cs="monospace"/>
          <w:color w:val="A9B7C6"/>
          <w:sz w:val="19"/>
          <w:szCs w:val="19"/>
          <w:shd w:val="clear" w:fill="2B2B2B"/>
        </w:rPr>
        <w:t>BusinessException(</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账号已存在</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if </w:t>
      </w:r>
      <w:r>
        <w:rPr>
          <w:rFonts w:hint="default" w:ascii="monospace" w:hAnsi="monospace" w:eastAsia="monospace" w:cs="monospace"/>
          <w:color w:val="A9B7C6"/>
          <w:sz w:val="19"/>
          <w:szCs w:val="19"/>
          <w:shd w:val="clear" w:fill="2B2B2B"/>
        </w:rPr>
        <w:t xml:space="preserve">(user.getPhone() != </w:t>
      </w:r>
      <w:r>
        <w:rPr>
          <w:rFonts w:hint="default" w:ascii="monospace" w:hAnsi="monospace" w:eastAsia="monospace" w:cs="monospace"/>
          <w:color w:val="CC7832"/>
          <w:sz w:val="19"/>
          <w:szCs w:val="19"/>
          <w:shd w:val="clear" w:fill="2B2B2B"/>
        </w:rPr>
        <w:t xml:space="preserve">null </w:t>
      </w:r>
      <w:r>
        <w:rPr>
          <w:rFonts w:hint="default" w:ascii="monospace" w:hAnsi="monospace" w:eastAsia="monospace" w:cs="monospace"/>
          <w:color w:val="A9B7C6"/>
          <w:sz w:val="19"/>
          <w:szCs w:val="19"/>
          <w:shd w:val="clear" w:fill="2B2B2B"/>
        </w:rPr>
        <w:t xml:space="preserve">&amp;&amp; </w:t>
      </w:r>
      <w:r>
        <w:rPr>
          <w:rFonts w:hint="default" w:ascii="monospace" w:hAnsi="monospace" w:eastAsia="monospace" w:cs="monospace"/>
          <w:color w:val="9876AA"/>
          <w:sz w:val="19"/>
          <w:szCs w:val="19"/>
          <w:shd w:val="clear" w:fill="2B2B2B"/>
        </w:rPr>
        <w:t>baseMapper</w:t>
      </w:r>
      <w:r>
        <w:rPr>
          <w:rFonts w:hint="default" w:ascii="monospace" w:hAnsi="monospace" w:eastAsia="monospace" w:cs="monospace"/>
          <w:color w:val="A9B7C6"/>
          <w:sz w:val="19"/>
          <w:szCs w:val="19"/>
          <w:shd w:val="clear" w:fill="2B2B2B"/>
        </w:rPr>
        <w:t>.selectCount(</w:t>
      </w:r>
      <w:r>
        <w:rPr>
          <w:rFonts w:hint="default" w:ascii="monospace" w:hAnsi="monospace" w:eastAsia="monospace" w:cs="monospace"/>
          <w:color w:val="CC7832"/>
          <w:sz w:val="19"/>
          <w:szCs w:val="19"/>
          <w:shd w:val="clear" w:fill="2B2B2B"/>
        </w:rPr>
        <w:t xml:space="preserve">new </w:t>
      </w:r>
      <w:r>
        <w:rPr>
          <w:rFonts w:hint="default" w:ascii="monospace" w:hAnsi="monospace" w:eastAsia="monospace" w:cs="monospace"/>
          <w:color w:val="A9B7C6"/>
          <w:sz w:val="19"/>
          <w:szCs w:val="19"/>
          <w:shd w:val="clear" w:fill="2B2B2B"/>
        </w:rPr>
        <w:t>QueryWrapper&lt;User&gt;()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.eq(</w:t>
      </w:r>
      <w:r>
        <w:rPr>
          <w:rFonts w:hint="default" w:ascii="monospace" w:hAnsi="monospace" w:eastAsia="monospace" w:cs="monospace"/>
          <w:color w:val="6A8759"/>
          <w:sz w:val="19"/>
          <w:szCs w:val="19"/>
          <w:shd w:val="clear" w:fill="2B2B2B"/>
        </w:rPr>
        <w:t>"phone"</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user.getPhone()).ne(</w:t>
      </w:r>
      <w:r>
        <w:rPr>
          <w:rFonts w:hint="default" w:ascii="monospace" w:hAnsi="monospace" w:eastAsia="monospace" w:cs="monospace"/>
          <w:color w:val="6A8759"/>
          <w:sz w:val="19"/>
          <w:szCs w:val="19"/>
          <w:shd w:val="clear" w:fill="2B2B2B"/>
        </w:rPr>
        <w:t>"user_id"</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user.getUserId())) &gt; </w:t>
      </w:r>
      <w:r>
        <w:rPr>
          <w:rFonts w:hint="default" w:ascii="monospace" w:hAnsi="monospace" w:eastAsia="monospace" w:cs="monospace"/>
          <w:color w:val="6897BB"/>
          <w:sz w:val="19"/>
          <w:szCs w:val="19"/>
          <w:shd w:val="clear" w:fill="2B2B2B"/>
        </w:rPr>
        <w:t>0</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throw new </w:t>
      </w:r>
      <w:r>
        <w:rPr>
          <w:rFonts w:hint="default" w:ascii="monospace" w:hAnsi="monospace" w:eastAsia="monospace" w:cs="monospace"/>
          <w:color w:val="A9B7C6"/>
          <w:sz w:val="19"/>
          <w:szCs w:val="19"/>
          <w:shd w:val="clear" w:fill="2B2B2B"/>
        </w:rPr>
        <w:t>BusinessException(</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手机号已存在</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if </w:t>
      </w:r>
      <w:r>
        <w:rPr>
          <w:rFonts w:hint="default" w:ascii="monospace" w:hAnsi="monospace" w:eastAsia="monospace" w:cs="monospace"/>
          <w:color w:val="A9B7C6"/>
          <w:sz w:val="19"/>
          <w:szCs w:val="19"/>
          <w:shd w:val="clear" w:fill="2B2B2B"/>
        </w:rPr>
        <w:t xml:space="preserve">(user.getEmail() != </w:t>
      </w:r>
      <w:r>
        <w:rPr>
          <w:rFonts w:hint="default" w:ascii="monospace" w:hAnsi="monospace" w:eastAsia="monospace" w:cs="monospace"/>
          <w:color w:val="CC7832"/>
          <w:sz w:val="19"/>
          <w:szCs w:val="19"/>
          <w:shd w:val="clear" w:fill="2B2B2B"/>
        </w:rPr>
        <w:t xml:space="preserve">null </w:t>
      </w:r>
      <w:r>
        <w:rPr>
          <w:rFonts w:hint="default" w:ascii="monospace" w:hAnsi="monospace" w:eastAsia="monospace" w:cs="monospace"/>
          <w:color w:val="A9B7C6"/>
          <w:sz w:val="19"/>
          <w:szCs w:val="19"/>
          <w:shd w:val="clear" w:fill="2B2B2B"/>
        </w:rPr>
        <w:t xml:space="preserve">&amp;&amp; </w:t>
      </w:r>
      <w:r>
        <w:rPr>
          <w:rFonts w:hint="default" w:ascii="monospace" w:hAnsi="monospace" w:eastAsia="monospace" w:cs="monospace"/>
          <w:color w:val="9876AA"/>
          <w:sz w:val="19"/>
          <w:szCs w:val="19"/>
          <w:shd w:val="clear" w:fill="2B2B2B"/>
        </w:rPr>
        <w:t>baseMapper</w:t>
      </w:r>
      <w:r>
        <w:rPr>
          <w:rFonts w:hint="default" w:ascii="monospace" w:hAnsi="monospace" w:eastAsia="monospace" w:cs="monospace"/>
          <w:color w:val="A9B7C6"/>
          <w:sz w:val="19"/>
          <w:szCs w:val="19"/>
          <w:shd w:val="clear" w:fill="2B2B2B"/>
        </w:rPr>
        <w:t>.selectCount(</w:t>
      </w:r>
      <w:r>
        <w:rPr>
          <w:rFonts w:hint="default" w:ascii="monospace" w:hAnsi="monospace" w:eastAsia="monospace" w:cs="monospace"/>
          <w:color w:val="CC7832"/>
          <w:sz w:val="19"/>
          <w:szCs w:val="19"/>
          <w:shd w:val="clear" w:fill="2B2B2B"/>
        </w:rPr>
        <w:t xml:space="preserve">new </w:t>
      </w:r>
      <w:r>
        <w:rPr>
          <w:rFonts w:hint="default" w:ascii="monospace" w:hAnsi="monospace" w:eastAsia="monospace" w:cs="monospace"/>
          <w:color w:val="A9B7C6"/>
          <w:sz w:val="19"/>
          <w:szCs w:val="19"/>
          <w:shd w:val="clear" w:fill="2B2B2B"/>
        </w:rPr>
        <w:t>QueryWrapper&lt;User&gt;()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.eq(</w:t>
      </w:r>
      <w:r>
        <w:rPr>
          <w:rFonts w:hint="default" w:ascii="monospace" w:hAnsi="monospace" w:eastAsia="monospace" w:cs="monospace"/>
          <w:color w:val="6A8759"/>
          <w:sz w:val="19"/>
          <w:szCs w:val="19"/>
          <w:shd w:val="clear" w:fill="2B2B2B"/>
        </w:rPr>
        <w:t>"email"</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user.getEmail()).ne(</w:t>
      </w:r>
      <w:r>
        <w:rPr>
          <w:rFonts w:hint="default" w:ascii="monospace" w:hAnsi="monospace" w:eastAsia="monospace" w:cs="monospace"/>
          <w:color w:val="6A8759"/>
          <w:sz w:val="19"/>
          <w:szCs w:val="19"/>
          <w:shd w:val="clear" w:fill="2B2B2B"/>
        </w:rPr>
        <w:t>"user_id"</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user.getUserId())) &gt; </w:t>
      </w:r>
      <w:r>
        <w:rPr>
          <w:rFonts w:hint="default" w:ascii="monospace" w:hAnsi="monospace" w:eastAsia="monospace" w:cs="monospace"/>
          <w:color w:val="6897BB"/>
          <w:sz w:val="19"/>
          <w:szCs w:val="19"/>
          <w:shd w:val="clear" w:fill="2B2B2B"/>
        </w:rPr>
        <w:t>0</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throw new </w:t>
      </w:r>
      <w:r>
        <w:rPr>
          <w:rFonts w:hint="default" w:ascii="monospace" w:hAnsi="monospace" w:eastAsia="monospace" w:cs="monospace"/>
          <w:color w:val="A9B7C6"/>
          <w:sz w:val="19"/>
          <w:szCs w:val="19"/>
          <w:shd w:val="clear" w:fill="2B2B2B"/>
        </w:rPr>
        <w:t>BusinessException(</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邮箱已存在</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boolean </w:t>
      </w:r>
      <w:r>
        <w:rPr>
          <w:rFonts w:hint="default" w:ascii="monospace" w:hAnsi="monospace" w:eastAsia="monospace" w:cs="monospace"/>
          <w:color w:val="A9B7C6"/>
          <w:sz w:val="19"/>
          <w:szCs w:val="19"/>
          <w:shd w:val="clear" w:fill="2B2B2B"/>
        </w:rPr>
        <w:t xml:space="preserve">result = </w:t>
      </w:r>
      <w:r>
        <w:rPr>
          <w:rFonts w:hint="default" w:ascii="monospace" w:hAnsi="monospace" w:eastAsia="monospace" w:cs="monospace"/>
          <w:color w:val="9876AA"/>
          <w:sz w:val="19"/>
          <w:szCs w:val="19"/>
          <w:shd w:val="clear" w:fill="2B2B2B"/>
        </w:rPr>
        <w:t>baseMapper</w:t>
      </w:r>
      <w:r>
        <w:rPr>
          <w:rFonts w:hint="default" w:ascii="monospace" w:hAnsi="monospace" w:eastAsia="monospace" w:cs="monospace"/>
          <w:color w:val="A9B7C6"/>
          <w:sz w:val="19"/>
          <w:szCs w:val="19"/>
          <w:shd w:val="clear" w:fill="2B2B2B"/>
        </w:rPr>
        <w:t xml:space="preserve">.updateById(user) &gt; </w:t>
      </w:r>
      <w:r>
        <w:rPr>
          <w:rFonts w:hint="default" w:ascii="monospace" w:hAnsi="monospace" w:eastAsia="monospace" w:cs="monospace"/>
          <w:color w:val="6897BB"/>
          <w:sz w:val="19"/>
          <w:szCs w:val="19"/>
          <w:shd w:val="clear" w:fill="2B2B2B"/>
        </w:rPr>
        <w:t>0</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if </w:t>
      </w:r>
      <w:r>
        <w:rPr>
          <w:rFonts w:hint="default" w:ascii="monospace" w:hAnsi="monospace" w:eastAsia="monospace" w:cs="monospace"/>
          <w:color w:val="A9B7C6"/>
          <w:sz w:val="19"/>
          <w:szCs w:val="19"/>
          <w:shd w:val="clear" w:fill="2B2B2B"/>
        </w:rPr>
        <w:t xml:space="preserve">(result &amp;&amp; user.getRoleIds() != </w:t>
      </w:r>
      <w:r>
        <w:rPr>
          <w:rFonts w:hint="default" w:ascii="monospace" w:hAnsi="monospace" w:eastAsia="monospace" w:cs="monospace"/>
          <w:color w:val="CC7832"/>
          <w:sz w:val="19"/>
          <w:szCs w:val="19"/>
          <w:shd w:val="clear" w:fill="2B2B2B"/>
        </w:rPr>
        <w:t>null</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addUserRoles(user.getUserId()</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user.getRoleIds()</w:t>
      </w:r>
      <w:r>
        <w:rPr>
          <w:rFonts w:hint="default" w:ascii="monospace" w:hAnsi="monospace" w:eastAsia="monospace" w:cs="monospace"/>
          <w:color w:val="CC7832"/>
          <w:sz w:val="19"/>
          <w:szCs w:val="19"/>
          <w:shd w:val="clear" w:fill="2B2B2B"/>
        </w:rPr>
        <w:t>, true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result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BBB529"/>
          <w:sz w:val="19"/>
          <w:szCs w:val="19"/>
          <w:shd w:val="clear" w:fill="2B2B2B"/>
        </w:rPr>
        <w:t>@Override</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BBB529"/>
          <w:sz w:val="19"/>
          <w:szCs w:val="19"/>
          <w:shd w:val="clear" w:fill="2B2B2B"/>
        </w:rPr>
        <w:t xml:space="preserve">    </w:t>
      </w:r>
      <w:r>
        <w:rPr>
          <w:rFonts w:hint="default" w:ascii="monospace" w:hAnsi="monospace" w:eastAsia="monospace" w:cs="monospace"/>
          <w:color w:val="CC7832"/>
          <w:sz w:val="19"/>
          <w:szCs w:val="19"/>
          <w:shd w:val="clear" w:fill="2B2B2B"/>
        </w:rPr>
        <w:t xml:space="preserve">public boolean </w:t>
      </w:r>
      <w:r>
        <w:rPr>
          <w:rFonts w:hint="default" w:ascii="monospace" w:hAnsi="monospace" w:eastAsia="monospace" w:cs="monospace"/>
          <w:color w:val="FFC66D"/>
          <w:sz w:val="19"/>
          <w:szCs w:val="19"/>
          <w:shd w:val="clear" w:fill="2B2B2B"/>
        </w:rPr>
        <w:t>comparePsw</w:t>
      </w:r>
      <w:r>
        <w:rPr>
          <w:rFonts w:hint="default" w:ascii="monospace" w:hAnsi="monospace" w:eastAsia="monospace" w:cs="monospace"/>
          <w:color w:val="A9B7C6"/>
          <w:sz w:val="19"/>
          <w:szCs w:val="19"/>
          <w:shd w:val="clear" w:fill="2B2B2B"/>
        </w:rPr>
        <w:t>(String dbPsw</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String inputPsw)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 xml:space="preserve">dbPsw != </w:t>
      </w:r>
      <w:r>
        <w:rPr>
          <w:rFonts w:hint="default" w:ascii="monospace" w:hAnsi="monospace" w:eastAsia="monospace" w:cs="monospace"/>
          <w:color w:val="CC7832"/>
          <w:sz w:val="19"/>
          <w:szCs w:val="19"/>
          <w:shd w:val="clear" w:fill="2B2B2B"/>
        </w:rPr>
        <w:t xml:space="preserve">null </w:t>
      </w:r>
      <w:r>
        <w:rPr>
          <w:rFonts w:hint="default" w:ascii="monospace" w:hAnsi="monospace" w:eastAsia="monospace" w:cs="monospace"/>
          <w:color w:val="A9B7C6"/>
          <w:sz w:val="19"/>
          <w:szCs w:val="19"/>
          <w:shd w:val="clear" w:fill="2B2B2B"/>
        </w:rPr>
        <w:t>&amp;&amp; dbPsw.equals(encodePsw(inputPsw))</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BBB529"/>
          <w:sz w:val="19"/>
          <w:szCs w:val="19"/>
          <w:shd w:val="clear" w:fill="2B2B2B"/>
        </w:rPr>
        <w:t>@Override</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BBB529"/>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String </w:t>
      </w:r>
      <w:r>
        <w:rPr>
          <w:rFonts w:hint="default" w:ascii="monospace" w:hAnsi="monospace" w:eastAsia="monospace" w:cs="monospace"/>
          <w:color w:val="FFC66D"/>
          <w:sz w:val="19"/>
          <w:szCs w:val="19"/>
          <w:shd w:val="clear" w:fill="2B2B2B"/>
        </w:rPr>
        <w:t>encodePsw</w:t>
      </w:r>
      <w:r>
        <w:rPr>
          <w:rFonts w:hint="default" w:ascii="monospace" w:hAnsi="monospace" w:eastAsia="monospace" w:cs="monospace"/>
          <w:color w:val="A9B7C6"/>
          <w:sz w:val="19"/>
          <w:szCs w:val="19"/>
          <w:shd w:val="clear" w:fill="2B2B2B"/>
        </w:rPr>
        <w:t>(String psw)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if </w:t>
      </w:r>
      <w:r>
        <w:rPr>
          <w:rFonts w:hint="default" w:ascii="monospace" w:hAnsi="monospace" w:eastAsia="monospace" w:cs="monospace"/>
          <w:color w:val="A9B7C6"/>
          <w:sz w:val="19"/>
          <w:szCs w:val="19"/>
          <w:shd w:val="clear" w:fill="2B2B2B"/>
        </w:rPr>
        <w:t xml:space="preserve">(psw == </w:t>
      </w:r>
      <w:r>
        <w:rPr>
          <w:rFonts w:hint="default" w:ascii="monospace" w:hAnsi="monospace" w:eastAsia="monospace" w:cs="monospace"/>
          <w:color w:val="CC7832"/>
          <w:sz w:val="19"/>
          <w:szCs w:val="19"/>
          <w:shd w:val="clear" w:fill="2B2B2B"/>
        </w:rPr>
        <w:t>null</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return null;</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return </w:t>
      </w:r>
      <w:r>
        <w:rPr>
          <w:rFonts w:hint="default" w:ascii="monospace" w:hAnsi="monospace" w:eastAsia="monospace" w:cs="monospace"/>
          <w:color w:val="A9B7C6"/>
          <w:sz w:val="19"/>
          <w:szCs w:val="19"/>
          <w:shd w:val="clear" w:fill="2B2B2B"/>
        </w:rPr>
        <w:t>DigestUtils.</w:t>
      </w:r>
      <w:r>
        <w:rPr>
          <w:rFonts w:hint="default" w:ascii="monospace" w:hAnsi="monospace" w:eastAsia="monospace" w:cs="monospace"/>
          <w:i/>
          <w:iCs/>
          <w:color w:val="A9B7C6"/>
          <w:sz w:val="19"/>
          <w:szCs w:val="19"/>
          <w:shd w:val="clear" w:fill="2B2B2B"/>
        </w:rPr>
        <w:t>md5DigestAsHex</w:t>
      </w:r>
      <w:r>
        <w:rPr>
          <w:rFonts w:hint="default" w:ascii="monospace" w:hAnsi="monospace" w:eastAsia="monospace" w:cs="monospace"/>
          <w:color w:val="A9B7C6"/>
          <w:sz w:val="19"/>
          <w:szCs w:val="19"/>
          <w:shd w:val="clear" w:fill="2B2B2B"/>
        </w:rPr>
        <w:t>(psw.getBytes())</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查询用户的角色</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CC7832"/>
          <w:sz w:val="19"/>
          <w:szCs w:val="19"/>
          <w:shd w:val="clear" w:fill="2B2B2B"/>
        </w:rPr>
        <w:t xml:space="preserve">private void </w:t>
      </w:r>
      <w:r>
        <w:rPr>
          <w:rFonts w:hint="default" w:ascii="monospace" w:hAnsi="monospace" w:eastAsia="monospace" w:cs="monospace"/>
          <w:color w:val="FFC66D"/>
          <w:sz w:val="19"/>
          <w:szCs w:val="19"/>
          <w:shd w:val="clear" w:fill="2B2B2B"/>
        </w:rPr>
        <w:t>selectUserRoles</w:t>
      </w:r>
      <w:r>
        <w:rPr>
          <w:rFonts w:hint="default" w:ascii="monospace" w:hAnsi="monospace" w:eastAsia="monospace" w:cs="monospace"/>
          <w:color w:val="A9B7C6"/>
          <w:sz w:val="19"/>
          <w:szCs w:val="19"/>
          <w:shd w:val="clear" w:fill="2B2B2B"/>
        </w:rPr>
        <w:t>(List&lt;User&gt; users)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if </w:t>
      </w:r>
      <w:r>
        <w:rPr>
          <w:rFonts w:hint="default" w:ascii="monospace" w:hAnsi="monospace" w:eastAsia="monospace" w:cs="monospace"/>
          <w:color w:val="A9B7C6"/>
          <w:sz w:val="19"/>
          <w:szCs w:val="19"/>
          <w:shd w:val="clear" w:fill="2B2B2B"/>
        </w:rPr>
        <w:t xml:space="preserve">(users != </w:t>
      </w:r>
      <w:r>
        <w:rPr>
          <w:rFonts w:hint="default" w:ascii="monospace" w:hAnsi="monospace" w:eastAsia="monospace" w:cs="monospace"/>
          <w:color w:val="CC7832"/>
          <w:sz w:val="19"/>
          <w:szCs w:val="19"/>
          <w:shd w:val="clear" w:fill="2B2B2B"/>
        </w:rPr>
        <w:t xml:space="preserve">null </w:t>
      </w:r>
      <w:r>
        <w:rPr>
          <w:rFonts w:hint="default" w:ascii="monospace" w:hAnsi="monospace" w:eastAsia="monospace" w:cs="monospace"/>
          <w:color w:val="A9B7C6"/>
          <w:sz w:val="19"/>
          <w:szCs w:val="19"/>
          <w:shd w:val="clear" w:fill="2B2B2B"/>
        </w:rPr>
        <w:t xml:space="preserve">&amp;&amp; users.size() &gt; </w:t>
      </w:r>
      <w:r>
        <w:rPr>
          <w:rFonts w:hint="default" w:ascii="monospace" w:hAnsi="monospace" w:eastAsia="monospace" w:cs="monospace"/>
          <w:color w:val="6897BB"/>
          <w:sz w:val="19"/>
          <w:szCs w:val="19"/>
          <w:shd w:val="clear" w:fill="2B2B2B"/>
        </w:rPr>
        <w:t>0</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List&lt;Integer&gt; userIds = </w:t>
      </w:r>
      <w:r>
        <w:rPr>
          <w:rFonts w:hint="default" w:ascii="monospace" w:hAnsi="monospace" w:eastAsia="monospace" w:cs="monospace"/>
          <w:color w:val="CC7832"/>
          <w:sz w:val="19"/>
          <w:szCs w:val="19"/>
          <w:shd w:val="clear" w:fill="2B2B2B"/>
        </w:rPr>
        <w:t xml:space="preserve">new </w:t>
      </w:r>
      <w:r>
        <w:rPr>
          <w:rFonts w:hint="default" w:ascii="monospace" w:hAnsi="monospace" w:eastAsia="monospace" w:cs="monospace"/>
          <w:color w:val="A9B7C6"/>
          <w:sz w:val="19"/>
          <w:szCs w:val="19"/>
          <w:shd w:val="clear" w:fill="2B2B2B"/>
        </w:rPr>
        <w:t>ArrayList&lt;&gt;()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for </w:t>
      </w:r>
      <w:r>
        <w:rPr>
          <w:rFonts w:hint="default" w:ascii="monospace" w:hAnsi="monospace" w:eastAsia="monospace" w:cs="monospace"/>
          <w:color w:val="A9B7C6"/>
          <w:sz w:val="19"/>
          <w:szCs w:val="19"/>
          <w:shd w:val="clear" w:fill="2B2B2B"/>
        </w:rPr>
        <w:t>(User one : users)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userIds.add(one.getUserId())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List&lt;Role&gt; userRoles = </w:t>
      </w:r>
      <w:r>
        <w:rPr>
          <w:rFonts w:hint="default" w:ascii="monospace" w:hAnsi="monospace" w:eastAsia="monospace" w:cs="monospace"/>
          <w:color w:val="9876AA"/>
          <w:sz w:val="19"/>
          <w:szCs w:val="19"/>
          <w:shd w:val="clear" w:fill="2B2B2B"/>
        </w:rPr>
        <w:t>userRoleMapper</w:t>
      </w:r>
      <w:r>
        <w:rPr>
          <w:rFonts w:hint="default" w:ascii="monospace" w:hAnsi="monospace" w:eastAsia="monospace" w:cs="monospace"/>
          <w:color w:val="A9B7C6"/>
          <w:sz w:val="19"/>
          <w:szCs w:val="19"/>
          <w:shd w:val="clear" w:fill="2B2B2B"/>
        </w:rPr>
        <w:t>.listByUserIds(userIds)</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for </w:t>
      </w:r>
      <w:r>
        <w:rPr>
          <w:rFonts w:hint="default" w:ascii="monospace" w:hAnsi="monospace" w:eastAsia="monospace" w:cs="monospace"/>
          <w:color w:val="A9B7C6"/>
          <w:sz w:val="19"/>
          <w:szCs w:val="19"/>
          <w:shd w:val="clear" w:fill="2B2B2B"/>
        </w:rPr>
        <w:t>(User user : users)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List&lt;Role&gt; roles = </w:t>
      </w:r>
      <w:r>
        <w:rPr>
          <w:rFonts w:hint="default" w:ascii="monospace" w:hAnsi="monospace" w:eastAsia="monospace" w:cs="monospace"/>
          <w:color w:val="CC7832"/>
          <w:sz w:val="19"/>
          <w:szCs w:val="19"/>
          <w:shd w:val="clear" w:fill="2B2B2B"/>
        </w:rPr>
        <w:t xml:space="preserve">new </w:t>
      </w:r>
      <w:r>
        <w:rPr>
          <w:rFonts w:hint="default" w:ascii="monospace" w:hAnsi="monospace" w:eastAsia="monospace" w:cs="monospace"/>
          <w:color w:val="A9B7C6"/>
          <w:sz w:val="19"/>
          <w:szCs w:val="19"/>
          <w:shd w:val="clear" w:fill="2B2B2B"/>
        </w:rPr>
        <w:t>ArrayList&lt;&gt;()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for </w:t>
      </w:r>
      <w:r>
        <w:rPr>
          <w:rFonts w:hint="default" w:ascii="monospace" w:hAnsi="monospace" w:eastAsia="monospace" w:cs="monospace"/>
          <w:color w:val="A9B7C6"/>
          <w:sz w:val="19"/>
          <w:szCs w:val="19"/>
          <w:shd w:val="clear" w:fill="2B2B2B"/>
        </w:rPr>
        <w:t>(Role userRole : userRoles)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if </w:t>
      </w:r>
      <w:r>
        <w:rPr>
          <w:rFonts w:hint="default" w:ascii="monospace" w:hAnsi="monospace" w:eastAsia="monospace" w:cs="monospace"/>
          <w:color w:val="A9B7C6"/>
          <w:sz w:val="19"/>
          <w:szCs w:val="19"/>
          <w:shd w:val="clear" w:fill="2B2B2B"/>
        </w:rPr>
        <w:t>(user.getUserId().equals(userRole.getUserId()))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roles.add(userRole)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user.setRoles(roles)</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添加用户角色</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CC7832"/>
          <w:sz w:val="19"/>
          <w:szCs w:val="19"/>
          <w:shd w:val="clear" w:fill="2B2B2B"/>
        </w:rPr>
        <w:t xml:space="preserve">private void </w:t>
      </w:r>
      <w:r>
        <w:rPr>
          <w:rFonts w:hint="default" w:ascii="monospace" w:hAnsi="monospace" w:eastAsia="monospace" w:cs="monospace"/>
          <w:color w:val="FFC66D"/>
          <w:sz w:val="19"/>
          <w:szCs w:val="19"/>
          <w:shd w:val="clear" w:fill="2B2B2B"/>
        </w:rPr>
        <w:t>addUserRoles</w:t>
      </w:r>
      <w:r>
        <w:rPr>
          <w:rFonts w:hint="default" w:ascii="monospace" w:hAnsi="monospace" w:eastAsia="monospace" w:cs="monospace"/>
          <w:color w:val="A9B7C6"/>
          <w:sz w:val="19"/>
          <w:szCs w:val="19"/>
          <w:shd w:val="clear" w:fill="2B2B2B"/>
        </w:rPr>
        <w:t>(Integer userId</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List&lt;Integer&gt; roleIds</w:t>
      </w:r>
      <w:r>
        <w:rPr>
          <w:rFonts w:hint="default" w:ascii="monospace" w:hAnsi="monospace" w:eastAsia="monospace" w:cs="monospace"/>
          <w:color w:val="CC7832"/>
          <w:sz w:val="19"/>
          <w:szCs w:val="19"/>
          <w:shd w:val="clear" w:fill="2B2B2B"/>
        </w:rPr>
        <w:t xml:space="preserve">, boolean </w:t>
      </w:r>
      <w:r>
        <w:rPr>
          <w:rFonts w:hint="default" w:ascii="monospace" w:hAnsi="monospace" w:eastAsia="monospace" w:cs="monospace"/>
          <w:color w:val="A9B7C6"/>
          <w:sz w:val="19"/>
          <w:szCs w:val="19"/>
          <w:shd w:val="clear" w:fill="2B2B2B"/>
        </w:rPr>
        <w:t>deleteOld)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if </w:t>
      </w:r>
      <w:r>
        <w:rPr>
          <w:rFonts w:hint="default" w:ascii="monospace" w:hAnsi="monospace" w:eastAsia="monospace" w:cs="monospace"/>
          <w:color w:val="A9B7C6"/>
          <w:sz w:val="19"/>
          <w:szCs w:val="19"/>
          <w:shd w:val="clear" w:fill="2B2B2B"/>
        </w:rPr>
        <w:t>(deleteOld)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9876AA"/>
          <w:sz w:val="19"/>
          <w:szCs w:val="19"/>
          <w:shd w:val="clear" w:fill="2B2B2B"/>
        </w:rPr>
        <w:t>userRoleMapper</w:t>
      </w:r>
      <w:r>
        <w:rPr>
          <w:rFonts w:hint="default" w:ascii="monospace" w:hAnsi="monospace" w:eastAsia="monospace" w:cs="monospace"/>
          <w:color w:val="A9B7C6"/>
          <w:sz w:val="19"/>
          <w:szCs w:val="19"/>
          <w:shd w:val="clear" w:fill="2B2B2B"/>
        </w:rPr>
        <w:t>.delete(</w:t>
      </w:r>
      <w:r>
        <w:rPr>
          <w:rFonts w:hint="default" w:ascii="monospace" w:hAnsi="monospace" w:eastAsia="monospace" w:cs="monospace"/>
          <w:color w:val="CC7832"/>
          <w:sz w:val="19"/>
          <w:szCs w:val="19"/>
          <w:shd w:val="clear" w:fill="2B2B2B"/>
        </w:rPr>
        <w:t xml:space="preserve">new </w:t>
      </w:r>
      <w:r>
        <w:rPr>
          <w:rFonts w:hint="default" w:ascii="monospace" w:hAnsi="monospace" w:eastAsia="monospace" w:cs="monospace"/>
          <w:color w:val="A9B7C6"/>
          <w:sz w:val="19"/>
          <w:szCs w:val="19"/>
          <w:shd w:val="clear" w:fill="2B2B2B"/>
        </w:rPr>
        <w:t>UpdateWrapper&lt;UserRole&gt;().eq(</w:t>
      </w:r>
      <w:r>
        <w:rPr>
          <w:rFonts w:hint="default" w:ascii="monospace" w:hAnsi="monospace" w:eastAsia="monospace" w:cs="monospace"/>
          <w:color w:val="6A8759"/>
          <w:sz w:val="19"/>
          <w:szCs w:val="19"/>
          <w:shd w:val="clear" w:fill="2B2B2B"/>
        </w:rPr>
        <w:t>"user_id"</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userId))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if </w:t>
      </w:r>
      <w:r>
        <w:rPr>
          <w:rFonts w:hint="default" w:ascii="monospace" w:hAnsi="monospace" w:eastAsia="monospace" w:cs="monospace"/>
          <w:color w:val="A9B7C6"/>
          <w:sz w:val="19"/>
          <w:szCs w:val="19"/>
          <w:shd w:val="clear" w:fill="2B2B2B"/>
        </w:rPr>
        <w:t xml:space="preserve">(roleIds.size() &gt; </w:t>
      </w:r>
      <w:r>
        <w:rPr>
          <w:rFonts w:hint="default" w:ascii="monospace" w:hAnsi="monospace" w:eastAsia="monospace" w:cs="monospace"/>
          <w:color w:val="6897BB"/>
          <w:sz w:val="19"/>
          <w:szCs w:val="19"/>
          <w:shd w:val="clear" w:fill="2B2B2B"/>
        </w:rPr>
        <w:t>0</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if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876AA"/>
          <w:sz w:val="19"/>
          <w:szCs w:val="19"/>
          <w:shd w:val="clear" w:fill="2B2B2B"/>
        </w:rPr>
        <w:t>userRoleMapper</w:t>
      </w:r>
      <w:r>
        <w:rPr>
          <w:rFonts w:hint="default" w:ascii="monospace" w:hAnsi="monospace" w:eastAsia="monospace" w:cs="monospace"/>
          <w:color w:val="A9B7C6"/>
          <w:sz w:val="19"/>
          <w:szCs w:val="19"/>
          <w:shd w:val="clear" w:fill="2B2B2B"/>
        </w:rPr>
        <w:t>.insertBatch(userId</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roleIds) &lt; roleIds.size())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throw new </w:t>
      </w:r>
      <w:r>
        <w:rPr>
          <w:rFonts w:hint="default" w:ascii="monospace" w:hAnsi="monospace" w:eastAsia="monospace" w:cs="monospace"/>
          <w:color w:val="A9B7C6"/>
          <w:sz w:val="19"/>
          <w:szCs w:val="19"/>
          <w:shd w:val="clear" w:fill="2B2B2B"/>
        </w:rPr>
        <w:t>BusinessException(</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操作失败</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w:t>
      </w:r>
    </w:p>
    <w:p>
      <w:pPr>
        <w:rPr>
          <w:rFonts w:ascii="Times New Roman" w:hAnsi="Times New Roman" w:cs="Times New Roman"/>
          <w:sz w:val="24"/>
          <w:szCs w:val="24"/>
        </w:rPr>
      </w:pPr>
    </w:p>
    <w:p>
      <w:pPr>
        <w:rPr>
          <w:rFonts w:ascii="宋体" w:hAnsi="宋体"/>
        </w:rPr>
      </w:pPr>
      <w:r>
        <w:rPr>
          <w:rFonts w:hint="eastAsia" w:ascii="Times New Roman" w:hAnsi="Times New Roman" w:cs="Times New Roman"/>
          <w:sz w:val="24"/>
          <w:szCs w:val="24"/>
        </w:rPr>
        <w:t>在</w:t>
      </w:r>
      <w:r>
        <w:rPr>
          <w:rFonts w:hint="eastAsia" w:ascii="Times New Roman" w:hAnsi="Times New Roman" w:cs="Times New Roman"/>
          <w:sz w:val="24"/>
          <w:szCs w:val="24"/>
          <w:lang w:val="en-US" w:eastAsia="zh-CN"/>
        </w:rPr>
        <w:t>角色管理</w:t>
      </w:r>
      <w:r>
        <w:rPr>
          <w:rFonts w:ascii="Times New Roman" w:hAnsi="Times New Roman" w:cs="Times New Roman"/>
          <w:sz w:val="24"/>
          <w:szCs w:val="24"/>
        </w:rPr>
        <w:t>的</w:t>
      </w:r>
      <w:r>
        <w:rPr>
          <w:rFonts w:hint="eastAsia" w:ascii="Times New Roman" w:hAnsi="Times New Roman" w:cs="Times New Roman"/>
          <w:sz w:val="24"/>
          <w:szCs w:val="24"/>
        </w:rPr>
        <w:t>业务逻辑层是</w:t>
      </w:r>
      <w:r>
        <w:rPr>
          <w:rFonts w:ascii="Times New Roman" w:hAnsi="Times New Roman" w:cs="Times New Roman"/>
          <w:sz w:val="24"/>
          <w:szCs w:val="24"/>
        </w:rPr>
        <w:t>调用了公用的</w:t>
      </w:r>
      <w:r>
        <w:rPr>
          <w:rFonts w:hint="eastAsia" w:ascii="Times New Roman" w:hAnsi="Times New Roman" w:cs="Times New Roman"/>
          <w:sz w:val="24"/>
          <w:szCs w:val="24"/>
        </w:rPr>
        <w:t>UserRoleService</w:t>
      </w:r>
      <w:r>
        <w:rPr>
          <w:rFonts w:ascii="Times New Roman" w:hAnsi="Times New Roman" w:cs="Times New Roman"/>
          <w:sz w:val="24"/>
          <w:szCs w:val="24"/>
        </w:rPr>
        <w:t>接口，</w:t>
      </w:r>
      <w:r>
        <w:rPr>
          <w:rFonts w:hint="eastAsia" w:ascii="Times New Roman" w:hAnsi="Times New Roman" w:cs="Times New Roman"/>
          <w:sz w:val="24"/>
          <w:szCs w:val="24"/>
        </w:rPr>
        <w:t>同时在</w:t>
      </w:r>
      <w:r>
        <w:rPr>
          <w:rFonts w:ascii="Times New Roman" w:hAnsi="Times New Roman" w:cs="Times New Roman"/>
          <w:sz w:val="24"/>
          <w:szCs w:val="24"/>
        </w:rPr>
        <w:t>实现该接</w:t>
      </w:r>
      <w:r>
        <w:rPr>
          <w:rFonts w:ascii="宋体" w:hAnsi="宋体"/>
        </w:rPr>
        <w:t>口</w:t>
      </w:r>
      <w:r>
        <w:rPr>
          <w:rFonts w:hint="eastAsia" w:ascii="宋体" w:hAnsi="宋体"/>
        </w:rPr>
        <w:t>。</w:t>
      </w:r>
    </w:p>
    <w:p>
      <w:pPr>
        <w:rPr>
          <w:rFonts w:ascii="Times New Roman" w:hAnsi="Times New Roman" w:cs="Times New Roman"/>
          <w:sz w:val="24"/>
          <w:szCs w:val="24"/>
        </w:rPr>
      </w:pPr>
      <w:r>
        <w:rPr>
          <w:rFonts w:hint="eastAsia" w:ascii="Times New Roman" w:hAnsi="Times New Roman" w:cs="Times New Roman"/>
          <w:sz w:val="24"/>
          <w:szCs w:val="24"/>
        </w:rPr>
        <w:t>UserRoleService</w:t>
      </w:r>
      <w:r>
        <w:rPr>
          <w:rFonts w:ascii="Times New Roman" w:hAnsi="Times New Roman" w:cs="Times New Roman"/>
          <w:sz w:val="24"/>
          <w:szCs w:val="24"/>
        </w:rPr>
        <w:t>.java</w:t>
      </w:r>
      <w:r>
        <w:rPr>
          <w:rFonts w:hint="eastAsia" w:ascii="Times New Roman" w:hAnsi="Times New Roman" w:cs="Times New Roman"/>
          <w:sz w:val="24"/>
          <w:szCs w:val="24"/>
        </w:rPr>
        <w:t>接口</w:t>
      </w:r>
      <w:r>
        <w:rPr>
          <w:rFonts w:ascii="Times New Roman" w:hAnsi="Times New Roman" w:cs="Times New Roman"/>
          <w:sz w:val="24"/>
          <w:szCs w:val="24"/>
        </w:rPr>
        <w:t>主要方法：</w:t>
      </w:r>
    </w:p>
    <w:p>
      <w:pPr>
        <w:pStyle w:val="45"/>
        <w:keepNext w:val="0"/>
        <w:keepLines w:val="0"/>
        <w:widowControl/>
        <w:suppressLineNumbers w:val="0"/>
        <w:shd w:val="clear" w:fill="2B2B2B"/>
        <w:rPr>
          <w:rFonts w:ascii="monospace" w:hAnsi="monospace" w:eastAsia="monospace" w:cs="monospace"/>
          <w:color w:val="A9B7C6"/>
          <w:sz w:val="19"/>
          <w:szCs w:val="19"/>
        </w:rPr>
      </w:pPr>
      <w:r>
        <w:rPr>
          <w:rFonts w:hint="default" w:ascii="monospace" w:hAnsi="monospace" w:eastAsia="monospace" w:cs="monospace"/>
          <w:color w:val="CC7832"/>
          <w:sz w:val="19"/>
          <w:szCs w:val="19"/>
          <w:shd w:val="clear" w:fill="2B2B2B"/>
        </w:rPr>
        <w:t xml:space="preserve">public interface </w:t>
      </w:r>
      <w:r>
        <w:rPr>
          <w:rFonts w:hint="default" w:ascii="monospace" w:hAnsi="monospace" w:eastAsia="monospace" w:cs="monospace"/>
          <w:color w:val="A9B7C6"/>
          <w:sz w:val="19"/>
          <w:szCs w:val="19"/>
          <w:shd w:val="clear" w:fill="2B2B2B"/>
        </w:rPr>
        <w:t xml:space="preserve">UserRoleService </w:t>
      </w:r>
      <w:r>
        <w:rPr>
          <w:rFonts w:hint="default" w:ascii="monospace" w:hAnsi="monospace" w:eastAsia="monospace" w:cs="monospace"/>
          <w:color w:val="CC7832"/>
          <w:sz w:val="19"/>
          <w:szCs w:val="19"/>
          <w:shd w:val="clear" w:fill="2B2B2B"/>
        </w:rPr>
        <w:t xml:space="preserve">extends </w:t>
      </w:r>
      <w:r>
        <w:rPr>
          <w:rFonts w:hint="default" w:ascii="monospace" w:hAnsi="monospace" w:eastAsia="monospace" w:cs="monospace"/>
          <w:color w:val="A9B7C6"/>
          <w:sz w:val="19"/>
          <w:szCs w:val="19"/>
          <w:shd w:val="clear" w:fill="2B2B2B"/>
        </w:rPr>
        <w:t>IService&lt;UserRole&gt;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查询用户的角色</w:t>
      </w:r>
      <w:r>
        <w:rPr>
          <w:rFonts w:hint="default" w:ascii="monospace" w:hAnsi="monospace" w:eastAsia="monospace" w:cs="monospace"/>
          <w:i/>
          <w:iCs/>
          <w:color w:val="629755"/>
          <w:sz w:val="19"/>
          <w:szCs w:val="19"/>
          <w:shd w:val="clear" w:fill="2B2B2B"/>
        </w:rPr>
        <w:t>id</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A9B7C6"/>
          <w:sz w:val="19"/>
          <w:szCs w:val="19"/>
          <w:shd w:val="clear" w:fill="2B2B2B"/>
        </w:rPr>
        <w:t xml:space="preserve">Integer[] </w:t>
      </w:r>
      <w:r>
        <w:rPr>
          <w:rFonts w:hint="default" w:ascii="monospace" w:hAnsi="monospace" w:eastAsia="monospace" w:cs="monospace"/>
          <w:color w:val="FFC66D"/>
          <w:sz w:val="19"/>
          <w:szCs w:val="19"/>
          <w:shd w:val="clear" w:fill="2B2B2B"/>
        </w:rPr>
        <w:t>getRoleIds</w:t>
      </w:r>
      <w:r>
        <w:rPr>
          <w:rFonts w:hint="default" w:ascii="monospace" w:hAnsi="monospace" w:eastAsia="monospace" w:cs="monospace"/>
          <w:color w:val="A9B7C6"/>
          <w:sz w:val="19"/>
          <w:szCs w:val="19"/>
          <w:shd w:val="clear" w:fill="2B2B2B"/>
        </w:rPr>
        <w:t>(String userId)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A9B7C6"/>
          <w:sz w:val="19"/>
          <w:szCs w:val="19"/>
          <w:shd w:val="clear" w:fill="2B2B2B"/>
        </w:rPr>
        <w:t>}</w:t>
      </w:r>
    </w:p>
    <w:p>
      <w:pPr>
        <w:rPr>
          <w:rFonts w:ascii="Times New Roman" w:hAnsi="Times New Roman" w:cs="Times New Roman"/>
          <w:sz w:val="24"/>
          <w:szCs w:val="24"/>
        </w:rPr>
      </w:pPr>
    </w:p>
    <w:p>
      <w:pPr>
        <w:rPr>
          <w:rFonts w:ascii="Times New Roman" w:hAnsi="Times New Roman" w:cs="Times New Roman"/>
          <w:sz w:val="24"/>
          <w:szCs w:val="24"/>
        </w:rPr>
      </w:pPr>
      <w:r>
        <w:rPr>
          <w:rFonts w:hint="eastAsia" w:ascii="Times New Roman" w:hAnsi="Times New Roman" w:cs="Times New Roman"/>
          <w:sz w:val="24"/>
          <w:szCs w:val="24"/>
        </w:rPr>
        <w:t>UserRoleServiceImpl</w:t>
      </w:r>
      <w:r>
        <w:rPr>
          <w:rFonts w:ascii="Times New Roman" w:hAnsi="Times New Roman" w:cs="Times New Roman"/>
          <w:sz w:val="24"/>
          <w:szCs w:val="24"/>
        </w:rPr>
        <w:t>.java</w:t>
      </w:r>
      <w:r>
        <w:rPr>
          <w:rFonts w:hint="eastAsia" w:ascii="Times New Roman" w:hAnsi="Times New Roman" w:cs="Times New Roman"/>
          <w:sz w:val="24"/>
          <w:szCs w:val="24"/>
        </w:rPr>
        <w:t>实现</w:t>
      </w:r>
      <w:r>
        <w:rPr>
          <w:rFonts w:ascii="Times New Roman" w:hAnsi="Times New Roman" w:cs="Times New Roman"/>
          <w:sz w:val="24"/>
          <w:szCs w:val="24"/>
        </w:rPr>
        <w:t>了</w:t>
      </w:r>
      <w:r>
        <w:rPr>
          <w:rFonts w:hint="eastAsia" w:ascii="Times New Roman" w:hAnsi="Times New Roman" w:cs="Times New Roman"/>
          <w:sz w:val="24"/>
          <w:szCs w:val="24"/>
        </w:rPr>
        <w:t>UserRoleService</w:t>
      </w:r>
      <w:r>
        <w:rPr>
          <w:rFonts w:ascii="Times New Roman" w:hAnsi="Times New Roman" w:cs="Times New Roman"/>
          <w:sz w:val="24"/>
          <w:szCs w:val="24"/>
        </w:rPr>
        <w:t>.</w:t>
      </w:r>
      <w:r>
        <w:rPr>
          <w:rFonts w:hint="eastAsia" w:ascii="Times New Roman" w:hAnsi="Times New Roman" w:cs="Times New Roman"/>
          <w:sz w:val="24"/>
          <w:szCs w:val="24"/>
        </w:rPr>
        <w:t>java</w:t>
      </w:r>
      <w:r>
        <w:rPr>
          <w:rFonts w:ascii="Times New Roman" w:hAnsi="Times New Roman" w:cs="Times New Roman"/>
          <w:sz w:val="24"/>
          <w:szCs w:val="24"/>
        </w:rPr>
        <w:t>接口</w:t>
      </w:r>
    </w:p>
    <w:p>
      <w:pPr>
        <w:rPr>
          <w:rFonts w:ascii="Times New Roman" w:hAnsi="Times New Roman" w:cs="Times New Roman"/>
          <w:sz w:val="24"/>
          <w:szCs w:val="24"/>
        </w:rPr>
      </w:pPr>
      <w:r>
        <w:rPr>
          <w:rFonts w:hint="eastAsia" w:ascii="Times New Roman" w:hAnsi="Times New Roman" w:cs="Times New Roman"/>
          <w:sz w:val="24"/>
          <w:szCs w:val="24"/>
        </w:rPr>
        <w:t>UserRoleServiceImpl</w:t>
      </w:r>
      <w:r>
        <w:rPr>
          <w:rFonts w:ascii="Times New Roman" w:hAnsi="Times New Roman" w:cs="Times New Roman"/>
          <w:sz w:val="24"/>
          <w:szCs w:val="24"/>
        </w:rPr>
        <w:t>.java</w:t>
      </w:r>
      <w:r>
        <w:rPr>
          <w:rFonts w:hint="eastAsia" w:ascii="Times New Roman" w:hAnsi="Times New Roman" w:cs="Times New Roman"/>
          <w:sz w:val="24"/>
          <w:szCs w:val="24"/>
        </w:rPr>
        <w:t>主要</w:t>
      </w:r>
      <w:r>
        <w:rPr>
          <w:rFonts w:ascii="Times New Roman" w:hAnsi="Times New Roman" w:cs="Times New Roman"/>
          <w:sz w:val="24"/>
          <w:szCs w:val="24"/>
        </w:rPr>
        <w:t>实现</w:t>
      </w:r>
      <w:r>
        <w:rPr>
          <w:rFonts w:hint="eastAsia" w:ascii="Times New Roman" w:hAnsi="Times New Roman" w:cs="Times New Roman"/>
          <w:sz w:val="24"/>
          <w:szCs w:val="24"/>
        </w:rPr>
        <w:t>属性</w:t>
      </w:r>
      <w:r>
        <w:rPr>
          <w:rFonts w:ascii="Times New Roman" w:hAnsi="Times New Roman" w:cs="Times New Roman"/>
          <w:sz w:val="24"/>
          <w:szCs w:val="24"/>
        </w:rPr>
        <w:t>与方法:</w:t>
      </w:r>
    </w:p>
    <w:p>
      <w:pPr>
        <w:pStyle w:val="45"/>
        <w:keepNext w:val="0"/>
        <w:keepLines w:val="0"/>
        <w:widowControl/>
        <w:suppressLineNumbers w:val="0"/>
        <w:shd w:val="clear" w:fill="2B2B2B"/>
        <w:rPr>
          <w:rFonts w:ascii="monospace" w:hAnsi="monospace" w:eastAsia="monospace" w:cs="monospace"/>
          <w:color w:val="A9B7C6"/>
          <w:sz w:val="19"/>
          <w:szCs w:val="19"/>
        </w:rPr>
      </w:pPr>
      <w:r>
        <w:rPr>
          <w:rFonts w:hint="default" w:ascii="monospace" w:hAnsi="monospace" w:eastAsia="monospace" w:cs="monospace"/>
          <w:color w:val="BBB529"/>
          <w:sz w:val="19"/>
          <w:szCs w:val="19"/>
          <w:shd w:val="clear" w:fill="2B2B2B"/>
        </w:rPr>
        <w:t>@Service</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CC7832"/>
          <w:sz w:val="19"/>
          <w:szCs w:val="19"/>
          <w:shd w:val="clear" w:fill="2B2B2B"/>
        </w:rPr>
        <w:t xml:space="preserve">public class </w:t>
      </w:r>
      <w:r>
        <w:rPr>
          <w:rFonts w:hint="default" w:ascii="monospace" w:hAnsi="monospace" w:eastAsia="monospace" w:cs="monospace"/>
          <w:color w:val="A9B7C6"/>
          <w:sz w:val="19"/>
          <w:szCs w:val="19"/>
          <w:shd w:val="clear" w:fill="2B2B2B"/>
        </w:rPr>
        <w:t xml:space="preserve">UserRoleServiceImpl </w:t>
      </w:r>
      <w:r>
        <w:rPr>
          <w:rFonts w:hint="default" w:ascii="monospace" w:hAnsi="monospace" w:eastAsia="monospace" w:cs="monospace"/>
          <w:color w:val="CC7832"/>
          <w:sz w:val="19"/>
          <w:szCs w:val="19"/>
          <w:shd w:val="clear" w:fill="2B2B2B"/>
        </w:rPr>
        <w:t xml:space="preserve">extends </w:t>
      </w:r>
      <w:r>
        <w:rPr>
          <w:rFonts w:hint="default" w:ascii="monospace" w:hAnsi="monospace" w:eastAsia="monospace" w:cs="monospace"/>
          <w:color w:val="A9B7C6"/>
          <w:sz w:val="19"/>
          <w:szCs w:val="19"/>
          <w:shd w:val="clear" w:fill="2B2B2B"/>
        </w:rPr>
        <w:t>ServiceImpl&lt;UserRoleMapper</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UserRole&gt; </w:t>
      </w:r>
      <w:r>
        <w:rPr>
          <w:rFonts w:hint="default" w:ascii="monospace" w:hAnsi="monospace" w:eastAsia="monospace" w:cs="monospace"/>
          <w:color w:val="CC7832"/>
          <w:sz w:val="19"/>
          <w:szCs w:val="19"/>
          <w:shd w:val="clear" w:fill="2B2B2B"/>
        </w:rPr>
        <w:t xml:space="preserve">implements </w:t>
      </w:r>
      <w:r>
        <w:rPr>
          <w:rFonts w:hint="default" w:ascii="monospace" w:hAnsi="monospace" w:eastAsia="monospace" w:cs="monospace"/>
          <w:color w:val="A9B7C6"/>
          <w:sz w:val="19"/>
          <w:szCs w:val="19"/>
          <w:shd w:val="clear" w:fill="2B2B2B"/>
        </w:rPr>
        <w:t>UserRoleService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BBB529"/>
          <w:sz w:val="19"/>
          <w:szCs w:val="19"/>
          <w:shd w:val="clear" w:fill="2B2B2B"/>
        </w:rPr>
        <w:t>@Override</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BBB529"/>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Integer[] </w:t>
      </w:r>
      <w:r>
        <w:rPr>
          <w:rFonts w:hint="default" w:ascii="monospace" w:hAnsi="monospace" w:eastAsia="monospace" w:cs="monospace"/>
          <w:color w:val="FFC66D"/>
          <w:sz w:val="19"/>
          <w:szCs w:val="19"/>
          <w:shd w:val="clear" w:fill="2B2B2B"/>
        </w:rPr>
        <w:t>getRoleIds</w:t>
      </w:r>
      <w:r>
        <w:rPr>
          <w:rFonts w:hint="default" w:ascii="monospace" w:hAnsi="monospace" w:eastAsia="monospace" w:cs="monospace"/>
          <w:color w:val="A9B7C6"/>
          <w:sz w:val="19"/>
          <w:szCs w:val="19"/>
          <w:shd w:val="clear" w:fill="2B2B2B"/>
        </w:rPr>
        <w:t>(String userId)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List&lt;UserRole&gt; userRoles = </w:t>
      </w:r>
      <w:r>
        <w:rPr>
          <w:rFonts w:hint="default" w:ascii="monospace" w:hAnsi="monospace" w:eastAsia="monospace" w:cs="monospace"/>
          <w:color w:val="9876AA"/>
          <w:sz w:val="19"/>
          <w:szCs w:val="19"/>
          <w:shd w:val="clear" w:fill="2B2B2B"/>
        </w:rPr>
        <w:t>baseMapper</w:t>
      </w:r>
      <w:r>
        <w:rPr>
          <w:rFonts w:hint="default" w:ascii="monospace" w:hAnsi="monospace" w:eastAsia="monospace" w:cs="monospace"/>
          <w:color w:val="A9B7C6"/>
          <w:sz w:val="19"/>
          <w:szCs w:val="19"/>
          <w:shd w:val="clear" w:fill="2B2B2B"/>
        </w:rPr>
        <w:t>.selectList(</w:t>
      </w:r>
      <w:r>
        <w:rPr>
          <w:rFonts w:hint="default" w:ascii="monospace" w:hAnsi="monospace" w:eastAsia="monospace" w:cs="monospace"/>
          <w:color w:val="CC7832"/>
          <w:sz w:val="19"/>
          <w:szCs w:val="19"/>
          <w:shd w:val="clear" w:fill="2B2B2B"/>
        </w:rPr>
        <w:t xml:space="preserve">new </w:t>
      </w:r>
      <w:r>
        <w:rPr>
          <w:rFonts w:hint="default" w:ascii="monospace" w:hAnsi="monospace" w:eastAsia="monospace" w:cs="monospace"/>
          <w:color w:val="A9B7C6"/>
          <w:sz w:val="19"/>
          <w:szCs w:val="19"/>
          <w:shd w:val="clear" w:fill="2B2B2B"/>
        </w:rPr>
        <w:t>QueryWrapper&lt;UserRole&gt;().eq(</w:t>
      </w:r>
      <w:r>
        <w:rPr>
          <w:rFonts w:hint="default" w:ascii="monospace" w:hAnsi="monospace" w:eastAsia="monospace" w:cs="monospace"/>
          <w:color w:val="6A8759"/>
          <w:sz w:val="19"/>
          <w:szCs w:val="19"/>
          <w:shd w:val="clear" w:fill="2B2B2B"/>
        </w:rPr>
        <w:t>"user_id"</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userId))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Integer[] roleIds = </w:t>
      </w:r>
      <w:r>
        <w:rPr>
          <w:rFonts w:hint="default" w:ascii="monospace" w:hAnsi="monospace" w:eastAsia="monospace" w:cs="monospace"/>
          <w:color w:val="CC7832"/>
          <w:sz w:val="19"/>
          <w:szCs w:val="19"/>
          <w:shd w:val="clear" w:fill="2B2B2B"/>
        </w:rPr>
        <w:t xml:space="preserve">new </w:t>
      </w:r>
      <w:r>
        <w:rPr>
          <w:rFonts w:hint="default" w:ascii="monospace" w:hAnsi="monospace" w:eastAsia="monospace" w:cs="monospace"/>
          <w:color w:val="A9B7C6"/>
          <w:sz w:val="19"/>
          <w:szCs w:val="19"/>
          <w:shd w:val="clear" w:fill="2B2B2B"/>
        </w:rPr>
        <w:t>Integer[userRoles.size()]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for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 xml:space="preserve">int </w:t>
      </w:r>
      <w:r>
        <w:rPr>
          <w:rFonts w:hint="default" w:ascii="monospace" w:hAnsi="monospace" w:eastAsia="monospace" w:cs="monospace"/>
          <w:color w:val="A9B7C6"/>
          <w:sz w:val="19"/>
          <w:szCs w:val="19"/>
          <w:shd w:val="clear" w:fill="2B2B2B"/>
        </w:rPr>
        <w:t xml:space="preserve">i = </w:t>
      </w:r>
      <w:r>
        <w:rPr>
          <w:rFonts w:hint="default" w:ascii="monospace" w:hAnsi="monospace" w:eastAsia="monospace" w:cs="monospace"/>
          <w:color w:val="6897BB"/>
          <w:sz w:val="19"/>
          <w:szCs w:val="19"/>
          <w:shd w:val="clear" w:fill="2B2B2B"/>
        </w:rPr>
        <w:t>0</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i &lt; userRoles.size()</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i++)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roleIds[i] = userRoles.get(i).getRoleId()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roleIds</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w:t>
      </w:r>
    </w:p>
    <w:p>
      <w:pPr>
        <w:rPr>
          <w:rFonts w:ascii="Times New Roman" w:hAnsi="Times New Roman" w:cs="Times New Roman"/>
          <w:sz w:val="24"/>
          <w:szCs w:val="24"/>
        </w:rPr>
      </w:pPr>
    </w:p>
    <w:p>
      <w:pPr>
        <w:rPr>
          <w:rFonts w:ascii="Times New Roman" w:hAnsi="Times New Roman" w:cs="Times New Roman"/>
          <w:sz w:val="24"/>
          <w:szCs w:val="24"/>
        </w:rPr>
      </w:pPr>
    </w:p>
    <w:p>
      <w:pPr>
        <w:pStyle w:val="4"/>
        <w:rPr>
          <w:color w:val="auto"/>
        </w:rPr>
      </w:pPr>
      <w:r>
        <w:rPr>
          <w:rFonts w:hint="eastAsia"/>
          <w:color w:val="auto"/>
        </w:rPr>
        <w:t>5.1.</w:t>
      </w:r>
      <w:r>
        <w:rPr>
          <w:rFonts w:hint="eastAsia"/>
          <w:color w:val="auto"/>
          <w:lang w:val="en-US" w:eastAsia="zh-CN"/>
        </w:rPr>
        <w:t>4</w:t>
      </w:r>
      <w:r>
        <w:rPr>
          <w:rFonts w:hint="eastAsia"/>
          <w:color w:val="auto"/>
        </w:rPr>
        <w:t xml:space="preserve"> 域模型层</w:t>
      </w:r>
      <w:bookmarkEnd w:id="71"/>
    </w:p>
    <w:p>
      <w:pPr>
        <w:rPr>
          <w:rFonts w:hint="eastAsia" w:ascii="Times New Roman" w:hAnsi="Times New Roman" w:cs="Times New Roman"/>
          <w:sz w:val="24"/>
          <w:szCs w:val="24"/>
        </w:rPr>
      </w:pPr>
      <w:r>
        <w:rPr>
          <w:rFonts w:hint="eastAsia" w:ascii="Times New Roman" w:hAnsi="Times New Roman" w:cs="Times New Roman"/>
          <w:sz w:val="24"/>
          <w:szCs w:val="24"/>
          <w:lang w:val="en-US" w:eastAsia="zh-CN"/>
        </w:rPr>
        <w:t>系统管理</w:t>
      </w:r>
      <w:r>
        <w:rPr>
          <w:rFonts w:ascii="Times New Roman" w:hAnsi="Times New Roman" w:cs="Times New Roman"/>
          <w:sz w:val="24"/>
          <w:szCs w:val="24"/>
        </w:rPr>
        <w:t>模块用到域模型层中</w:t>
      </w:r>
      <w:r>
        <w:rPr>
          <w:rFonts w:hint="eastAsia" w:ascii="Times New Roman" w:hAnsi="Times New Roman" w:cs="Times New Roman"/>
          <w:sz w:val="24"/>
          <w:szCs w:val="24"/>
        </w:rPr>
        <w:t>U</w:t>
      </w:r>
      <w:r>
        <w:rPr>
          <w:rFonts w:ascii="Times New Roman" w:hAnsi="Times New Roman" w:cs="Times New Roman"/>
          <w:sz w:val="24"/>
          <w:szCs w:val="24"/>
        </w:rPr>
        <w:t>ser.java</w:t>
      </w:r>
      <w:r>
        <w:rPr>
          <w:rFonts w:hint="eastAsia" w:ascii="Times New Roman" w:hAnsi="Times New Roman" w:cs="Times New Roman"/>
          <w:sz w:val="24"/>
          <w:szCs w:val="24"/>
        </w:rPr>
        <w:t>，UserRole</w:t>
      </w:r>
      <w:r>
        <w:rPr>
          <w:rFonts w:ascii="Times New Roman" w:hAnsi="Times New Roman" w:cs="Times New Roman"/>
          <w:sz w:val="24"/>
          <w:szCs w:val="24"/>
        </w:rPr>
        <w:t>.java</w:t>
      </w:r>
      <w:r>
        <w:rPr>
          <w:rFonts w:hint="eastAsia" w:ascii="Times New Roman" w:hAnsi="Times New Roman" w:cs="Times New Roman"/>
          <w:sz w:val="24"/>
          <w:szCs w:val="24"/>
        </w:rPr>
        <w:t>是一个</w:t>
      </w:r>
      <w:r>
        <w:rPr>
          <w:rFonts w:ascii="Times New Roman" w:hAnsi="Times New Roman" w:cs="Times New Roman"/>
          <w:sz w:val="24"/>
          <w:szCs w:val="24"/>
        </w:rPr>
        <w:t>公用域模型，在</w:t>
      </w:r>
      <w:r>
        <w:rPr>
          <w:rFonts w:hint="eastAsia" w:ascii="Times New Roman" w:hAnsi="Times New Roman" w:cs="Times New Roman"/>
          <w:sz w:val="24"/>
          <w:szCs w:val="24"/>
        </w:rPr>
        <w:t>涉及到</w:t>
      </w:r>
      <w:r>
        <w:rPr>
          <w:rFonts w:hint="eastAsia" w:ascii="Times New Roman" w:hAnsi="Times New Roman" w:cs="Times New Roman"/>
          <w:sz w:val="24"/>
          <w:szCs w:val="24"/>
          <w:lang w:val="en-US" w:eastAsia="zh-CN"/>
        </w:rPr>
        <w:t>角色/用户管理</w:t>
      </w:r>
      <w:r>
        <w:rPr>
          <w:rFonts w:hint="eastAsia" w:ascii="Times New Roman" w:hAnsi="Times New Roman" w:cs="Times New Roman"/>
          <w:sz w:val="24"/>
          <w:szCs w:val="24"/>
        </w:rPr>
        <w:t>操作时</w:t>
      </w:r>
      <w:r>
        <w:rPr>
          <w:rFonts w:ascii="Times New Roman" w:hAnsi="Times New Roman" w:cs="Times New Roman"/>
          <w:sz w:val="24"/>
          <w:szCs w:val="24"/>
        </w:rPr>
        <w:t>，</w:t>
      </w:r>
      <w:r>
        <w:rPr>
          <w:rFonts w:hint="eastAsia" w:ascii="Times New Roman" w:hAnsi="Times New Roman" w:cs="Times New Roman"/>
          <w:sz w:val="24"/>
          <w:szCs w:val="24"/>
        </w:rPr>
        <w:t>就会</w:t>
      </w:r>
      <w:r>
        <w:rPr>
          <w:rFonts w:ascii="Times New Roman" w:hAnsi="Times New Roman" w:cs="Times New Roman"/>
          <w:sz w:val="24"/>
          <w:szCs w:val="24"/>
        </w:rPr>
        <w:t>调用到该模型</w:t>
      </w:r>
      <w:r>
        <w:rPr>
          <w:rFonts w:hint="eastAsia" w:ascii="Times New Roman" w:hAnsi="Times New Roman" w:cs="Times New Roman"/>
          <w:sz w:val="24"/>
          <w:szCs w:val="24"/>
        </w:rPr>
        <w:t>，</w:t>
      </w:r>
      <w:r>
        <w:rPr>
          <w:rFonts w:hint="eastAsia" w:ascii="Times New Roman" w:hAnsi="Times New Roman" w:cs="Times New Roman"/>
          <w:sz w:val="24"/>
          <w:szCs w:val="24"/>
          <w:lang w:val="en-US" w:eastAsia="zh-CN"/>
        </w:rPr>
        <w:t>系统管理</w:t>
      </w:r>
      <w:r>
        <w:rPr>
          <w:rFonts w:ascii="Times New Roman" w:hAnsi="Times New Roman" w:cs="Times New Roman"/>
          <w:sz w:val="24"/>
          <w:szCs w:val="24"/>
        </w:rPr>
        <w:t>模</w:t>
      </w:r>
      <w:r>
        <w:rPr>
          <w:rFonts w:hint="eastAsia" w:ascii="Times New Roman" w:hAnsi="Times New Roman" w:cs="Times New Roman"/>
          <w:sz w:val="24"/>
          <w:szCs w:val="24"/>
        </w:rPr>
        <w:t>模块域模型层列表如表</w:t>
      </w:r>
      <w:r>
        <w:rPr>
          <w:rFonts w:hint="eastAsia" w:ascii="Times New Roman" w:hAnsi="Times New Roman" w:cs="Times New Roman"/>
          <w:sz w:val="24"/>
          <w:szCs w:val="24"/>
          <w:lang w:val="en-US" w:eastAsia="zh-CN"/>
        </w:rPr>
        <w:t>5</w:t>
      </w:r>
      <w:r>
        <w:rPr>
          <w:rFonts w:hint="eastAsia" w:ascii="Times New Roman" w:hAnsi="Times New Roman" w:cs="Times New Roman"/>
          <w:sz w:val="24"/>
          <w:szCs w:val="24"/>
        </w:rPr>
        <w:t>-</w:t>
      </w:r>
      <w:r>
        <w:rPr>
          <w:rFonts w:hint="eastAsia" w:ascii="Times New Roman" w:hAnsi="Times New Roman" w:cs="Times New Roman"/>
          <w:sz w:val="24"/>
          <w:szCs w:val="24"/>
          <w:lang w:val="en-US" w:eastAsia="zh-CN"/>
        </w:rPr>
        <w:t>3</w:t>
      </w:r>
      <w:r>
        <w:rPr>
          <w:rFonts w:hint="eastAsia" w:ascii="Times New Roman" w:hAnsi="Times New Roman" w:cs="Times New Roman"/>
          <w:sz w:val="24"/>
          <w:szCs w:val="24"/>
        </w:rPr>
        <w:t>所示。</w:t>
      </w:r>
    </w:p>
    <w:p>
      <w:pPr>
        <w:jc w:val="center"/>
        <w:rPr>
          <w:rFonts w:ascii="Times New Roman" w:hAnsi="Times New Roman" w:cs="Times New Roman"/>
          <w:sz w:val="24"/>
          <w:szCs w:val="24"/>
        </w:rPr>
      </w:pPr>
      <w:r>
        <w:rPr>
          <w:rFonts w:hint="eastAsia" w:ascii="Times New Roman" w:hAnsi="Times New Roman" w:cs="Times New Roman"/>
          <w:sz w:val="24"/>
          <w:szCs w:val="24"/>
        </w:rPr>
        <w:t xml:space="preserve">表 </w:t>
      </w:r>
      <w:r>
        <w:rPr>
          <w:rFonts w:hint="eastAsia" w:ascii="Times New Roman" w:hAnsi="Times New Roman" w:cs="Times New Roman"/>
          <w:sz w:val="24"/>
          <w:szCs w:val="24"/>
          <w:lang w:val="en-US" w:eastAsia="zh-CN"/>
        </w:rPr>
        <w:t>5</w:t>
      </w:r>
      <w:r>
        <w:rPr>
          <w:rFonts w:ascii="Times New Roman" w:hAnsi="Times New Roman" w:cs="Times New Roman"/>
          <w:sz w:val="24"/>
          <w:szCs w:val="24"/>
        </w:rPr>
        <w:t>-</w:t>
      </w:r>
      <w:r>
        <w:rPr>
          <w:rFonts w:hint="eastAsia" w:ascii="Times New Roman" w:hAnsi="Times New Roman" w:cs="Times New Roman"/>
          <w:sz w:val="24"/>
          <w:szCs w:val="24"/>
          <w:lang w:val="en-US" w:eastAsia="zh-CN"/>
        </w:rPr>
        <w:t>3系统管理</w:t>
      </w:r>
      <w:r>
        <w:rPr>
          <w:rFonts w:ascii="Times New Roman" w:hAnsi="Times New Roman" w:cs="Times New Roman"/>
          <w:sz w:val="24"/>
          <w:szCs w:val="24"/>
        </w:rPr>
        <w:t>模</w:t>
      </w:r>
      <w:r>
        <w:rPr>
          <w:rFonts w:hint="eastAsia" w:ascii="Times New Roman" w:hAnsi="Times New Roman" w:cs="Times New Roman"/>
          <w:sz w:val="24"/>
          <w:szCs w:val="24"/>
        </w:rPr>
        <w:t>域模型</w:t>
      </w:r>
      <w:r>
        <w:rPr>
          <w:rFonts w:ascii="Times New Roman" w:hAnsi="Times New Roman" w:cs="Times New Roman"/>
          <w:sz w:val="24"/>
          <w:szCs w:val="24"/>
        </w:rPr>
        <w:t>层列表</w:t>
      </w:r>
    </w:p>
    <w:tbl>
      <w:tblPr>
        <w:tblStyle w:val="49"/>
        <w:tblW w:w="7330" w:type="dxa"/>
        <w:jc w:val="cente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autofit"/>
        <w:tblCellMar>
          <w:top w:w="0" w:type="dxa"/>
          <w:left w:w="108" w:type="dxa"/>
          <w:bottom w:w="0" w:type="dxa"/>
          <w:right w:w="108" w:type="dxa"/>
        </w:tblCellMar>
      </w:tblPr>
      <w:tblGrid>
        <w:gridCol w:w="2655"/>
        <w:gridCol w:w="4675"/>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Ex>
        <w:trPr>
          <w:jc w:val="center"/>
        </w:trPr>
        <w:tc>
          <w:tcPr>
            <w:tcW w:w="2655" w:type="dxa"/>
            <w:shd w:val="solid" w:color="000080" w:fill="FFFFFF"/>
          </w:tcPr>
          <w:p>
            <w:pPr>
              <w:rPr>
                <w:rFonts w:ascii="Times New Roman" w:hAnsi="Times New Roman" w:cs="Times New Roman"/>
                <w:sz w:val="24"/>
                <w:szCs w:val="24"/>
              </w:rPr>
            </w:pPr>
            <w:r>
              <w:rPr>
                <w:rFonts w:hint="eastAsia" w:ascii="Times New Roman" w:hAnsi="Times New Roman" w:cs="Times New Roman"/>
                <w:sz w:val="24"/>
                <w:szCs w:val="24"/>
              </w:rPr>
              <w:t>域模型</w:t>
            </w:r>
          </w:p>
        </w:tc>
        <w:tc>
          <w:tcPr>
            <w:tcW w:w="4675" w:type="dxa"/>
            <w:shd w:val="solid" w:color="000080" w:fill="FFFFFF"/>
          </w:tcPr>
          <w:p>
            <w:pPr>
              <w:rPr>
                <w:rFonts w:ascii="Times New Roman" w:hAnsi="Times New Roman" w:cs="Times New Roman"/>
                <w:sz w:val="24"/>
                <w:szCs w:val="24"/>
              </w:rPr>
            </w:pPr>
            <w:r>
              <w:rPr>
                <w:rFonts w:hint="eastAsia" w:ascii="Times New Roman" w:hAnsi="Times New Roman" w:cs="Times New Roman"/>
                <w:sz w:val="24"/>
                <w:szCs w:val="24"/>
              </w:rPr>
              <w:t>描述</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Ex>
        <w:trPr>
          <w:jc w:val="center"/>
        </w:trPr>
        <w:tc>
          <w:tcPr>
            <w:tcW w:w="2655" w:type="dxa"/>
            <w:tcBorders>
              <w:top w:val="single" w:color="000080" w:sz="6" w:space="0"/>
              <w:left w:val="single" w:color="000080" w:sz="6" w:space="0"/>
              <w:bottom w:val="single" w:color="000080" w:sz="6" w:space="0"/>
              <w:right w:val="single" w:color="000080" w:sz="6" w:space="0"/>
            </w:tcBorders>
          </w:tcPr>
          <w:p>
            <w:pPr>
              <w:rPr>
                <w:rFonts w:ascii="Times New Roman" w:hAnsi="Times New Roman" w:cs="Times New Roman"/>
                <w:sz w:val="24"/>
                <w:szCs w:val="24"/>
              </w:rPr>
            </w:pPr>
            <w:r>
              <w:rPr>
                <w:rFonts w:hint="eastAsia" w:ascii="Times New Roman" w:hAnsi="Times New Roman" w:cs="Times New Roman"/>
                <w:sz w:val="24"/>
                <w:szCs w:val="24"/>
              </w:rPr>
              <w:t>UserRole</w:t>
            </w:r>
            <w:r>
              <w:rPr>
                <w:rFonts w:ascii="Times New Roman" w:hAnsi="Times New Roman" w:cs="Times New Roman"/>
                <w:sz w:val="24"/>
                <w:szCs w:val="24"/>
              </w:rPr>
              <w:t>.java</w:t>
            </w:r>
          </w:p>
          <w:p>
            <w:pP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rPr>
              <w:t>U</w:t>
            </w:r>
            <w:r>
              <w:rPr>
                <w:rFonts w:ascii="Times New Roman" w:hAnsi="Times New Roman" w:cs="Times New Roman"/>
                <w:sz w:val="24"/>
                <w:szCs w:val="24"/>
              </w:rPr>
              <w:t>ser</w:t>
            </w:r>
            <w:r>
              <w:rPr>
                <w:rFonts w:hint="eastAsia" w:ascii="Times New Roman" w:hAnsi="Times New Roman" w:cs="Times New Roman"/>
                <w:sz w:val="24"/>
                <w:szCs w:val="24"/>
                <w:lang w:val="en-US" w:eastAsia="zh-CN"/>
              </w:rPr>
              <w:t>.java</w:t>
            </w:r>
          </w:p>
        </w:tc>
        <w:tc>
          <w:tcPr>
            <w:tcW w:w="4675" w:type="dxa"/>
            <w:tcBorders>
              <w:top w:val="single" w:color="000080" w:sz="6" w:space="0"/>
              <w:left w:val="single" w:color="000080" w:sz="6" w:space="0"/>
              <w:bottom w:val="single" w:color="000080" w:sz="6" w:space="0"/>
              <w:right w:val="single" w:color="000080" w:sz="6" w:space="0"/>
            </w:tcBorders>
          </w:tcPr>
          <w:p>
            <w:pP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拉取用户和角色信息信息并且展示</w:t>
            </w:r>
          </w:p>
        </w:tc>
      </w:tr>
    </w:tbl>
    <w:p>
      <w:pPr>
        <w:rPr>
          <w:rFonts w:ascii="Times New Roman" w:hAnsi="Times New Roman" w:cs="Times New Roman"/>
          <w:sz w:val="24"/>
          <w:szCs w:val="24"/>
        </w:rPr>
      </w:pPr>
      <w:r>
        <w:rPr>
          <w:rFonts w:hint="eastAsia" w:ascii="Times New Roman" w:hAnsi="Times New Roman" w:cs="Times New Roman"/>
          <w:sz w:val="24"/>
          <w:szCs w:val="24"/>
        </w:rPr>
        <w:t>UserRole</w:t>
      </w:r>
      <w:r>
        <w:rPr>
          <w:rFonts w:ascii="Times New Roman" w:hAnsi="Times New Roman" w:cs="Times New Roman"/>
          <w:sz w:val="24"/>
          <w:szCs w:val="24"/>
        </w:rPr>
        <w:t>.java</w:t>
      </w:r>
      <w:r>
        <w:rPr>
          <w:rFonts w:hint="eastAsia" w:ascii="Times New Roman" w:hAnsi="Times New Roman" w:cs="Times New Roman"/>
          <w:sz w:val="24"/>
          <w:szCs w:val="24"/>
        </w:rPr>
        <w:t>主要属性</w:t>
      </w:r>
      <w:r>
        <w:rPr>
          <w:rFonts w:ascii="Times New Roman" w:hAnsi="Times New Roman" w:cs="Times New Roman"/>
          <w:sz w:val="24"/>
          <w:szCs w:val="24"/>
        </w:rPr>
        <w:t>与方法：</w:t>
      </w:r>
    </w:p>
    <w:p>
      <w:pPr>
        <w:pStyle w:val="45"/>
        <w:keepNext w:val="0"/>
        <w:keepLines w:val="0"/>
        <w:widowControl/>
        <w:suppressLineNumbers w:val="0"/>
        <w:shd w:val="clear" w:fill="2B2B2B"/>
        <w:rPr>
          <w:rFonts w:ascii="monospace" w:hAnsi="monospace" w:eastAsia="monospace" w:cs="monospace"/>
          <w:color w:val="A9B7C6"/>
          <w:sz w:val="19"/>
          <w:szCs w:val="19"/>
        </w:rPr>
      </w:pPr>
      <w:r>
        <w:rPr>
          <w:rFonts w:hint="default" w:ascii="monospace" w:hAnsi="monospace" w:eastAsia="monospace" w:cs="monospace"/>
          <w:color w:val="BBB529"/>
          <w:sz w:val="19"/>
          <w:szCs w:val="19"/>
          <w:shd w:val="clear" w:fill="2B2B2B"/>
        </w:rPr>
        <w:t>@TableName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"sys_user_role"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CC7832"/>
          <w:sz w:val="19"/>
          <w:szCs w:val="19"/>
          <w:shd w:val="clear" w:fill="2B2B2B"/>
        </w:rPr>
        <w:t xml:space="preserve">public class </w:t>
      </w:r>
      <w:r>
        <w:rPr>
          <w:rFonts w:hint="default" w:ascii="monospace" w:hAnsi="monospace" w:eastAsia="monospace" w:cs="monospace"/>
          <w:color w:val="A9B7C6"/>
          <w:sz w:val="19"/>
          <w:szCs w:val="19"/>
          <w:shd w:val="clear" w:fill="2B2B2B"/>
        </w:rPr>
        <w:t xml:space="preserve">UserRole </w:t>
      </w:r>
      <w:r>
        <w:rPr>
          <w:rFonts w:hint="default" w:ascii="monospace" w:hAnsi="monospace" w:eastAsia="monospace" w:cs="monospace"/>
          <w:color w:val="CC7832"/>
          <w:sz w:val="19"/>
          <w:szCs w:val="19"/>
          <w:shd w:val="clear" w:fill="2B2B2B"/>
        </w:rPr>
        <w:t xml:space="preserve">implements </w:t>
      </w:r>
      <w:r>
        <w:rPr>
          <w:rFonts w:hint="default" w:ascii="monospace" w:hAnsi="monospace" w:eastAsia="monospace" w:cs="monospace"/>
          <w:color w:val="A9B7C6"/>
          <w:sz w:val="19"/>
          <w:szCs w:val="19"/>
          <w:shd w:val="clear" w:fill="2B2B2B"/>
        </w:rPr>
        <w:t>Serializable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private static final long </w:t>
      </w:r>
      <w:r>
        <w:rPr>
          <w:rFonts w:hint="default" w:ascii="monospace" w:hAnsi="monospace" w:eastAsia="monospace" w:cs="monospace"/>
          <w:i/>
          <w:iCs/>
          <w:color w:val="9876AA"/>
          <w:sz w:val="19"/>
          <w:szCs w:val="19"/>
          <w:shd w:val="clear" w:fill="2B2B2B"/>
        </w:rPr>
        <w:t xml:space="preserve">serialVersionUID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6897BB"/>
          <w:sz w:val="19"/>
          <w:szCs w:val="19"/>
          <w:shd w:val="clear" w:fill="2B2B2B"/>
        </w:rPr>
        <w:t>1L</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主键</w:t>
      </w:r>
      <w:r>
        <w:rPr>
          <w:rFonts w:hint="default" w:ascii="monospace" w:hAnsi="monospace" w:eastAsia="monospace" w:cs="monospace"/>
          <w:i/>
          <w:iCs/>
          <w:color w:val="629755"/>
          <w:sz w:val="19"/>
          <w:szCs w:val="19"/>
          <w:shd w:val="clear" w:fill="2B2B2B"/>
        </w:rPr>
        <w:t>id</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BBB529"/>
          <w:sz w:val="19"/>
          <w:szCs w:val="19"/>
          <w:shd w:val="clear" w:fill="2B2B2B"/>
        </w:rPr>
        <w:t>@TableId</w:t>
      </w:r>
      <w:r>
        <w:rPr>
          <w:rFonts w:hint="default" w:ascii="monospace" w:hAnsi="monospace" w:eastAsia="monospace" w:cs="monospace"/>
          <w:color w:val="A9B7C6"/>
          <w:sz w:val="19"/>
          <w:szCs w:val="19"/>
          <w:shd w:val="clear" w:fill="2B2B2B"/>
        </w:rPr>
        <w:t xml:space="preserve">(value = </w:t>
      </w:r>
      <w:r>
        <w:rPr>
          <w:rFonts w:hint="default" w:ascii="monospace" w:hAnsi="monospace" w:eastAsia="monospace" w:cs="monospace"/>
          <w:color w:val="6A8759"/>
          <w:sz w:val="19"/>
          <w:szCs w:val="19"/>
          <w:shd w:val="clear" w:fill="2B2B2B"/>
        </w:rPr>
        <w:t>"id"</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type = IdType.</w:t>
      </w:r>
      <w:r>
        <w:rPr>
          <w:rFonts w:hint="default" w:ascii="monospace" w:hAnsi="monospace" w:eastAsia="monospace" w:cs="monospace"/>
          <w:i/>
          <w:iCs/>
          <w:color w:val="9876AA"/>
          <w:sz w:val="19"/>
          <w:szCs w:val="19"/>
          <w:shd w:val="clear" w:fill="2B2B2B"/>
        </w:rPr>
        <w:t>AUTO</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private </w:t>
      </w:r>
      <w:r>
        <w:rPr>
          <w:rFonts w:hint="default" w:ascii="monospace" w:hAnsi="monospace" w:eastAsia="monospace" w:cs="monospace"/>
          <w:color w:val="A9B7C6"/>
          <w:sz w:val="19"/>
          <w:szCs w:val="19"/>
          <w:shd w:val="clear" w:fill="2B2B2B"/>
        </w:rPr>
        <w:t xml:space="preserve">Integer </w:t>
      </w:r>
      <w:r>
        <w:rPr>
          <w:rFonts w:hint="default" w:ascii="monospace" w:hAnsi="monospace" w:eastAsia="monospace" w:cs="monospace"/>
          <w:color w:val="9876AA"/>
          <w:sz w:val="19"/>
          <w:szCs w:val="19"/>
          <w:shd w:val="clear" w:fill="2B2B2B"/>
        </w:rPr>
        <w:t>id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用户</w:t>
      </w:r>
      <w:r>
        <w:rPr>
          <w:rFonts w:hint="default" w:ascii="monospace" w:hAnsi="monospace" w:eastAsia="monospace" w:cs="monospace"/>
          <w:i/>
          <w:iCs/>
          <w:color w:val="629755"/>
          <w:sz w:val="19"/>
          <w:szCs w:val="19"/>
          <w:shd w:val="clear" w:fill="2B2B2B"/>
        </w:rPr>
        <w:t>id</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CC7832"/>
          <w:sz w:val="19"/>
          <w:szCs w:val="19"/>
          <w:shd w:val="clear" w:fill="2B2B2B"/>
        </w:rPr>
        <w:t xml:space="preserve">private </w:t>
      </w:r>
      <w:r>
        <w:rPr>
          <w:rFonts w:hint="default" w:ascii="monospace" w:hAnsi="monospace" w:eastAsia="monospace" w:cs="monospace"/>
          <w:color w:val="A9B7C6"/>
          <w:sz w:val="19"/>
          <w:szCs w:val="19"/>
          <w:shd w:val="clear" w:fill="2B2B2B"/>
        </w:rPr>
        <w:t xml:space="preserve">Integer </w:t>
      </w:r>
      <w:r>
        <w:rPr>
          <w:rFonts w:hint="default" w:ascii="monospace" w:hAnsi="monospace" w:eastAsia="monospace" w:cs="monospace"/>
          <w:color w:val="9876AA"/>
          <w:sz w:val="19"/>
          <w:szCs w:val="19"/>
          <w:shd w:val="clear" w:fill="2B2B2B"/>
        </w:rPr>
        <w:t>userId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角色</w:t>
      </w:r>
      <w:r>
        <w:rPr>
          <w:rFonts w:hint="default" w:ascii="monospace" w:hAnsi="monospace" w:eastAsia="monospace" w:cs="monospace"/>
          <w:i/>
          <w:iCs/>
          <w:color w:val="629755"/>
          <w:sz w:val="19"/>
          <w:szCs w:val="19"/>
          <w:shd w:val="clear" w:fill="2B2B2B"/>
        </w:rPr>
        <w:t>id</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CC7832"/>
          <w:sz w:val="19"/>
          <w:szCs w:val="19"/>
          <w:shd w:val="clear" w:fill="2B2B2B"/>
        </w:rPr>
        <w:t xml:space="preserve">private </w:t>
      </w:r>
      <w:r>
        <w:rPr>
          <w:rFonts w:hint="default" w:ascii="monospace" w:hAnsi="monospace" w:eastAsia="monospace" w:cs="monospace"/>
          <w:color w:val="A9B7C6"/>
          <w:sz w:val="19"/>
          <w:szCs w:val="19"/>
          <w:shd w:val="clear" w:fill="2B2B2B"/>
        </w:rPr>
        <w:t xml:space="preserve">Integer </w:t>
      </w:r>
      <w:r>
        <w:rPr>
          <w:rFonts w:hint="default" w:ascii="monospace" w:hAnsi="monospace" w:eastAsia="monospace" w:cs="monospace"/>
          <w:color w:val="9876AA"/>
          <w:sz w:val="19"/>
          <w:szCs w:val="19"/>
          <w:shd w:val="clear" w:fill="2B2B2B"/>
        </w:rPr>
        <w:t>roleId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创建时间</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CC7832"/>
          <w:sz w:val="19"/>
          <w:szCs w:val="19"/>
          <w:shd w:val="clear" w:fill="2B2B2B"/>
        </w:rPr>
        <w:t xml:space="preserve">private </w:t>
      </w:r>
      <w:r>
        <w:rPr>
          <w:rFonts w:hint="default" w:ascii="monospace" w:hAnsi="monospace" w:eastAsia="monospace" w:cs="monospace"/>
          <w:color w:val="A9B7C6"/>
          <w:sz w:val="19"/>
          <w:szCs w:val="19"/>
          <w:shd w:val="clear" w:fill="2B2B2B"/>
        </w:rPr>
        <w:t xml:space="preserve">Date </w:t>
      </w:r>
      <w:r>
        <w:rPr>
          <w:rFonts w:hint="default" w:ascii="monospace" w:hAnsi="monospace" w:eastAsia="monospace" w:cs="monospace"/>
          <w:color w:val="9876AA"/>
          <w:sz w:val="19"/>
          <w:szCs w:val="19"/>
          <w:shd w:val="clear" w:fill="2B2B2B"/>
        </w:rPr>
        <w:t>createTime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修改时间</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CC7832"/>
          <w:sz w:val="19"/>
          <w:szCs w:val="19"/>
          <w:shd w:val="clear" w:fill="2B2B2B"/>
        </w:rPr>
        <w:t xml:space="preserve">private </w:t>
      </w:r>
      <w:r>
        <w:rPr>
          <w:rFonts w:hint="default" w:ascii="monospace" w:hAnsi="monospace" w:eastAsia="monospace" w:cs="monospace"/>
          <w:color w:val="A9B7C6"/>
          <w:sz w:val="19"/>
          <w:szCs w:val="19"/>
          <w:shd w:val="clear" w:fill="2B2B2B"/>
        </w:rPr>
        <w:t xml:space="preserve">Date </w:t>
      </w:r>
      <w:r>
        <w:rPr>
          <w:rFonts w:hint="default" w:ascii="monospace" w:hAnsi="monospace" w:eastAsia="monospace" w:cs="monospace"/>
          <w:color w:val="9876AA"/>
          <w:sz w:val="19"/>
          <w:szCs w:val="19"/>
          <w:shd w:val="clear" w:fill="2B2B2B"/>
        </w:rPr>
        <w:t>updateTime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角色名称</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BBB529"/>
          <w:sz w:val="19"/>
          <w:szCs w:val="19"/>
          <w:shd w:val="clear" w:fill="2B2B2B"/>
        </w:rPr>
        <w:t>@TableField</w:t>
      </w:r>
      <w:r>
        <w:rPr>
          <w:rFonts w:hint="default" w:ascii="monospace" w:hAnsi="monospace" w:eastAsia="monospace" w:cs="monospace"/>
          <w:color w:val="A9B7C6"/>
          <w:sz w:val="19"/>
          <w:szCs w:val="19"/>
          <w:shd w:val="clear" w:fill="2B2B2B"/>
        </w:rPr>
        <w:t xml:space="preserve">(exist = </w:t>
      </w:r>
      <w:r>
        <w:rPr>
          <w:rFonts w:hint="default" w:ascii="monospace" w:hAnsi="monospace" w:eastAsia="monospace" w:cs="monospace"/>
          <w:color w:val="CC7832"/>
          <w:sz w:val="19"/>
          <w:szCs w:val="19"/>
          <w:shd w:val="clear" w:fill="2B2B2B"/>
        </w:rPr>
        <w:t>false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private </w:t>
      </w:r>
      <w:r>
        <w:rPr>
          <w:rFonts w:hint="default" w:ascii="monospace" w:hAnsi="monospace" w:eastAsia="monospace" w:cs="monospace"/>
          <w:color w:val="A9B7C6"/>
          <w:sz w:val="19"/>
          <w:szCs w:val="19"/>
          <w:shd w:val="clear" w:fill="2B2B2B"/>
        </w:rPr>
        <w:t xml:space="preserve">String </w:t>
      </w:r>
      <w:r>
        <w:rPr>
          <w:rFonts w:hint="default" w:ascii="monospace" w:hAnsi="monospace" w:eastAsia="monospace" w:cs="monospace"/>
          <w:color w:val="9876AA"/>
          <w:sz w:val="19"/>
          <w:szCs w:val="19"/>
          <w:shd w:val="clear" w:fill="2B2B2B"/>
        </w:rPr>
        <w:t>roleName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public </w:t>
      </w:r>
      <w:r>
        <w:rPr>
          <w:rFonts w:hint="default" w:ascii="monospace" w:hAnsi="monospace" w:eastAsia="monospace" w:cs="monospace"/>
          <w:color w:val="A9B7C6"/>
          <w:sz w:val="19"/>
          <w:szCs w:val="19"/>
          <w:shd w:val="clear" w:fill="2B2B2B"/>
        </w:rPr>
        <w:t xml:space="preserve">Integer </w:t>
      </w:r>
      <w:r>
        <w:rPr>
          <w:rFonts w:hint="default" w:ascii="monospace" w:hAnsi="monospace" w:eastAsia="monospace" w:cs="monospace"/>
          <w:color w:val="FFC66D"/>
          <w:sz w:val="19"/>
          <w:szCs w:val="19"/>
          <w:shd w:val="clear" w:fill="2B2B2B"/>
        </w:rPr>
        <w:t>getId</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9876AA"/>
          <w:sz w:val="19"/>
          <w:szCs w:val="19"/>
          <w:shd w:val="clear" w:fill="2B2B2B"/>
        </w:rPr>
        <w:t>id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void </w:t>
      </w:r>
      <w:r>
        <w:rPr>
          <w:rFonts w:hint="default" w:ascii="monospace" w:hAnsi="monospace" w:eastAsia="monospace" w:cs="monospace"/>
          <w:color w:val="FFC66D"/>
          <w:sz w:val="19"/>
          <w:szCs w:val="19"/>
          <w:shd w:val="clear" w:fill="2B2B2B"/>
        </w:rPr>
        <w:t>setId</w:t>
      </w:r>
      <w:r>
        <w:rPr>
          <w:rFonts w:hint="default" w:ascii="monospace" w:hAnsi="monospace" w:eastAsia="monospace" w:cs="monospace"/>
          <w:color w:val="A9B7C6"/>
          <w:sz w:val="19"/>
          <w:szCs w:val="19"/>
          <w:shd w:val="clear" w:fill="2B2B2B"/>
        </w:rPr>
        <w:t>(Integer id)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this</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876AA"/>
          <w:sz w:val="19"/>
          <w:szCs w:val="19"/>
          <w:shd w:val="clear" w:fill="2B2B2B"/>
        </w:rPr>
        <w:t xml:space="preserve">id </w:t>
      </w:r>
      <w:r>
        <w:rPr>
          <w:rFonts w:hint="default" w:ascii="monospace" w:hAnsi="monospace" w:eastAsia="monospace" w:cs="monospace"/>
          <w:color w:val="A9B7C6"/>
          <w:sz w:val="19"/>
          <w:szCs w:val="19"/>
          <w:shd w:val="clear" w:fill="2B2B2B"/>
        </w:rPr>
        <w:t>= id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Integer </w:t>
      </w:r>
      <w:r>
        <w:rPr>
          <w:rFonts w:hint="default" w:ascii="monospace" w:hAnsi="monospace" w:eastAsia="monospace" w:cs="monospace"/>
          <w:color w:val="FFC66D"/>
          <w:sz w:val="19"/>
          <w:szCs w:val="19"/>
          <w:shd w:val="clear" w:fill="2B2B2B"/>
        </w:rPr>
        <w:t>getUserId</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9876AA"/>
          <w:sz w:val="19"/>
          <w:szCs w:val="19"/>
          <w:shd w:val="clear" w:fill="2B2B2B"/>
        </w:rPr>
        <w:t>userId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void </w:t>
      </w:r>
      <w:r>
        <w:rPr>
          <w:rFonts w:hint="default" w:ascii="monospace" w:hAnsi="monospace" w:eastAsia="monospace" w:cs="monospace"/>
          <w:color w:val="FFC66D"/>
          <w:sz w:val="19"/>
          <w:szCs w:val="19"/>
          <w:shd w:val="clear" w:fill="2B2B2B"/>
        </w:rPr>
        <w:t>setUserId</w:t>
      </w:r>
      <w:r>
        <w:rPr>
          <w:rFonts w:hint="default" w:ascii="monospace" w:hAnsi="monospace" w:eastAsia="monospace" w:cs="monospace"/>
          <w:color w:val="A9B7C6"/>
          <w:sz w:val="19"/>
          <w:szCs w:val="19"/>
          <w:shd w:val="clear" w:fill="2B2B2B"/>
        </w:rPr>
        <w:t>(Integer userId)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this</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876AA"/>
          <w:sz w:val="19"/>
          <w:szCs w:val="19"/>
          <w:shd w:val="clear" w:fill="2B2B2B"/>
        </w:rPr>
        <w:t xml:space="preserve">userId </w:t>
      </w:r>
      <w:r>
        <w:rPr>
          <w:rFonts w:hint="default" w:ascii="monospace" w:hAnsi="monospace" w:eastAsia="monospace" w:cs="monospace"/>
          <w:color w:val="A9B7C6"/>
          <w:sz w:val="19"/>
          <w:szCs w:val="19"/>
          <w:shd w:val="clear" w:fill="2B2B2B"/>
        </w:rPr>
        <w:t>= userId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Integer </w:t>
      </w:r>
      <w:r>
        <w:rPr>
          <w:rFonts w:hint="default" w:ascii="monospace" w:hAnsi="monospace" w:eastAsia="monospace" w:cs="monospace"/>
          <w:color w:val="FFC66D"/>
          <w:sz w:val="19"/>
          <w:szCs w:val="19"/>
          <w:shd w:val="clear" w:fill="2B2B2B"/>
        </w:rPr>
        <w:t>getRoleId</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9876AA"/>
          <w:sz w:val="19"/>
          <w:szCs w:val="19"/>
          <w:shd w:val="clear" w:fill="2B2B2B"/>
        </w:rPr>
        <w:t>roleId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void </w:t>
      </w:r>
      <w:r>
        <w:rPr>
          <w:rFonts w:hint="default" w:ascii="monospace" w:hAnsi="monospace" w:eastAsia="monospace" w:cs="monospace"/>
          <w:color w:val="FFC66D"/>
          <w:sz w:val="19"/>
          <w:szCs w:val="19"/>
          <w:shd w:val="clear" w:fill="2B2B2B"/>
        </w:rPr>
        <w:t>setRoleId</w:t>
      </w:r>
      <w:r>
        <w:rPr>
          <w:rFonts w:hint="default" w:ascii="monospace" w:hAnsi="monospace" w:eastAsia="monospace" w:cs="monospace"/>
          <w:color w:val="A9B7C6"/>
          <w:sz w:val="19"/>
          <w:szCs w:val="19"/>
          <w:shd w:val="clear" w:fill="2B2B2B"/>
        </w:rPr>
        <w:t>(Integer roleId)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this</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876AA"/>
          <w:sz w:val="19"/>
          <w:szCs w:val="19"/>
          <w:shd w:val="clear" w:fill="2B2B2B"/>
        </w:rPr>
        <w:t xml:space="preserve">roleId </w:t>
      </w:r>
      <w:r>
        <w:rPr>
          <w:rFonts w:hint="default" w:ascii="monospace" w:hAnsi="monospace" w:eastAsia="monospace" w:cs="monospace"/>
          <w:color w:val="A9B7C6"/>
          <w:sz w:val="19"/>
          <w:szCs w:val="19"/>
          <w:shd w:val="clear" w:fill="2B2B2B"/>
        </w:rPr>
        <w:t>= roleId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Date </w:t>
      </w:r>
      <w:r>
        <w:rPr>
          <w:rFonts w:hint="default" w:ascii="monospace" w:hAnsi="monospace" w:eastAsia="monospace" w:cs="monospace"/>
          <w:color w:val="FFC66D"/>
          <w:sz w:val="19"/>
          <w:szCs w:val="19"/>
          <w:shd w:val="clear" w:fill="2B2B2B"/>
        </w:rPr>
        <w:t>getCreateTime</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9876AA"/>
          <w:sz w:val="19"/>
          <w:szCs w:val="19"/>
          <w:shd w:val="clear" w:fill="2B2B2B"/>
        </w:rPr>
        <w:t>createTime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void </w:t>
      </w:r>
      <w:r>
        <w:rPr>
          <w:rFonts w:hint="default" w:ascii="monospace" w:hAnsi="monospace" w:eastAsia="monospace" w:cs="monospace"/>
          <w:color w:val="FFC66D"/>
          <w:sz w:val="19"/>
          <w:szCs w:val="19"/>
          <w:shd w:val="clear" w:fill="2B2B2B"/>
        </w:rPr>
        <w:t>setCreateTime</w:t>
      </w:r>
      <w:r>
        <w:rPr>
          <w:rFonts w:hint="default" w:ascii="monospace" w:hAnsi="monospace" w:eastAsia="monospace" w:cs="monospace"/>
          <w:color w:val="A9B7C6"/>
          <w:sz w:val="19"/>
          <w:szCs w:val="19"/>
          <w:shd w:val="clear" w:fill="2B2B2B"/>
        </w:rPr>
        <w:t>(Date createTime)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this</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876AA"/>
          <w:sz w:val="19"/>
          <w:szCs w:val="19"/>
          <w:shd w:val="clear" w:fill="2B2B2B"/>
        </w:rPr>
        <w:t xml:space="preserve">createTime </w:t>
      </w:r>
      <w:r>
        <w:rPr>
          <w:rFonts w:hint="default" w:ascii="monospace" w:hAnsi="monospace" w:eastAsia="monospace" w:cs="monospace"/>
          <w:color w:val="A9B7C6"/>
          <w:sz w:val="19"/>
          <w:szCs w:val="19"/>
          <w:shd w:val="clear" w:fill="2B2B2B"/>
        </w:rPr>
        <w:t>= createTime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Date </w:t>
      </w:r>
      <w:r>
        <w:rPr>
          <w:rFonts w:hint="default" w:ascii="monospace" w:hAnsi="monospace" w:eastAsia="monospace" w:cs="monospace"/>
          <w:color w:val="FFC66D"/>
          <w:sz w:val="19"/>
          <w:szCs w:val="19"/>
          <w:shd w:val="clear" w:fill="2B2B2B"/>
        </w:rPr>
        <w:t>getUpdateTime</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9876AA"/>
          <w:sz w:val="19"/>
          <w:szCs w:val="19"/>
          <w:shd w:val="clear" w:fill="2B2B2B"/>
        </w:rPr>
        <w:t>updateTime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void </w:t>
      </w:r>
      <w:r>
        <w:rPr>
          <w:rFonts w:hint="default" w:ascii="monospace" w:hAnsi="monospace" w:eastAsia="monospace" w:cs="monospace"/>
          <w:color w:val="FFC66D"/>
          <w:sz w:val="19"/>
          <w:szCs w:val="19"/>
          <w:shd w:val="clear" w:fill="2B2B2B"/>
        </w:rPr>
        <w:t>setUpdateTime</w:t>
      </w:r>
      <w:r>
        <w:rPr>
          <w:rFonts w:hint="default" w:ascii="monospace" w:hAnsi="monospace" w:eastAsia="monospace" w:cs="monospace"/>
          <w:color w:val="A9B7C6"/>
          <w:sz w:val="19"/>
          <w:szCs w:val="19"/>
          <w:shd w:val="clear" w:fill="2B2B2B"/>
        </w:rPr>
        <w:t>(Date updateTime)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this</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876AA"/>
          <w:sz w:val="19"/>
          <w:szCs w:val="19"/>
          <w:shd w:val="clear" w:fill="2B2B2B"/>
        </w:rPr>
        <w:t xml:space="preserve">updateTime </w:t>
      </w:r>
      <w:r>
        <w:rPr>
          <w:rFonts w:hint="default" w:ascii="monospace" w:hAnsi="monospace" w:eastAsia="monospace" w:cs="monospace"/>
          <w:color w:val="A9B7C6"/>
          <w:sz w:val="19"/>
          <w:szCs w:val="19"/>
          <w:shd w:val="clear" w:fill="2B2B2B"/>
        </w:rPr>
        <w:t>= updateTime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String </w:t>
      </w:r>
      <w:r>
        <w:rPr>
          <w:rFonts w:hint="default" w:ascii="monospace" w:hAnsi="monospace" w:eastAsia="monospace" w:cs="monospace"/>
          <w:color w:val="FFC66D"/>
          <w:sz w:val="19"/>
          <w:szCs w:val="19"/>
          <w:shd w:val="clear" w:fill="2B2B2B"/>
        </w:rPr>
        <w:t>getRoleName</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9876AA"/>
          <w:sz w:val="19"/>
          <w:szCs w:val="19"/>
          <w:shd w:val="clear" w:fill="2B2B2B"/>
        </w:rPr>
        <w:t>roleName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void </w:t>
      </w:r>
      <w:r>
        <w:rPr>
          <w:rFonts w:hint="default" w:ascii="monospace" w:hAnsi="monospace" w:eastAsia="monospace" w:cs="monospace"/>
          <w:color w:val="FFC66D"/>
          <w:sz w:val="19"/>
          <w:szCs w:val="19"/>
          <w:shd w:val="clear" w:fill="2B2B2B"/>
        </w:rPr>
        <w:t>setRoleName</w:t>
      </w:r>
      <w:r>
        <w:rPr>
          <w:rFonts w:hint="default" w:ascii="monospace" w:hAnsi="monospace" w:eastAsia="monospace" w:cs="monospace"/>
          <w:color w:val="A9B7C6"/>
          <w:sz w:val="19"/>
          <w:szCs w:val="19"/>
          <w:shd w:val="clear" w:fill="2B2B2B"/>
        </w:rPr>
        <w:t>(String roleName)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this</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876AA"/>
          <w:sz w:val="19"/>
          <w:szCs w:val="19"/>
          <w:shd w:val="clear" w:fill="2B2B2B"/>
        </w:rPr>
        <w:t xml:space="preserve">roleName </w:t>
      </w:r>
      <w:r>
        <w:rPr>
          <w:rFonts w:hint="default" w:ascii="monospace" w:hAnsi="monospace" w:eastAsia="monospace" w:cs="monospace"/>
          <w:color w:val="A9B7C6"/>
          <w:sz w:val="19"/>
          <w:szCs w:val="19"/>
          <w:shd w:val="clear" w:fill="2B2B2B"/>
        </w:rPr>
        <w:t>= roleName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BBB529"/>
          <w:sz w:val="19"/>
          <w:szCs w:val="19"/>
          <w:shd w:val="clear" w:fill="2B2B2B"/>
        </w:rPr>
        <w:t>@Override</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BBB529"/>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String </w:t>
      </w:r>
      <w:r>
        <w:rPr>
          <w:rFonts w:hint="default" w:ascii="monospace" w:hAnsi="monospace" w:eastAsia="monospace" w:cs="monospace"/>
          <w:color w:val="FFC66D"/>
          <w:sz w:val="19"/>
          <w:szCs w:val="19"/>
          <w:shd w:val="clear" w:fill="2B2B2B"/>
        </w:rPr>
        <w:t>toString</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6A8759"/>
          <w:sz w:val="19"/>
          <w:szCs w:val="19"/>
          <w:shd w:val="clear" w:fill="2B2B2B"/>
        </w:rPr>
        <w:t xml:space="preserve">"UserRole{"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6A8759"/>
          <w:sz w:val="19"/>
          <w:szCs w:val="19"/>
          <w:shd w:val="clear" w:fill="2B2B2B"/>
        </w:rPr>
        <w:t xml:space="preserve">", id="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9876AA"/>
          <w:sz w:val="19"/>
          <w:szCs w:val="19"/>
          <w:shd w:val="clear" w:fill="2B2B2B"/>
        </w:rPr>
        <w:t xml:space="preserve">id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6A8759"/>
          <w:sz w:val="19"/>
          <w:szCs w:val="19"/>
          <w:shd w:val="clear" w:fill="2B2B2B"/>
        </w:rPr>
        <w:t xml:space="preserve">", userId="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9876AA"/>
          <w:sz w:val="19"/>
          <w:szCs w:val="19"/>
          <w:shd w:val="clear" w:fill="2B2B2B"/>
        </w:rPr>
        <w:t xml:space="preserve">userId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6A8759"/>
          <w:sz w:val="19"/>
          <w:szCs w:val="19"/>
          <w:shd w:val="clear" w:fill="2B2B2B"/>
        </w:rPr>
        <w:t xml:space="preserve">", roleId="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9876AA"/>
          <w:sz w:val="19"/>
          <w:szCs w:val="19"/>
          <w:shd w:val="clear" w:fill="2B2B2B"/>
        </w:rPr>
        <w:t xml:space="preserve">roleId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6A8759"/>
          <w:sz w:val="19"/>
          <w:szCs w:val="19"/>
          <w:shd w:val="clear" w:fill="2B2B2B"/>
        </w:rPr>
        <w:t xml:space="preserve">", createTime="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9876AA"/>
          <w:sz w:val="19"/>
          <w:szCs w:val="19"/>
          <w:shd w:val="clear" w:fill="2B2B2B"/>
        </w:rPr>
        <w:t xml:space="preserve">createTime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6A8759"/>
          <w:sz w:val="19"/>
          <w:szCs w:val="19"/>
          <w:shd w:val="clear" w:fill="2B2B2B"/>
        </w:rPr>
        <w:t xml:space="preserve">", updateTime="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9876AA"/>
          <w:sz w:val="19"/>
          <w:szCs w:val="19"/>
          <w:shd w:val="clear" w:fill="2B2B2B"/>
        </w:rPr>
        <w:t xml:space="preserve">updateTime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6A8759"/>
          <w:sz w:val="19"/>
          <w:szCs w:val="19"/>
          <w:shd w:val="clear" w:fill="2B2B2B"/>
        </w:rPr>
        <w:t xml:space="preserve">", roleName="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9876AA"/>
          <w:sz w:val="19"/>
          <w:szCs w:val="19"/>
          <w:shd w:val="clear" w:fill="2B2B2B"/>
        </w:rPr>
        <w:t xml:space="preserve">roleName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w:t>
      </w:r>
    </w:p>
    <w:p/>
    <w:p>
      <w:pPr>
        <w:pStyle w:val="3"/>
        <w:rPr>
          <w:rFonts w:hint="eastAsia"/>
          <w:color w:val="auto"/>
        </w:rPr>
      </w:pPr>
      <w:r>
        <w:rPr>
          <w:rFonts w:hint="eastAsia"/>
          <w:color w:val="auto"/>
        </w:rPr>
        <w:t>5.</w:t>
      </w:r>
      <w:r>
        <w:rPr>
          <w:rFonts w:hint="eastAsia"/>
          <w:color w:val="auto"/>
          <w:lang w:val="en-US" w:eastAsia="zh-CN"/>
        </w:rPr>
        <w:t>2</w:t>
      </w:r>
      <w:r>
        <w:rPr>
          <w:rFonts w:hint="eastAsia"/>
          <w:color w:val="auto"/>
        </w:rPr>
        <w:t>、</w:t>
      </w:r>
      <w:r>
        <w:rPr>
          <w:rFonts w:hint="eastAsia"/>
          <w:color w:val="auto"/>
          <w:lang w:val="en-US" w:eastAsia="zh-CN"/>
        </w:rPr>
        <w:t>课程管理</w:t>
      </w:r>
      <w:r>
        <w:rPr>
          <w:rFonts w:hint="eastAsia"/>
          <w:color w:val="auto"/>
        </w:rPr>
        <w:t>模块详细设计</w:t>
      </w:r>
    </w:p>
    <w:p>
      <w:pPr>
        <w:rPr>
          <w:rFonts w:hint="default" w:eastAsiaTheme="minorEastAsia"/>
          <w:lang w:val="en-US" w:eastAsia="zh-CN"/>
        </w:rPr>
      </w:pPr>
      <w:r>
        <w:rPr>
          <w:rFonts w:hint="eastAsia" w:ascii="Cambria" w:hAnsi="Cambria" w:eastAsia="宋体" w:cs="Times New Roman"/>
          <w:b/>
          <w:bCs/>
          <w:color w:val="auto"/>
          <w:kern w:val="0"/>
          <w:sz w:val="22"/>
          <w:szCs w:val="22"/>
          <w:lang w:val="en-US" w:eastAsia="zh-CN" w:bidi="ar-SA"/>
        </w:rPr>
        <w:t xml:space="preserve">5.2.1 </w:t>
      </w:r>
      <w:r>
        <w:rPr>
          <w:rFonts w:hint="eastAsia"/>
          <w:color w:val="auto"/>
          <w:lang w:val="en-US" w:eastAsia="zh-CN"/>
        </w:rPr>
        <w:t>课程管理</w:t>
      </w:r>
      <w:r>
        <w:rPr>
          <w:rFonts w:hint="eastAsia" w:ascii="Cambria" w:hAnsi="Cambria" w:eastAsia="宋体" w:cs="Times New Roman"/>
          <w:b/>
          <w:bCs/>
          <w:color w:val="auto"/>
          <w:kern w:val="0"/>
          <w:sz w:val="22"/>
          <w:szCs w:val="22"/>
          <w:lang w:val="en-US" w:eastAsia="zh-CN" w:bidi="ar-SA"/>
        </w:rPr>
        <w:t>模块</w:t>
      </w:r>
    </w:p>
    <w:p>
      <w:pPr>
        <w:pStyle w:val="4"/>
        <w:rPr>
          <w:color w:val="auto"/>
        </w:rPr>
      </w:pPr>
      <w:r>
        <w:rPr>
          <w:rFonts w:hint="eastAsia"/>
          <w:color w:val="auto"/>
        </w:rPr>
        <w:t>5</w:t>
      </w:r>
      <w:r>
        <w:rPr>
          <w:rFonts w:hint="eastAsia"/>
          <w:color w:val="auto"/>
          <w:lang w:val="en-US" w:eastAsia="zh-CN"/>
        </w:rPr>
        <w:t>.2.2</w:t>
      </w:r>
      <w:r>
        <w:rPr>
          <w:rFonts w:hint="eastAsia"/>
          <w:color w:val="auto"/>
        </w:rPr>
        <w:t xml:space="preserve"> 控制层</w:t>
      </w:r>
    </w:p>
    <w:p>
      <w:pPr>
        <w:ind w:firstLine="420"/>
        <w:rPr>
          <w:rFonts w:ascii="Times New Roman" w:hAnsi="Times New Roman" w:cs="Times New Roman"/>
          <w:sz w:val="24"/>
          <w:szCs w:val="24"/>
        </w:rPr>
      </w:pPr>
      <w:r>
        <w:rPr>
          <w:rFonts w:hint="eastAsia" w:ascii="Times New Roman" w:hAnsi="Times New Roman" w:cs="Times New Roman"/>
          <w:sz w:val="24"/>
          <w:szCs w:val="24"/>
          <w:lang w:val="en-US" w:eastAsia="zh-CN"/>
        </w:rPr>
        <w:t>课程管理</w:t>
      </w:r>
      <w:r>
        <w:rPr>
          <w:rFonts w:ascii="Times New Roman" w:hAnsi="Times New Roman" w:cs="Times New Roman"/>
          <w:sz w:val="24"/>
          <w:szCs w:val="24"/>
        </w:rPr>
        <w:t>模块的控制层</w:t>
      </w:r>
      <w:r>
        <w:rPr>
          <w:rFonts w:hint="eastAsia" w:ascii="Times New Roman" w:hAnsi="Times New Roman" w:cs="Times New Roman"/>
          <w:sz w:val="24"/>
          <w:szCs w:val="24"/>
        </w:rPr>
        <w:t>负责</w:t>
      </w:r>
      <w:r>
        <w:rPr>
          <w:rFonts w:ascii="Times New Roman" w:hAnsi="Times New Roman" w:cs="Times New Roman"/>
          <w:sz w:val="24"/>
          <w:szCs w:val="24"/>
        </w:rPr>
        <w:t>接受</w:t>
      </w:r>
      <w:r>
        <w:rPr>
          <w:rFonts w:hint="eastAsia" w:ascii="Times New Roman" w:hAnsi="Times New Roman" w:cs="Times New Roman"/>
          <w:sz w:val="24"/>
          <w:szCs w:val="24"/>
        </w:rPr>
        <w:t>来自</w:t>
      </w:r>
      <w:r>
        <w:rPr>
          <w:rFonts w:hint="eastAsia" w:ascii="Times New Roman" w:hAnsi="Times New Roman" w:cs="Times New Roman"/>
          <w:sz w:val="24"/>
          <w:szCs w:val="24"/>
          <w:lang w:val="en-US" w:eastAsia="zh-CN"/>
        </w:rPr>
        <w:t>index</w:t>
      </w:r>
      <w:r>
        <w:rPr>
          <w:rFonts w:ascii="Times New Roman" w:hAnsi="Times New Roman" w:cs="Times New Roman"/>
          <w:sz w:val="24"/>
          <w:szCs w:val="24"/>
        </w:rPr>
        <w:t>.</w:t>
      </w:r>
      <w:r>
        <w:rPr>
          <w:rFonts w:hint="eastAsia" w:ascii="Times New Roman" w:hAnsi="Times New Roman" w:cs="Times New Roman"/>
          <w:sz w:val="24"/>
          <w:szCs w:val="24"/>
          <w:lang w:val="en-US" w:eastAsia="zh-CN"/>
        </w:rPr>
        <w:t>html</w:t>
      </w:r>
      <w:r>
        <w:rPr>
          <w:rFonts w:hint="eastAsia" w:ascii="Times New Roman" w:hAnsi="Times New Roman" w:cs="Times New Roman"/>
          <w:sz w:val="24"/>
          <w:szCs w:val="24"/>
        </w:rPr>
        <w:t>的</w:t>
      </w:r>
      <w:r>
        <w:rPr>
          <w:rFonts w:ascii="Times New Roman" w:hAnsi="Times New Roman" w:cs="Times New Roman"/>
          <w:sz w:val="24"/>
          <w:szCs w:val="24"/>
        </w:rPr>
        <w:t>用户</w:t>
      </w:r>
      <w:r>
        <w:rPr>
          <w:rFonts w:hint="eastAsia" w:ascii="Times New Roman" w:hAnsi="Times New Roman" w:cs="Times New Roman"/>
          <w:sz w:val="24"/>
          <w:szCs w:val="24"/>
          <w:lang w:val="en-US" w:eastAsia="zh-CN"/>
        </w:rPr>
        <w:t>请求</w:t>
      </w:r>
      <w:r>
        <w:rPr>
          <w:rFonts w:ascii="Times New Roman" w:hAnsi="Times New Roman" w:cs="Times New Roman"/>
          <w:sz w:val="24"/>
          <w:szCs w:val="24"/>
        </w:rPr>
        <w:t>，</w:t>
      </w:r>
      <w:r>
        <w:rPr>
          <w:rFonts w:hint="eastAsia" w:ascii="Times New Roman" w:hAnsi="Times New Roman" w:cs="Times New Roman"/>
          <w:sz w:val="24"/>
          <w:szCs w:val="24"/>
          <w:lang w:val="en-US" w:eastAsia="zh-CN"/>
        </w:rPr>
        <w:t>向服务器请求获取课程数据</w:t>
      </w:r>
      <w:r>
        <w:rPr>
          <w:rFonts w:hint="eastAsia" w:ascii="Times New Roman" w:hAnsi="Times New Roman" w:cs="Times New Roman"/>
          <w:sz w:val="24"/>
          <w:szCs w:val="24"/>
        </w:rPr>
        <w:t>，等到</w:t>
      </w:r>
      <w:r>
        <w:rPr>
          <w:rFonts w:ascii="Times New Roman" w:hAnsi="Times New Roman" w:cs="Times New Roman"/>
          <w:sz w:val="24"/>
          <w:szCs w:val="24"/>
        </w:rPr>
        <w:t>业务逻辑处理</w:t>
      </w:r>
      <w:r>
        <w:rPr>
          <w:rFonts w:hint="eastAsia" w:ascii="Times New Roman" w:hAnsi="Times New Roman" w:cs="Times New Roman"/>
          <w:sz w:val="24"/>
          <w:szCs w:val="24"/>
        </w:rPr>
        <w:t>完成之后</w:t>
      </w:r>
      <w:r>
        <w:rPr>
          <w:rFonts w:ascii="Times New Roman" w:hAnsi="Times New Roman" w:cs="Times New Roman"/>
          <w:sz w:val="24"/>
          <w:szCs w:val="24"/>
        </w:rPr>
        <w:t>，将来自业务逻辑层的相应信息</w:t>
      </w:r>
      <w:r>
        <w:rPr>
          <w:rFonts w:hint="eastAsia" w:ascii="Times New Roman" w:hAnsi="Times New Roman" w:cs="Times New Roman"/>
          <w:sz w:val="24"/>
          <w:szCs w:val="24"/>
        </w:rPr>
        <w:t>传到表现层</w:t>
      </w:r>
      <w:r>
        <w:rPr>
          <w:rFonts w:ascii="Times New Roman" w:hAnsi="Times New Roman" w:cs="Times New Roman"/>
          <w:sz w:val="24"/>
          <w:szCs w:val="24"/>
        </w:rPr>
        <w:t>，并</w:t>
      </w:r>
      <w:r>
        <w:rPr>
          <w:rFonts w:hint="eastAsia" w:ascii="Times New Roman" w:hAnsi="Times New Roman" w:cs="Times New Roman"/>
          <w:sz w:val="24"/>
          <w:szCs w:val="24"/>
        </w:rPr>
        <w:t>显示</w:t>
      </w:r>
      <w:r>
        <w:rPr>
          <w:rFonts w:hint="eastAsia" w:ascii="Times New Roman" w:hAnsi="Times New Roman" w:cs="Times New Roman"/>
          <w:sz w:val="24"/>
          <w:szCs w:val="24"/>
          <w:lang w:val="en-US" w:eastAsia="zh-CN"/>
        </w:rPr>
        <w:t>课程管理</w:t>
      </w:r>
      <w:r>
        <w:rPr>
          <w:rFonts w:ascii="Times New Roman" w:hAnsi="Times New Roman" w:cs="Times New Roman"/>
          <w:sz w:val="24"/>
          <w:szCs w:val="24"/>
        </w:rPr>
        <w:t>页面。</w:t>
      </w:r>
      <w:r>
        <w:rPr>
          <w:rFonts w:hint="eastAsia" w:ascii="Times New Roman" w:hAnsi="Times New Roman" w:cs="Times New Roman"/>
          <w:sz w:val="24"/>
          <w:szCs w:val="24"/>
          <w:lang w:val="en-US" w:eastAsia="zh-CN"/>
        </w:rPr>
        <w:t>课程选购</w:t>
      </w:r>
      <w:r>
        <w:rPr>
          <w:rFonts w:hint="eastAsia" w:ascii="Times New Roman" w:hAnsi="Times New Roman" w:cs="Times New Roman"/>
          <w:sz w:val="24"/>
          <w:szCs w:val="24"/>
        </w:rPr>
        <w:t>模块</w:t>
      </w:r>
      <w:r>
        <w:rPr>
          <w:rFonts w:ascii="Times New Roman" w:hAnsi="Times New Roman" w:cs="Times New Roman"/>
          <w:sz w:val="24"/>
          <w:szCs w:val="24"/>
        </w:rPr>
        <w:t>控制层</w:t>
      </w:r>
      <w:r>
        <w:rPr>
          <w:rFonts w:hint="eastAsia" w:ascii="Times New Roman" w:hAnsi="Times New Roman" w:cs="Times New Roman"/>
          <w:sz w:val="24"/>
          <w:szCs w:val="24"/>
        </w:rPr>
        <w:t>列表见</w:t>
      </w:r>
      <w:r>
        <w:rPr>
          <w:rFonts w:ascii="Times New Roman" w:hAnsi="Times New Roman" w:cs="Times New Roman"/>
          <w:sz w:val="24"/>
          <w:szCs w:val="24"/>
        </w:rPr>
        <w:t>表</w:t>
      </w:r>
      <w:r>
        <w:rPr>
          <w:rFonts w:hint="eastAsia" w:ascii="Times New Roman" w:hAnsi="Times New Roman" w:cs="Times New Roman"/>
          <w:sz w:val="24"/>
          <w:szCs w:val="24"/>
        </w:rPr>
        <w:t>4</w:t>
      </w:r>
      <w:r>
        <w:rPr>
          <w:rFonts w:ascii="Times New Roman" w:hAnsi="Times New Roman" w:cs="Times New Roman"/>
          <w:sz w:val="24"/>
          <w:szCs w:val="24"/>
        </w:rPr>
        <w:t>-</w:t>
      </w:r>
      <w:r>
        <w:rPr>
          <w:rFonts w:hint="eastAsia" w:ascii="Times New Roman" w:hAnsi="Times New Roman" w:cs="Times New Roman"/>
          <w:sz w:val="24"/>
          <w:szCs w:val="24"/>
          <w:lang w:val="en-US" w:eastAsia="zh-CN"/>
        </w:rPr>
        <w:t>8</w:t>
      </w:r>
      <w:r>
        <w:rPr>
          <w:rFonts w:hint="eastAsia" w:ascii="Times New Roman" w:hAnsi="Times New Roman" w:cs="Times New Roman"/>
          <w:sz w:val="24"/>
          <w:szCs w:val="24"/>
        </w:rPr>
        <w:t>所示</w:t>
      </w:r>
      <w:r>
        <w:rPr>
          <w:rFonts w:ascii="Times New Roman" w:hAnsi="Times New Roman" w:cs="Times New Roman"/>
          <w:sz w:val="24"/>
          <w:szCs w:val="24"/>
        </w:rPr>
        <w:t>。</w:t>
      </w:r>
    </w:p>
    <w:p>
      <w:pPr>
        <w:ind w:firstLine="420"/>
        <w:rPr>
          <w:rFonts w:ascii="Times New Roman" w:hAnsi="Times New Roman" w:cs="Times New Roman"/>
          <w:sz w:val="24"/>
          <w:szCs w:val="24"/>
        </w:rPr>
      </w:pPr>
    </w:p>
    <w:p>
      <w:pPr>
        <w:ind w:firstLine="420"/>
        <w:jc w:val="center"/>
        <w:rPr>
          <w:rFonts w:ascii="Times New Roman" w:hAnsi="Times New Roman" w:cs="Times New Roman"/>
          <w:sz w:val="24"/>
          <w:szCs w:val="24"/>
        </w:rPr>
      </w:pPr>
      <w:r>
        <w:rPr>
          <w:rFonts w:hint="eastAsia" w:ascii="Times New Roman" w:hAnsi="Times New Roman" w:cs="Times New Roman"/>
          <w:sz w:val="24"/>
          <w:szCs w:val="24"/>
        </w:rPr>
        <w:t xml:space="preserve">表 </w:t>
      </w:r>
      <w:r>
        <w:rPr>
          <w:rFonts w:hint="eastAsia" w:ascii="Times New Roman" w:hAnsi="Times New Roman" w:cs="Times New Roman"/>
          <w:sz w:val="24"/>
          <w:szCs w:val="24"/>
          <w:lang w:val="en-US" w:eastAsia="zh-CN"/>
        </w:rPr>
        <w:t>5</w:t>
      </w:r>
      <w:r>
        <w:rPr>
          <w:rFonts w:ascii="Times New Roman" w:hAnsi="Times New Roman" w:cs="Times New Roman"/>
          <w:sz w:val="24"/>
          <w:szCs w:val="24"/>
        </w:rPr>
        <w:t>-</w:t>
      </w:r>
      <w:r>
        <w:rPr>
          <w:rFonts w:hint="eastAsia" w:ascii="Times New Roman" w:hAnsi="Times New Roman" w:cs="Times New Roman"/>
          <w:sz w:val="24"/>
          <w:szCs w:val="24"/>
          <w:lang w:val="en-US" w:eastAsia="zh-CN"/>
        </w:rPr>
        <w:t>4</w:t>
      </w:r>
      <w:r>
        <w:rPr>
          <w:rFonts w:ascii="Times New Roman" w:hAnsi="Times New Roman" w:cs="Times New Roman"/>
          <w:sz w:val="24"/>
          <w:szCs w:val="24"/>
        </w:rPr>
        <w:t xml:space="preserve"> </w:t>
      </w:r>
      <w:r>
        <w:rPr>
          <w:rFonts w:hint="eastAsia" w:ascii="Times New Roman" w:hAnsi="Times New Roman" w:cs="Times New Roman"/>
          <w:sz w:val="24"/>
          <w:szCs w:val="24"/>
          <w:lang w:val="en-US" w:eastAsia="zh-CN"/>
        </w:rPr>
        <w:t>个人信息查询</w:t>
      </w:r>
      <w:r>
        <w:rPr>
          <w:rFonts w:ascii="Times New Roman" w:hAnsi="Times New Roman" w:cs="Times New Roman"/>
          <w:sz w:val="24"/>
          <w:szCs w:val="24"/>
        </w:rPr>
        <w:t>模块</w:t>
      </w:r>
      <w:r>
        <w:rPr>
          <w:rFonts w:hint="eastAsia" w:ascii="Times New Roman" w:hAnsi="Times New Roman" w:cs="Times New Roman"/>
          <w:sz w:val="24"/>
          <w:szCs w:val="24"/>
        </w:rPr>
        <w:t>控制层列表</w:t>
      </w:r>
    </w:p>
    <w:tbl>
      <w:tblPr>
        <w:tblStyle w:val="49"/>
        <w:tblW w:w="8505" w:type="dxa"/>
        <w:jc w:val="cente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autofit"/>
        <w:tblCellMar>
          <w:top w:w="0" w:type="dxa"/>
          <w:left w:w="108" w:type="dxa"/>
          <w:bottom w:w="0" w:type="dxa"/>
          <w:right w:w="108" w:type="dxa"/>
        </w:tblCellMar>
      </w:tblPr>
      <w:tblGrid>
        <w:gridCol w:w="1192"/>
        <w:gridCol w:w="2449"/>
        <w:gridCol w:w="2104"/>
        <w:gridCol w:w="2760"/>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Ex>
        <w:trPr>
          <w:jc w:val="center"/>
        </w:trPr>
        <w:tc>
          <w:tcPr>
            <w:tcW w:w="1243" w:type="dxa"/>
            <w:shd w:val="solid" w:color="000080" w:fill="FFFFFF"/>
          </w:tcPr>
          <w:p>
            <w:pPr>
              <w:rPr>
                <w:rFonts w:ascii="Times New Roman" w:hAnsi="Times New Roman" w:cs="Times New Roman"/>
                <w:sz w:val="24"/>
                <w:szCs w:val="24"/>
              </w:rPr>
            </w:pPr>
            <w:r>
              <w:rPr>
                <w:rFonts w:hint="eastAsia" w:ascii="Times New Roman" w:hAnsi="Times New Roman" w:cs="Times New Roman"/>
                <w:sz w:val="24"/>
                <w:szCs w:val="24"/>
              </w:rPr>
              <w:t>事件</w:t>
            </w:r>
          </w:p>
        </w:tc>
        <w:tc>
          <w:tcPr>
            <w:tcW w:w="2198" w:type="dxa"/>
            <w:shd w:val="solid" w:color="000080" w:fill="FFFFFF"/>
          </w:tcPr>
          <w:p>
            <w:pPr>
              <w:rPr>
                <w:rFonts w:ascii="Times New Roman" w:hAnsi="Times New Roman" w:cs="Times New Roman"/>
                <w:sz w:val="24"/>
                <w:szCs w:val="24"/>
              </w:rPr>
            </w:pPr>
            <w:r>
              <w:rPr>
                <w:rFonts w:hint="eastAsia" w:ascii="Times New Roman" w:hAnsi="Times New Roman" w:cs="Times New Roman"/>
                <w:sz w:val="24"/>
                <w:szCs w:val="24"/>
              </w:rPr>
              <w:t>Action</w:t>
            </w:r>
          </w:p>
        </w:tc>
        <w:tc>
          <w:tcPr>
            <w:tcW w:w="2162" w:type="dxa"/>
            <w:shd w:val="solid" w:color="000080" w:fill="FFFFFF"/>
          </w:tcPr>
          <w:p>
            <w:pPr>
              <w:rPr>
                <w:rFonts w:ascii="Times New Roman" w:hAnsi="Times New Roman" w:cs="Times New Roman"/>
                <w:sz w:val="24"/>
                <w:szCs w:val="24"/>
              </w:rPr>
            </w:pPr>
            <w:r>
              <w:rPr>
                <w:rFonts w:hint="eastAsia" w:ascii="Times New Roman" w:hAnsi="Times New Roman" w:cs="Times New Roman"/>
                <w:sz w:val="24"/>
                <w:szCs w:val="24"/>
              </w:rPr>
              <w:t>转移说明</w:t>
            </w:r>
          </w:p>
        </w:tc>
        <w:tc>
          <w:tcPr>
            <w:tcW w:w="2902" w:type="dxa"/>
            <w:shd w:val="solid" w:color="000080" w:fill="FFFFFF"/>
          </w:tcPr>
          <w:p>
            <w:pPr>
              <w:rPr>
                <w:rFonts w:ascii="Times New Roman" w:hAnsi="Times New Roman" w:cs="Times New Roman"/>
                <w:sz w:val="24"/>
                <w:szCs w:val="24"/>
              </w:rPr>
            </w:pPr>
            <w:r>
              <w:rPr>
                <w:rFonts w:hint="eastAsia" w:ascii="Times New Roman" w:hAnsi="Times New Roman" w:cs="Times New Roman"/>
                <w:sz w:val="24"/>
                <w:szCs w:val="24"/>
              </w:rPr>
              <w:t>出口</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Ex>
        <w:trPr>
          <w:jc w:val="center"/>
        </w:trPr>
        <w:tc>
          <w:tcPr>
            <w:tcW w:w="1243" w:type="dxa"/>
            <w:vMerge w:val="restart"/>
            <w:tcBorders>
              <w:top w:val="single" w:color="000080" w:sz="6" w:space="0"/>
              <w:left w:val="single" w:color="000080" w:sz="6" w:space="0"/>
              <w:right w:val="single" w:color="000080" w:sz="6" w:space="0"/>
            </w:tcBorders>
            <w:vAlign w:val="center"/>
          </w:tcPr>
          <w:p>
            <w:pP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课程管理</w:t>
            </w:r>
          </w:p>
        </w:tc>
        <w:tc>
          <w:tcPr>
            <w:tcW w:w="2198" w:type="dxa"/>
            <w:vMerge w:val="restart"/>
            <w:tcBorders>
              <w:top w:val="single" w:color="000080" w:sz="6" w:space="0"/>
              <w:left w:val="single" w:color="000080" w:sz="6" w:space="0"/>
              <w:right w:val="single" w:color="000080" w:sz="6" w:space="0"/>
            </w:tcBorders>
            <w:vAlign w:val="center"/>
          </w:tcPr>
          <w:p>
            <w:pPr>
              <w:rPr>
                <w:rFonts w:hint="eastAsia" w:ascii="Times New Roman" w:hAnsi="Times New Roman" w:cs="Times New Roman"/>
                <w:sz w:val="24"/>
                <w:szCs w:val="24"/>
              </w:rPr>
            </w:pPr>
            <w:r>
              <w:rPr>
                <w:rFonts w:hint="eastAsia" w:ascii="Times New Roman" w:hAnsi="Times New Roman" w:cs="Times New Roman"/>
                <w:sz w:val="24"/>
                <w:szCs w:val="24"/>
              </w:rPr>
              <w:t>ClassifyController</w:t>
            </w:r>
            <w:r>
              <w:rPr>
                <w:rFonts w:ascii="Times New Roman" w:hAnsi="Times New Roman" w:cs="Times New Roman"/>
                <w:sz w:val="24"/>
                <w:szCs w:val="24"/>
              </w:rPr>
              <w:t>.</w:t>
            </w:r>
            <w:r>
              <w:rPr>
                <w:rFonts w:hint="eastAsia" w:ascii="Times New Roman" w:hAnsi="Times New Roman" w:cs="Times New Roman"/>
                <w:sz w:val="24"/>
                <w:szCs w:val="24"/>
              </w:rPr>
              <w:t>java</w:t>
            </w:r>
          </w:p>
          <w:p>
            <w:pP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rPr>
              <w:t>CourseController</w:t>
            </w:r>
            <w:r>
              <w:rPr>
                <w:rFonts w:hint="eastAsia" w:ascii="Times New Roman" w:hAnsi="Times New Roman" w:cs="Times New Roman"/>
                <w:sz w:val="24"/>
                <w:szCs w:val="24"/>
                <w:lang w:val="en-US" w:eastAsia="zh-CN"/>
              </w:rPr>
              <w:t>.java</w:t>
            </w:r>
          </w:p>
        </w:tc>
        <w:tc>
          <w:tcPr>
            <w:tcW w:w="2162" w:type="dxa"/>
            <w:tcBorders>
              <w:top w:val="single" w:color="000080" w:sz="6" w:space="0"/>
              <w:left w:val="single" w:color="000080" w:sz="6" w:space="0"/>
              <w:bottom w:val="single" w:color="000080" w:sz="6" w:space="0"/>
              <w:right w:val="single" w:color="000080" w:sz="6" w:space="0"/>
            </w:tcBorders>
            <w:vAlign w:val="center"/>
          </w:tcPr>
          <w:p>
            <w:pPr>
              <w:rPr>
                <w:rFonts w:ascii="Times New Roman" w:hAnsi="Times New Roman" w:cs="Times New Roman"/>
                <w:sz w:val="24"/>
                <w:szCs w:val="24"/>
              </w:rPr>
            </w:pPr>
            <w:r>
              <w:rPr>
                <w:rFonts w:ascii="Times New Roman" w:hAnsi="Times New Roman" w:cs="Times New Roman"/>
                <w:sz w:val="24"/>
                <w:szCs w:val="24"/>
              </w:rPr>
              <w:t>SUCCESS</w:t>
            </w:r>
          </w:p>
        </w:tc>
        <w:tc>
          <w:tcPr>
            <w:tcW w:w="2902" w:type="dxa"/>
            <w:tcBorders>
              <w:top w:val="single" w:color="000080" w:sz="6" w:space="0"/>
              <w:left w:val="single" w:color="000080" w:sz="6" w:space="0"/>
              <w:bottom w:val="single" w:color="000080" w:sz="6" w:space="0"/>
              <w:right w:val="single" w:color="000080" w:sz="6" w:space="0"/>
            </w:tcBorders>
            <w:vAlign w:val="center"/>
          </w:tcPr>
          <w:p>
            <w:pP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显示课程管理页面以及功能</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Ex>
        <w:trPr>
          <w:jc w:val="center"/>
        </w:trPr>
        <w:tc>
          <w:tcPr>
            <w:tcW w:w="1243" w:type="dxa"/>
            <w:vMerge w:val="continue"/>
            <w:tcBorders>
              <w:left w:val="single" w:color="000080" w:sz="6" w:space="0"/>
              <w:bottom w:val="single" w:color="000080" w:sz="6" w:space="0"/>
              <w:right w:val="single" w:color="000080" w:sz="6" w:space="0"/>
            </w:tcBorders>
            <w:vAlign w:val="center"/>
          </w:tcPr>
          <w:p>
            <w:pPr>
              <w:rPr>
                <w:rFonts w:ascii="Times New Roman" w:hAnsi="Times New Roman" w:cs="Times New Roman"/>
                <w:sz w:val="24"/>
                <w:szCs w:val="24"/>
              </w:rPr>
            </w:pPr>
          </w:p>
        </w:tc>
        <w:tc>
          <w:tcPr>
            <w:tcW w:w="2198" w:type="dxa"/>
            <w:vMerge w:val="continue"/>
            <w:tcBorders>
              <w:left w:val="single" w:color="000080" w:sz="6" w:space="0"/>
              <w:bottom w:val="single" w:color="000080" w:sz="6" w:space="0"/>
              <w:right w:val="single" w:color="000080" w:sz="6" w:space="0"/>
            </w:tcBorders>
            <w:vAlign w:val="center"/>
          </w:tcPr>
          <w:p>
            <w:pPr>
              <w:rPr>
                <w:rFonts w:ascii="Times New Roman" w:hAnsi="Times New Roman" w:cs="Times New Roman"/>
                <w:sz w:val="24"/>
                <w:szCs w:val="24"/>
              </w:rPr>
            </w:pPr>
          </w:p>
        </w:tc>
        <w:tc>
          <w:tcPr>
            <w:tcW w:w="2162" w:type="dxa"/>
            <w:tcBorders>
              <w:top w:val="single" w:color="000080" w:sz="6" w:space="0"/>
              <w:left w:val="single" w:color="000080" w:sz="6" w:space="0"/>
              <w:bottom w:val="single" w:color="000080" w:sz="6" w:space="0"/>
              <w:right w:val="single" w:color="000080" w:sz="6" w:space="0"/>
            </w:tcBorders>
            <w:vAlign w:val="center"/>
          </w:tcPr>
          <w:p>
            <w:pPr>
              <w:rPr>
                <w:rFonts w:ascii="Times New Roman" w:hAnsi="Times New Roman" w:cs="Times New Roman"/>
                <w:sz w:val="24"/>
                <w:szCs w:val="24"/>
              </w:rPr>
            </w:pPr>
            <w:r>
              <w:rPr>
                <w:rFonts w:ascii="Times New Roman" w:hAnsi="Times New Roman" w:cs="Times New Roman"/>
                <w:sz w:val="24"/>
                <w:szCs w:val="24"/>
              </w:rPr>
              <w:t>ERROR</w:t>
            </w:r>
          </w:p>
        </w:tc>
        <w:tc>
          <w:tcPr>
            <w:tcW w:w="2902" w:type="dxa"/>
            <w:tcBorders>
              <w:top w:val="single" w:color="000080" w:sz="6" w:space="0"/>
              <w:left w:val="single" w:color="000080" w:sz="6" w:space="0"/>
              <w:bottom w:val="single" w:color="000080" w:sz="6" w:space="0"/>
              <w:right w:val="single" w:color="000080" w:sz="6" w:space="0"/>
            </w:tcBorders>
            <w:vAlign w:val="center"/>
          </w:tcPr>
          <w:p>
            <w:pPr>
              <w:rPr>
                <w:rFonts w:ascii="Times New Roman" w:hAnsi="Times New Roman" w:cs="Times New Roman"/>
                <w:sz w:val="24"/>
                <w:szCs w:val="24"/>
              </w:rPr>
            </w:pPr>
            <w:r>
              <w:rPr>
                <w:rFonts w:hint="eastAsia" w:ascii="Times New Roman" w:hAnsi="Times New Roman" w:cs="Times New Roman"/>
                <w:sz w:val="24"/>
                <w:szCs w:val="24"/>
                <w:lang w:val="en-US" w:eastAsia="zh-CN"/>
              </w:rPr>
              <w:t>用户信息拉取</w:t>
            </w:r>
            <w:r>
              <w:rPr>
                <w:rFonts w:hint="eastAsia" w:ascii="Times New Roman" w:hAnsi="Times New Roman" w:cs="Times New Roman"/>
                <w:sz w:val="24"/>
                <w:szCs w:val="24"/>
              </w:rPr>
              <w:t>失败，显示提示窗口。</w:t>
            </w:r>
          </w:p>
        </w:tc>
      </w:tr>
    </w:tbl>
    <w:p>
      <w:pPr>
        <w:ind w:firstLine="420"/>
        <w:rPr>
          <w:rFonts w:ascii="Times New Roman" w:hAnsi="Times New Roman" w:cs="Times New Roman"/>
          <w:sz w:val="24"/>
          <w:szCs w:val="24"/>
        </w:rPr>
      </w:pPr>
    </w:p>
    <w:p>
      <w:pPr>
        <w:ind w:firstLine="420"/>
        <w:rPr>
          <w:rFonts w:ascii="Times New Roman" w:hAnsi="Times New Roman" w:cs="Times New Roman"/>
          <w:sz w:val="24"/>
          <w:szCs w:val="24"/>
        </w:rPr>
      </w:pPr>
      <w:r>
        <w:rPr>
          <w:rFonts w:hint="eastAsia" w:ascii="Times New Roman" w:hAnsi="Times New Roman" w:cs="Times New Roman"/>
          <w:sz w:val="24"/>
          <w:szCs w:val="24"/>
        </w:rPr>
        <w:t>在控制层</w:t>
      </w:r>
      <w:r>
        <w:rPr>
          <w:rFonts w:ascii="Times New Roman" w:hAnsi="Times New Roman" w:cs="Times New Roman"/>
          <w:sz w:val="24"/>
          <w:szCs w:val="24"/>
        </w:rPr>
        <w:t>中</w:t>
      </w:r>
      <w:r>
        <w:rPr>
          <w:rFonts w:hint="eastAsia" w:ascii="Times New Roman" w:hAnsi="Times New Roman" w:cs="Times New Roman"/>
          <w:sz w:val="24"/>
          <w:szCs w:val="24"/>
        </w:rPr>
        <w:t>ClassifyController</w:t>
      </w:r>
      <w:r>
        <w:rPr>
          <w:rFonts w:ascii="Times New Roman" w:hAnsi="Times New Roman" w:cs="Times New Roman"/>
          <w:sz w:val="24"/>
          <w:szCs w:val="24"/>
        </w:rPr>
        <w:t>.java</w:t>
      </w:r>
      <w:r>
        <w:rPr>
          <w:rFonts w:hint="eastAsia" w:ascii="Times New Roman" w:hAnsi="Times New Roman" w:cs="Times New Roman"/>
          <w:sz w:val="24"/>
          <w:szCs w:val="24"/>
        </w:rPr>
        <w:t>的描述</w:t>
      </w:r>
      <w:r>
        <w:rPr>
          <w:rFonts w:ascii="Times New Roman" w:hAnsi="Times New Roman" w:cs="Times New Roman"/>
          <w:sz w:val="24"/>
          <w:szCs w:val="24"/>
        </w:rPr>
        <w:t>如下所示：</w:t>
      </w:r>
    </w:p>
    <w:p>
      <w:pPr>
        <w:pStyle w:val="45"/>
        <w:keepNext w:val="0"/>
        <w:keepLines w:val="0"/>
        <w:widowControl/>
        <w:suppressLineNumbers w:val="0"/>
        <w:shd w:val="clear" w:fill="2B2B2B"/>
        <w:rPr>
          <w:rFonts w:ascii="monospace" w:hAnsi="monospace" w:eastAsia="monospace" w:cs="monospace"/>
          <w:color w:val="A9B7C6"/>
          <w:sz w:val="19"/>
          <w:szCs w:val="19"/>
        </w:rPr>
      </w:pPr>
      <w:r>
        <w:rPr>
          <w:rFonts w:hint="default" w:ascii="monospace" w:hAnsi="monospace" w:eastAsia="monospace" w:cs="monospace"/>
          <w:color w:val="BBB529"/>
          <w:sz w:val="19"/>
          <w:szCs w:val="19"/>
          <w:shd w:val="clear" w:fill="2B2B2B"/>
        </w:rPr>
        <w:t>@Controller</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BBB529"/>
          <w:sz w:val="19"/>
          <w:szCs w:val="19"/>
          <w:shd w:val="clear" w:fill="2B2B2B"/>
        </w:rPr>
        <w:t>@RequestMapping</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"/course/classify"</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CC7832"/>
          <w:sz w:val="19"/>
          <w:szCs w:val="19"/>
          <w:shd w:val="clear" w:fill="2B2B2B"/>
        </w:rPr>
        <w:t xml:space="preserve">public class </w:t>
      </w:r>
      <w:r>
        <w:rPr>
          <w:rFonts w:hint="default" w:ascii="monospace" w:hAnsi="monospace" w:eastAsia="monospace" w:cs="monospace"/>
          <w:color w:val="A9B7C6"/>
          <w:sz w:val="19"/>
          <w:szCs w:val="19"/>
          <w:shd w:val="clear" w:fill="2B2B2B"/>
        </w:rPr>
        <w:t xml:space="preserve">ClassifyController </w:t>
      </w:r>
      <w:r>
        <w:rPr>
          <w:rFonts w:hint="default" w:ascii="monospace" w:hAnsi="monospace" w:eastAsia="monospace" w:cs="monospace"/>
          <w:color w:val="CC7832"/>
          <w:sz w:val="19"/>
          <w:szCs w:val="19"/>
          <w:shd w:val="clear" w:fill="2B2B2B"/>
        </w:rPr>
        <w:t xml:space="preserve">extends </w:t>
      </w:r>
      <w:r>
        <w:rPr>
          <w:rFonts w:hint="default" w:ascii="monospace" w:hAnsi="monospace" w:eastAsia="monospace" w:cs="monospace"/>
          <w:color w:val="A9B7C6"/>
          <w:sz w:val="19"/>
          <w:szCs w:val="19"/>
          <w:shd w:val="clear" w:fill="2B2B2B"/>
        </w:rPr>
        <w:t>BaseController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BBB529"/>
          <w:sz w:val="19"/>
          <w:szCs w:val="19"/>
          <w:shd w:val="clear" w:fill="2B2B2B"/>
        </w:rPr>
        <w:t>@Autowired</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BBB529"/>
          <w:sz w:val="19"/>
          <w:szCs w:val="19"/>
          <w:shd w:val="clear" w:fill="2B2B2B"/>
        </w:rPr>
        <w:t xml:space="preserve">    </w:t>
      </w:r>
      <w:r>
        <w:rPr>
          <w:rFonts w:hint="default" w:ascii="monospace" w:hAnsi="monospace" w:eastAsia="monospace" w:cs="monospace"/>
          <w:color w:val="CC7832"/>
          <w:sz w:val="19"/>
          <w:szCs w:val="19"/>
          <w:shd w:val="clear" w:fill="2B2B2B"/>
        </w:rPr>
        <w:t xml:space="preserve">private </w:t>
      </w:r>
      <w:r>
        <w:rPr>
          <w:rFonts w:hint="default" w:ascii="monospace" w:hAnsi="monospace" w:eastAsia="monospace" w:cs="monospace"/>
          <w:color w:val="A9B7C6"/>
          <w:sz w:val="19"/>
          <w:szCs w:val="19"/>
          <w:shd w:val="clear" w:fill="2B2B2B"/>
        </w:rPr>
        <w:t xml:space="preserve">ClassifyService </w:t>
      </w:r>
      <w:r>
        <w:rPr>
          <w:rFonts w:hint="default" w:ascii="monospace" w:hAnsi="monospace" w:eastAsia="monospace" w:cs="monospace"/>
          <w:color w:val="9876AA"/>
          <w:sz w:val="19"/>
          <w:szCs w:val="19"/>
          <w:shd w:val="clear" w:fill="2B2B2B"/>
        </w:rPr>
        <w:t>classifyService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BBB529"/>
          <w:sz w:val="19"/>
          <w:szCs w:val="19"/>
          <w:shd w:val="clear" w:fill="2B2B2B"/>
        </w:rPr>
        <w:t>@RequestMapping</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String </w:t>
      </w:r>
      <w:r>
        <w:rPr>
          <w:rFonts w:hint="default" w:ascii="monospace" w:hAnsi="monospace" w:eastAsia="monospace" w:cs="monospace"/>
          <w:color w:val="FFC66D"/>
          <w:sz w:val="19"/>
          <w:szCs w:val="19"/>
          <w:shd w:val="clear" w:fill="2B2B2B"/>
        </w:rPr>
        <w:t>view</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6A8759"/>
          <w:sz w:val="19"/>
          <w:szCs w:val="19"/>
          <w:shd w:val="clear" w:fill="2B2B2B"/>
        </w:rPr>
        <w:t>"course/classify.html"</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分页查询</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BBB529"/>
          <w:sz w:val="19"/>
          <w:szCs w:val="19"/>
          <w:shd w:val="clear" w:fill="2B2B2B"/>
        </w:rPr>
        <w:t>@ResponseBody</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BBB529"/>
          <w:sz w:val="19"/>
          <w:szCs w:val="19"/>
          <w:shd w:val="clear" w:fill="2B2B2B"/>
        </w:rPr>
        <w:t xml:space="preserve">    @RequestMapping</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"/page"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PageResult&lt;Classify&gt; </w:t>
      </w:r>
      <w:r>
        <w:rPr>
          <w:rFonts w:hint="default" w:ascii="monospace" w:hAnsi="monospace" w:eastAsia="monospace" w:cs="monospace"/>
          <w:color w:val="FFC66D"/>
          <w:sz w:val="19"/>
          <w:szCs w:val="19"/>
          <w:shd w:val="clear" w:fill="2B2B2B"/>
        </w:rPr>
        <w:t>page</w:t>
      </w:r>
      <w:r>
        <w:rPr>
          <w:rFonts w:hint="default" w:ascii="monospace" w:hAnsi="monospace" w:eastAsia="monospace" w:cs="monospace"/>
          <w:color w:val="A9B7C6"/>
          <w:sz w:val="19"/>
          <w:szCs w:val="19"/>
          <w:shd w:val="clear" w:fill="2B2B2B"/>
        </w:rPr>
        <w:t>(HttpServletRequest request)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PageParam&lt;Classify&gt; pageParam = </w:t>
      </w:r>
      <w:r>
        <w:rPr>
          <w:rFonts w:hint="default" w:ascii="monospace" w:hAnsi="monospace" w:eastAsia="monospace" w:cs="monospace"/>
          <w:color w:val="CC7832"/>
          <w:sz w:val="19"/>
          <w:szCs w:val="19"/>
          <w:shd w:val="clear" w:fill="2B2B2B"/>
        </w:rPr>
        <w:t xml:space="preserve">new </w:t>
      </w:r>
      <w:r>
        <w:rPr>
          <w:rFonts w:hint="default" w:ascii="monospace" w:hAnsi="monospace" w:eastAsia="monospace" w:cs="monospace"/>
          <w:color w:val="A9B7C6"/>
          <w:sz w:val="19"/>
          <w:szCs w:val="19"/>
          <w:shd w:val="clear" w:fill="2B2B2B"/>
        </w:rPr>
        <w:t>PageParam&lt;&gt;(request)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return new </w:t>
      </w:r>
      <w:r>
        <w:rPr>
          <w:rFonts w:hint="default" w:ascii="monospace" w:hAnsi="monospace" w:eastAsia="monospace" w:cs="monospace"/>
          <w:color w:val="A9B7C6"/>
          <w:sz w:val="19"/>
          <w:szCs w:val="19"/>
          <w:shd w:val="clear" w:fill="2B2B2B"/>
        </w:rPr>
        <w:t>PageResult&lt;&gt;(</w:t>
      </w:r>
      <w:r>
        <w:rPr>
          <w:rFonts w:hint="default" w:ascii="monospace" w:hAnsi="monospace" w:eastAsia="monospace" w:cs="monospace"/>
          <w:color w:val="9876AA"/>
          <w:sz w:val="19"/>
          <w:szCs w:val="19"/>
          <w:shd w:val="clear" w:fill="2B2B2B"/>
        </w:rPr>
        <w:t>classifyService</w:t>
      </w:r>
      <w:r>
        <w:rPr>
          <w:rFonts w:hint="default" w:ascii="monospace" w:hAnsi="monospace" w:eastAsia="monospace" w:cs="monospace"/>
          <w:color w:val="A9B7C6"/>
          <w:sz w:val="19"/>
          <w:szCs w:val="19"/>
          <w:shd w:val="clear" w:fill="2B2B2B"/>
        </w:rPr>
        <w:t>.page(pageParam</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pageParam.getWrapper()).getRecords()</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pageParam.getTotal())</w:t>
      </w:r>
      <w:r>
        <w:rPr>
          <w:rFonts w:hint="default" w:ascii="monospace" w:hAnsi="monospace" w:eastAsia="monospace" w:cs="monospace"/>
          <w:color w:val="CC7832"/>
          <w:sz w:val="19"/>
          <w:szCs w:val="19"/>
          <w:shd w:val="clear" w:fill="2B2B2B"/>
        </w:rPr>
        <w:t>;</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808080"/>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查询全部</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BBB529"/>
          <w:sz w:val="19"/>
          <w:szCs w:val="19"/>
          <w:shd w:val="clear" w:fill="2B2B2B"/>
        </w:rPr>
        <w:t>@ResponseBody</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BBB529"/>
          <w:sz w:val="19"/>
          <w:szCs w:val="19"/>
          <w:shd w:val="clear" w:fill="2B2B2B"/>
        </w:rPr>
        <w:t xml:space="preserve">    @RequestMapping</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"/list"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JsonResult </w:t>
      </w:r>
      <w:r>
        <w:rPr>
          <w:rFonts w:hint="default" w:ascii="monospace" w:hAnsi="monospace" w:eastAsia="monospace" w:cs="monospace"/>
          <w:color w:val="FFC66D"/>
          <w:sz w:val="19"/>
          <w:szCs w:val="19"/>
          <w:shd w:val="clear" w:fill="2B2B2B"/>
        </w:rPr>
        <w:t>list</w:t>
      </w:r>
      <w:r>
        <w:rPr>
          <w:rFonts w:hint="default" w:ascii="monospace" w:hAnsi="monospace" w:eastAsia="monospace" w:cs="monospace"/>
          <w:color w:val="A9B7C6"/>
          <w:sz w:val="19"/>
          <w:szCs w:val="19"/>
          <w:shd w:val="clear" w:fill="2B2B2B"/>
        </w:rPr>
        <w:t>(HttpServletRequest request)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PageParam&lt;Classify&gt; pageParam = </w:t>
      </w:r>
      <w:r>
        <w:rPr>
          <w:rFonts w:hint="default" w:ascii="monospace" w:hAnsi="monospace" w:eastAsia="monospace" w:cs="monospace"/>
          <w:color w:val="CC7832"/>
          <w:sz w:val="19"/>
          <w:szCs w:val="19"/>
          <w:shd w:val="clear" w:fill="2B2B2B"/>
        </w:rPr>
        <w:t xml:space="preserve">new </w:t>
      </w:r>
      <w:r>
        <w:rPr>
          <w:rFonts w:hint="default" w:ascii="monospace" w:hAnsi="monospace" w:eastAsia="monospace" w:cs="monospace"/>
          <w:color w:val="A9B7C6"/>
          <w:sz w:val="19"/>
          <w:szCs w:val="19"/>
          <w:shd w:val="clear" w:fill="2B2B2B"/>
        </w:rPr>
        <w:t>PageParam&lt;&gt;(request)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ok</w:t>
      </w:r>
      <w:r>
        <w:rPr>
          <w:rFonts w:hint="default" w:ascii="monospace" w:hAnsi="monospace" w:eastAsia="monospace" w:cs="monospace"/>
          <w:color w:val="A9B7C6"/>
          <w:sz w:val="19"/>
          <w:szCs w:val="19"/>
          <w:shd w:val="clear" w:fill="2B2B2B"/>
        </w:rPr>
        <w:t>().setData(</w:t>
      </w:r>
      <w:r>
        <w:rPr>
          <w:rFonts w:hint="default" w:ascii="monospace" w:hAnsi="monospace" w:eastAsia="monospace" w:cs="monospace"/>
          <w:color w:val="9876AA"/>
          <w:sz w:val="19"/>
          <w:szCs w:val="19"/>
          <w:shd w:val="clear" w:fill="2B2B2B"/>
        </w:rPr>
        <w:t>classifyService</w:t>
      </w:r>
      <w:r>
        <w:rPr>
          <w:rFonts w:hint="default" w:ascii="monospace" w:hAnsi="monospace" w:eastAsia="monospace" w:cs="monospace"/>
          <w:color w:val="A9B7C6"/>
          <w:sz w:val="19"/>
          <w:szCs w:val="19"/>
          <w:shd w:val="clear" w:fill="2B2B2B"/>
        </w:rPr>
        <w:t>.list(pageParam.getOrderWrapper()))</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808080"/>
          <w:sz w:val="19"/>
          <w:szCs w:val="19"/>
          <w:shd w:val="clear" w:fill="2B2B2B"/>
        </w:rPr>
        <w:br w:type="textWrapping"/>
      </w:r>
      <w:r>
        <w:rPr>
          <w:rFonts w:hint="default" w:ascii="monospace" w:hAnsi="monospace" w:eastAsia="monospace" w:cs="monospace"/>
          <w:color w:val="808080"/>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根据</w:t>
      </w:r>
      <w:r>
        <w:rPr>
          <w:rFonts w:hint="default" w:ascii="monospace" w:hAnsi="monospace" w:eastAsia="monospace" w:cs="monospace"/>
          <w:i/>
          <w:iCs/>
          <w:color w:val="629755"/>
          <w:sz w:val="19"/>
          <w:szCs w:val="19"/>
          <w:shd w:val="clear" w:fill="2B2B2B"/>
        </w:rPr>
        <w:t>id</w:t>
      </w:r>
      <w:r>
        <w:rPr>
          <w:rFonts w:hint="eastAsia" w:ascii="宋体" w:hAnsi="宋体" w:eastAsia="宋体" w:cs="宋体"/>
          <w:i/>
          <w:iCs/>
          <w:color w:val="629755"/>
          <w:sz w:val="19"/>
          <w:szCs w:val="19"/>
          <w:shd w:val="clear" w:fill="2B2B2B"/>
        </w:rPr>
        <w:t>查询</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BBB529"/>
          <w:sz w:val="19"/>
          <w:szCs w:val="19"/>
          <w:shd w:val="clear" w:fill="2B2B2B"/>
        </w:rPr>
        <w:t>@ResponseBody</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BBB529"/>
          <w:sz w:val="19"/>
          <w:szCs w:val="19"/>
          <w:shd w:val="clear" w:fill="2B2B2B"/>
        </w:rPr>
        <w:t xml:space="preserve">    @RequestMapping</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"/get"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JsonResult </w:t>
      </w:r>
      <w:r>
        <w:rPr>
          <w:rFonts w:hint="default" w:ascii="monospace" w:hAnsi="monospace" w:eastAsia="monospace" w:cs="monospace"/>
          <w:color w:val="FFC66D"/>
          <w:sz w:val="19"/>
          <w:szCs w:val="19"/>
          <w:shd w:val="clear" w:fill="2B2B2B"/>
        </w:rPr>
        <w:t>get</w:t>
      </w:r>
      <w:r>
        <w:rPr>
          <w:rFonts w:hint="default" w:ascii="monospace" w:hAnsi="monospace" w:eastAsia="monospace" w:cs="monospace"/>
          <w:color w:val="A9B7C6"/>
          <w:sz w:val="19"/>
          <w:szCs w:val="19"/>
          <w:shd w:val="clear" w:fill="2B2B2B"/>
        </w:rPr>
        <w:t>(Integer id)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ok</w:t>
      </w:r>
      <w:r>
        <w:rPr>
          <w:rFonts w:hint="default" w:ascii="monospace" w:hAnsi="monospace" w:eastAsia="monospace" w:cs="monospace"/>
          <w:color w:val="A9B7C6"/>
          <w:sz w:val="19"/>
          <w:szCs w:val="19"/>
          <w:shd w:val="clear" w:fill="2B2B2B"/>
        </w:rPr>
        <w:t>().setData(</w:t>
      </w:r>
      <w:r>
        <w:rPr>
          <w:rFonts w:hint="default" w:ascii="monospace" w:hAnsi="monospace" w:eastAsia="monospace" w:cs="monospace"/>
          <w:color w:val="9876AA"/>
          <w:sz w:val="19"/>
          <w:szCs w:val="19"/>
          <w:shd w:val="clear" w:fill="2B2B2B"/>
        </w:rPr>
        <w:t>classifyService</w:t>
      </w:r>
      <w:r>
        <w:rPr>
          <w:rFonts w:hint="default" w:ascii="monospace" w:hAnsi="monospace" w:eastAsia="monospace" w:cs="monospace"/>
          <w:color w:val="A9B7C6"/>
          <w:sz w:val="19"/>
          <w:szCs w:val="19"/>
          <w:shd w:val="clear" w:fill="2B2B2B"/>
        </w:rPr>
        <w:t>.getById(id))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808080"/>
          <w:sz w:val="19"/>
          <w:szCs w:val="19"/>
          <w:shd w:val="clear" w:fill="2B2B2B"/>
        </w:rPr>
        <w:br w:type="textWrapping"/>
      </w:r>
      <w:r>
        <w:rPr>
          <w:rFonts w:hint="default" w:ascii="monospace" w:hAnsi="monospace" w:eastAsia="monospace" w:cs="monospace"/>
          <w:color w:val="808080"/>
          <w:sz w:val="19"/>
          <w:szCs w:val="19"/>
          <w:shd w:val="clear" w:fill="2B2B2B"/>
        </w:rPr>
        <w:t xml:space="preserve">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根据</w:t>
      </w:r>
      <w:r>
        <w:rPr>
          <w:rFonts w:hint="default" w:ascii="monospace" w:hAnsi="monospace" w:eastAsia="monospace" w:cs="monospace"/>
          <w:i/>
          <w:iCs/>
          <w:color w:val="629755"/>
          <w:sz w:val="19"/>
          <w:szCs w:val="19"/>
          <w:shd w:val="clear" w:fill="2B2B2B"/>
        </w:rPr>
        <w:t>id</w:t>
      </w:r>
      <w:r>
        <w:rPr>
          <w:rFonts w:hint="eastAsia" w:ascii="宋体" w:hAnsi="宋体" w:eastAsia="宋体" w:cs="宋体"/>
          <w:i/>
          <w:iCs/>
          <w:color w:val="629755"/>
          <w:sz w:val="19"/>
          <w:szCs w:val="19"/>
          <w:shd w:val="clear" w:fill="2B2B2B"/>
        </w:rPr>
        <w:t>查询</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BBB529"/>
          <w:sz w:val="19"/>
          <w:szCs w:val="19"/>
          <w:shd w:val="clear" w:fill="2B2B2B"/>
        </w:rPr>
        <w:t>@ResponseBody</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BBB529"/>
          <w:sz w:val="19"/>
          <w:szCs w:val="19"/>
          <w:shd w:val="clear" w:fill="2B2B2B"/>
        </w:rPr>
        <w:t xml:space="preserve">    @RequestMapping</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"/getById"</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String </w:t>
      </w:r>
      <w:r>
        <w:rPr>
          <w:rFonts w:hint="default" w:ascii="monospace" w:hAnsi="monospace" w:eastAsia="monospace" w:cs="monospace"/>
          <w:color w:val="FFC66D"/>
          <w:sz w:val="19"/>
          <w:szCs w:val="19"/>
          <w:shd w:val="clear" w:fill="2B2B2B"/>
        </w:rPr>
        <w:t>getById</w:t>
      </w:r>
      <w:r>
        <w:rPr>
          <w:rFonts w:hint="default" w:ascii="monospace" w:hAnsi="monospace" w:eastAsia="monospace" w:cs="monospace"/>
          <w:color w:val="A9B7C6"/>
          <w:sz w:val="19"/>
          <w:szCs w:val="19"/>
          <w:shd w:val="clear" w:fill="2B2B2B"/>
        </w:rPr>
        <w:t>(Integer id)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Classify classify = </w:t>
      </w:r>
      <w:r>
        <w:rPr>
          <w:rFonts w:hint="default" w:ascii="monospace" w:hAnsi="monospace" w:eastAsia="monospace" w:cs="monospace"/>
          <w:color w:val="9876AA"/>
          <w:sz w:val="19"/>
          <w:szCs w:val="19"/>
          <w:shd w:val="clear" w:fill="2B2B2B"/>
        </w:rPr>
        <w:t>classifyService</w:t>
      </w:r>
      <w:r>
        <w:rPr>
          <w:rFonts w:hint="default" w:ascii="monospace" w:hAnsi="monospace" w:eastAsia="monospace" w:cs="monospace"/>
          <w:color w:val="A9B7C6"/>
          <w:sz w:val="19"/>
          <w:szCs w:val="19"/>
          <w:shd w:val="clear" w:fill="2B2B2B"/>
        </w:rPr>
        <w:t>.getById(id)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return </w:t>
      </w:r>
      <w:r>
        <w:rPr>
          <w:rFonts w:hint="default" w:ascii="monospace" w:hAnsi="monospace" w:eastAsia="monospace" w:cs="monospace"/>
          <w:color w:val="A9B7C6"/>
          <w:sz w:val="19"/>
          <w:szCs w:val="19"/>
          <w:shd w:val="clear" w:fill="2B2B2B"/>
        </w:rPr>
        <w:t>classify.getName()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添加</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BBB529"/>
          <w:sz w:val="19"/>
          <w:szCs w:val="19"/>
          <w:shd w:val="clear" w:fill="2B2B2B"/>
        </w:rPr>
        <w:t>@ResponseBody</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BBB529"/>
          <w:sz w:val="19"/>
          <w:szCs w:val="19"/>
          <w:shd w:val="clear" w:fill="2B2B2B"/>
        </w:rPr>
        <w:t xml:space="preserve">    @RequestMapping</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"/save"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JsonResult </w:t>
      </w:r>
      <w:r>
        <w:rPr>
          <w:rFonts w:hint="default" w:ascii="monospace" w:hAnsi="monospace" w:eastAsia="monospace" w:cs="monospace"/>
          <w:color w:val="FFC66D"/>
          <w:sz w:val="19"/>
          <w:szCs w:val="19"/>
          <w:shd w:val="clear" w:fill="2B2B2B"/>
        </w:rPr>
        <w:t>save</w:t>
      </w:r>
      <w:r>
        <w:rPr>
          <w:rFonts w:hint="default" w:ascii="monospace" w:hAnsi="monospace" w:eastAsia="monospace" w:cs="monospace"/>
          <w:color w:val="A9B7C6"/>
          <w:sz w:val="19"/>
          <w:szCs w:val="19"/>
          <w:shd w:val="clear" w:fill="2B2B2B"/>
        </w:rPr>
        <w:t>(Classify classify)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if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876AA"/>
          <w:sz w:val="19"/>
          <w:szCs w:val="19"/>
          <w:shd w:val="clear" w:fill="2B2B2B"/>
        </w:rPr>
        <w:t>classifyService</w:t>
      </w:r>
      <w:r>
        <w:rPr>
          <w:rFonts w:hint="default" w:ascii="monospace" w:hAnsi="monospace" w:eastAsia="monospace" w:cs="monospace"/>
          <w:color w:val="A9B7C6"/>
          <w:sz w:val="19"/>
          <w:szCs w:val="19"/>
          <w:shd w:val="clear" w:fill="2B2B2B"/>
        </w:rPr>
        <w:t>.save(classify))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ok</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添加成功</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error</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添加失败</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修改</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BBB529"/>
          <w:sz w:val="19"/>
          <w:szCs w:val="19"/>
          <w:shd w:val="clear" w:fill="2B2B2B"/>
        </w:rPr>
        <w:t>@ResponseBody</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BBB529"/>
          <w:sz w:val="19"/>
          <w:szCs w:val="19"/>
          <w:shd w:val="clear" w:fill="2B2B2B"/>
        </w:rPr>
        <w:t xml:space="preserve">    @RequestMapping</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"/update"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JsonResult </w:t>
      </w:r>
      <w:r>
        <w:rPr>
          <w:rFonts w:hint="default" w:ascii="monospace" w:hAnsi="monospace" w:eastAsia="monospace" w:cs="monospace"/>
          <w:color w:val="FFC66D"/>
          <w:sz w:val="19"/>
          <w:szCs w:val="19"/>
          <w:shd w:val="clear" w:fill="2B2B2B"/>
        </w:rPr>
        <w:t>update</w:t>
      </w:r>
      <w:r>
        <w:rPr>
          <w:rFonts w:hint="default" w:ascii="monospace" w:hAnsi="monospace" w:eastAsia="monospace" w:cs="monospace"/>
          <w:color w:val="A9B7C6"/>
          <w:sz w:val="19"/>
          <w:szCs w:val="19"/>
          <w:shd w:val="clear" w:fill="2B2B2B"/>
        </w:rPr>
        <w:t>(Classify classify)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if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876AA"/>
          <w:sz w:val="19"/>
          <w:szCs w:val="19"/>
          <w:shd w:val="clear" w:fill="2B2B2B"/>
        </w:rPr>
        <w:t>classifyService</w:t>
      </w:r>
      <w:r>
        <w:rPr>
          <w:rFonts w:hint="default" w:ascii="monospace" w:hAnsi="monospace" w:eastAsia="monospace" w:cs="monospace"/>
          <w:color w:val="A9B7C6"/>
          <w:sz w:val="19"/>
          <w:szCs w:val="19"/>
          <w:shd w:val="clear" w:fill="2B2B2B"/>
        </w:rPr>
        <w:t>.updateById(classify))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ok</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修改成功</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error</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修改失败</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删除</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BBB529"/>
          <w:sz w:val="19"/>
          <w:szCs w:val="19"/>
          <w:shd w:val="clear" w:fill="2B2B2B"/>
        </w:rPr>
        <w:t>@ResponseBody</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BBB529"/>
          <w:sz w:val="19"/>
          <w:szCs w:val="19"/>
          <w:shd w:val="clear" w:fill="2B2B2B"/>
        </w:rPr>
        <w:t xml:space="preserve">    @RequestMapping</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"/remove"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JsonResult </w:t>
      </w:r>
      <w:r>
        <w:rPr>
          <w:rFonts w:hint="default" w:ascii="monospace" w:hAnsi="monospace" w:eastAsia="monospace" w:cs="monospace"/>
          <w:color w:val="FFC66D"/>
          <w:sz w:val="19"/>
          <w:szCs w:val="19"/>
          <w:shd w:val="clear" w:fill="2B2B2B"/>
        </w:rPr>
        <w:t>remove</w:t>
      </w:r>
      <w:r>
        <w:rPr>
          <w:rFonts w:hint="default" w:ascii="monospace" w:hAnsi="monospace" w:eastAsia="monospace" w:cs="monospace"/>
          <w:color w:val="A9B7C6"/>
          <w:sz w:val="19"/>
          <w:szCs w:val="19"/>
          <w:shd w:val="clear" w:fill="2B2B2B"/>
        </w:rPr>
        <w:t>(Integer id)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if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876AA"/>
          <w:sz w:val="19"/>
          <w:szCs w:val="19"/>
          <w:shd w:val="clear" w:fill="2B2B2B"/>
        </w:rPr>
        <w:t>classifyService</w:t>
      </w:r>
      <w:r>
        <w:rPr>
          <w:rFonts w:hint="default" w:ascii="monospace" w:hAnsi="monospace" w:eastAsia="monospace" w:cs="monospace"/>
          <w:color w:val="A9B7C6"/>
          <w:sz w:val="19"/>
          <w:szCs w:val="19"/>
          <w:shd w:val="clear" w:fill="2B2B2B"/>
        </w:rPr>
        <w:t>.removeById(id))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ok</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删除成功</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error</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删除失败</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批量添加</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BBB529"/>
          <w:sz w:val="19"/>
          <w:szCs w:val="19"/>
          <w:shd w:val="clear" w:fill="2B2B2B"/>
        </w:rPr>
        <w:t>@ResponseBody</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BBB529"/>
          <w:sz w:val="19"/>
          <w:szCs w:val="19"/>
          <w:shd w:val="clear" w:fill="2B2B2B"/>
        </w:rPr>
        <w:t xml:space="preserve">    @RequestMapping</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"/saveBatch"</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JsonResult </w:t>
      </w:r>
      <w:r>
        <w:rPr>
          <w:rFonts w:hint="default" w:ascii="monospace" w:hAnsi="monospace" w:eastAsia="monospace" w:cs="monospace"/>
          <w:color w:val="FFC66D"/>
          <w:sz w:val="19"/>
          <w:szCs w:val="19"/>
          <w:shd w:val="clear" w:fill="2B2B2B"/>
        </w:rPr>
        <w:t>saveBatch</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BBB529"/>
          <w:sz w:val="19"/>
          <w:szCs w:val="19"/>
          <w:shd w:val="clear" w:fill="2B2B2B"/>
        </w:rPr>
        <w:t xml:space="preserve">@RequestBody </w:t>
      </w:r>
      <w:r>
        <w:rPr>
          <w:rFonts w:hint="default" w:ascii="monospace" w:hAnsi="monospace" w:eastAsia="monospace" w:cs="monospace"/>
          <w:color w:val="A9B7C6"/>
          <w:sz w:val="19"/>
          <w:szCs w:val="19"/>
          <w:shd w:val="clear" w:fill="2B2B2B"/>
        </w:rPr>
        <w:t>List&lt;Classify&gt; list)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if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876AA"/>
          <w:sz w:val="19"/>
          <w:szCs w:val="19"/>
          <w:shd w:val="clear" w:fill="2B2B2B"/>
        </w:rPr>
        <w:t>classifyService</w:t>
      </w:r>
      <w:r>
        <w:rPr>
          <w:rFonts w:hint="default" w:ascii="monospace" w:hAnsi="monospace" w:eastAsia="monospace" w:cs="monospace"/>
          <w:color w:val="A9B7C6"/>
          <w:sz w:val="19"/>
          <w:szCs w:val="19"/>
          <w:shd w:val="clear" w:fill="2B2B2B"/>
        </w:rPr>
        <w:t>.saveBatch(list))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ok</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添加成功</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error</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添加失败</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批量修改</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BBB529"/>
          <w:sz w:val="19"/>
          <w:szCs w:val="19"/>
          <w:shd w:val="clear" w:fill="2B2B2B"/>
        </w:rPr>
        <w:t>@ResponseBody</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BBB529"/>
          <w:sz w:val="19"/>
          <w:szCs w:val="19"/>
          <w:shd w:val="clear" w:fill="2B2B2B"/>
        </w:rPr>
        <w:t xml:space="preserve">    @RequestMapping</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"/updateBatch"</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JsonResult </w:t>
      </w:r>
      <w:r>
        <w:rPr>
          <w:rFonts w:hint="default" w:ascii="monospace" w:hAnsi="monospace" w:eastAsia="monospace" w:cs="monospace"/>
          <w:color w:val="FFC66D"/>
          <w:sz w:val="19"/>
          <w:szCs w:val="19"/>
          <w:shd w:val="clear" w:fill="2B2B2B"/>
        </w:rPr>
        <w:t>updateBatch</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BBB529"/>
          <w:sz w:val="19"/>
          <w:szCs w:val="19"/>
          <w:shd w:val="clear" w:fill="2B2B2B"/>
        </w:rPr>
        <w:t xml:space="preserve">@RequestBody </w:t>
      </w:r>
      <w:r>
        <w:rPr>
          <w:rFonts w:hint="default" w:ascii="monospace" w:hAnsi="monospace" w:eastAsia="monospace" w:cs="monospace"/>
          <w:color w:val="A9B7C6"/>
          <w:sz w:val="19"/>
          <w:szCs w:val="19"/>
          <w:shd w:val="clear" w:fill="2B2B2B"/>
        </w:rPr>
        <w:t>BatchParam&lt;Classify&gt; batchParam)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if </w:t>
      </w:r>
      <w:r>
        <w:rPr>
          <w:rFonts w:hint="default" w:ascii="monospace" w:hAnsi="monospace" w:eastAsia="monospace" w:cs="monospace"/>
          <w:color w:val="A9B7C6"/>
          <w:sz w:val="19"/>
          <w:szCs w:val="19"/>
          <w:shd w:val="clear" w:fill="2B2B2B"/>
        </w:rPr>
        <w:t>(batchParam.update(</w:t>
      </w:r>
      <w:r>
        <w:rPr>
          <w:rFonts w:hint="default" w:ascii="monospace" w:hAnsi="monospace" w:eastAsia="monospace" w:cs="monospace"/>
          <w:color w:val="9876AA"/>
          <w:sz w:val="19"/>
          <w:szCs w:val="19"/>
          <w:shd w:val="clear" w:fill="2B2B2B"/>
        </w:rPr>
        <w:t>classifyService</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6A8759"/>
          <w:sz w:val="19"/>
          <w:szCs w:val="19"/>
          <w:shd w:val="clear" w:fill="2B2B2B"/>
        </w:rPr>
        <w:t>"id"</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ok</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修改成功</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error</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修改失败</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批量删除</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BBB529"/>
          <w:sz w:val="19"/>
          <w:szCs w:val="19"/>
          <w:shd w:val="clear" w:fill="2B2B2B"/>
        </w:rPr>
        <w:t>@ResponseBody</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BBB529"/>
          <w:sz w:val="19"/>
          <w:szCs w:val="19"/>
          <w:shd w:val="clear" w:fill="2B2B2B"/>
        </w:rPr>
        <w:t xml:space="preserve">    @RequestMapping</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"/removeBatch"</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JsonResult </w:t>
      </w:r>
      <w:r>
        <w:rPr>
          <w:rFonts w:hint="default" w:ascii="monospace" w:hAnsi="monospace" w:eastAsia="monospace" w:cs="monospace"/>
          <w:color w:val="FFC66D"/>
          <w:sz w:val="19"/>
          <w:szCs w:val="19"/>
          <w:shd w:val="clear" w:fill="2B2B2B"/>
        </w:rPr>
        <w:t>removeBatch</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BBB529"/>
          <w:sz w:val="19"/>
          <w:szCs w:val="19"/>
          <w:shd w:val="clear" w:fill="2B2B2B"/>
        </w:rPr>
        <w:t xml:space="preserve">@RequestBody </w:t>
      </w:r>
      <w:r>
        <w:rPr>
          <w:rFonts w:hint="default" w:ascii="monospace" w:hAnsi="monospace" w:eastAsia="monospace" w:cs="monospace"/>
          <w:color w:val="A9B7C6"/>
          <w:sz w:val="19"/>
          <w:szCs w:val="19"/>
          <w:shd w:val="clear" w:fill="2B2B2B"/>
        </w:rPr>
        <w:t>List&lt;Integer&gt; ids)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if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876AA"/>
          <w:sz w:val="19"/>
          <w:szCs w:val="19"/>
          <w:shd w:val="clear" w:fill="2B2B2B"/>
        </w:rPr>
        <w:t>classifyService</w:t>
      </w:r>
      <w:r>
        <w:rPr>
          <w:rFonts w:hint="default" w:ascii="monospace" w:hAnsi="monospace" w:eastAsia="monospace" w:cs="monospace"/>
          <w:color w:val="A9B7C6"/>
          <w:sz w:val="19"/>
          <w:szCs w:val="19"/>
          <w:shd w:val="clear" w:fill="2B2B2B"/>
        </w:rPr>
        <w:t>.removeByIds(ids))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ok</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删除成功</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error</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删除失败</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w:t>
      </w:r>
    </w:p>
    <w:p>
      <w:pPr>
        <w:ind w:firstLine="420"/>
        <w:rPr>
          <w:rFonts w:ascii="Times New Roman" w:hAnsi="Times New Roman" w:cs="Times New Roman"/>
          <w:sz w:val="24"/>
          <w:szCs w:val="24"/>
        </w:rPr>
      </w:pPr>
    </w:p>
    <w:p>
      <w:pPr>
        <w:ind w:firstLine="420"/>
        <w:rPr>
          <w:rFonts w:ascii="Times New Roman" w:hAnsi="Times New Roman" w:cs="Times New Roman"/>
          <w:sz w:val="24"/>
          <w:szCs w:val="24"/>
        </w:rPr>
      </w:pPr>
      <w:r>
        <w:rPr>
          <w:rFonts w:hint="eastAsia" w:ascii="Times New Roman" w:hAnsi="Times New Roman" w:cs="Times New Roman"/>
          <w:sz w:val="24"/>
          <w:szCs w:val="24"/>
        </w:rPr>
        <w:t>在控制层</w:t>
      </w:r>
      <w:r>
        <w:rPr>
          <w:rFonts w:ascii="Times New Roman" w:hAnsi="Times New Roman" w:cs="Times New Roman"/>
          <w:sz w:val="24"/>
          <w:szCs w:val="24"/>
        </w:rPr>
        <w:t>中</w:t>
      </w:r>
      <w:r>
        <w:rPr>
          <w:rFonts w:hint="eastAsia" w:ascii="Times New Roman" w:hAnsi="Times New Roman" w:cs="Times New Roman"/>
          <w:sz w:val="24"/>
          <w:szCs w:val="24"/>
        </w:rPr>
        <w:t>CourseController</w:t>
      </w:r>
      <w:r>
        <w:rPr>
          <w:rFonts w:ascii="Times New Roman" w:hAnsi="Times New Roman" w:cs="Times New Roman"/>
          <w:sz w:val="24"/>
          <w:szCs w:val="24"/>
        </w:rPr>
        <w:t>.java</w:t>
      </w:r>
      <w:r>
        <w:rPr>
          <w:rFonts w:hint="eastAsia" w:ascii="Times New Roman" w:hAnsi="Times New Roman" w:cs="Times New Roman"/>
          <w:sz w:val="24"/>
          <w:szCs w:val="24"/>
        </w:rPr>
        <w:t>的描述</w:t>
      </w:r>
      <w:r>
        <w:rPr>
          <w:rFonts w:ascii="Times New Roman" w:hAnsi="Times New Roman" w:cs="Times New Roman"/>
          <w:sz w:val="24"/>
          <w:szCs w:val="24"/>
        </w:rPr>
        <w:t>如下所示：</w:t>
      </w:r>
    </w:p>
    <w:p>
      <w:pPr>
        <w:pStyle w:val="45"/>
        <w:keepNext w:val="0"/>
        <w:keepLines w:val="0"/>
        <w:widowControl/>
        <w:suppressLineNumbers w:val="0"/>
        <w:shd w:val="clear" w:fill="2B2B2B"/>
        <w:rPr>
          <w:rFonts w:ascii="monospace" w:hAnsi="monospace" w:eastAsia="monospace" w:cs="monospace"/>
          <w:color w:val="A9B7C6"/>
          <w:sz w:val="19"/>
          <w:szCs w:val="19"/>
        </w:rPr>
      </w:pPr>
      <w:r>
        <w:rPr>
          <w:rFonts w:hint="default" w:ascii="monospace" w:hAnsi="monospace" w:eastAsia="monospace" w:cs="monospace"/>
          <w:color w:val="BBB529"/>
          <w:sz w:val="19"/>
          <w:szCs w:val="19"/>
          <w:shd w:val="clear" w:fill="2B2B2B"/>
        </w:rPr>
        <w:t>@Controller</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BBB529"/>
          <w:sz w:val="19"/>
          <w:szCs w:val="19"/>
          <w:shd w:val="clear" w:fill="2B2B2B"/>
        </w:rPr>
        <w:t>@RequestMapping</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"/course/course"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CC7832"/>
          <w:sz w:val="19"/>
          <w:szCs w:val="19"/>
          <w:shd w:val="clear" w:fill="2B2B2B"/>
        </w:rPr>
        <w:t xml:space="preserve">public class </w:t>
      </w:r>
      <w:r>
        <w:rPr>
          <w:rFonts w:hint="default" w:ascii="monospace" w:hAnsi="monospace" w:eastAsia="monospace" w:cs="monospace"/>
          <w:color w:val="A9B7C6"/>
          <w:sz w:val="19"/>
          <w:szCs w:val="19"/>
          <w:shd w:val="clear" w:fill="2B2B2B"/>
        </w:rPr>
        <w:t xml:space="preserve">CourseController </w:t>
      </w:r>
      <w:r>
        <w:rPr>
          <w:rFonts w:hint="default" w:ascii="monospace" w:hAnsi="monospace" w:eastAsia="monospace" w:cs="monospace"/>
          <w:color w:val="CC7832"/>
          <w:sz w:val="19"/>
          <w:szCs w:val="19"/>
          <w:shd w:val="clear" w:fill="2B2B2B"/>
        </w:rPr>
        <w:t xml:space="preserve">extends </w:t>
      </w:r>
      <w:r>
        <w:rPr>
          <w:rFonts w:hint="default" w:ascii="monospace" w:hAnsi="monospace" w:eastAsia="monospace" w:cs="monospace"/>
          <w:color w:val="A9B7C6"/>
          <w:sz w:val="19"/>
          <w:szCs w:val="19"/>
          <w:shd w:val="clear" w:fill="2B2B2B"/>
        </w:rPr>
        <w:t>BaseController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BBB529"/>
          <w:sz w:val="19"/>
          <w:szCs w:val="19"/>
          <w:shd w:val="clear" w:fill="2B2B2B"/>
        </w:rPr>
        <w:t>@Autowired</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BBB529"/>
          <w:sz w:val="19"/>
          <w:szCs w:val="19"/>
          <w:shd w:val="clear" w:fill="2B2B2B"/>
        </w:rPr>
        <w:t xml:space="preserve">    </w:t>
      </w:r>
      <w:r>
        <w:rPr>
          <w:rFonts w:hint="default" w:ascii="monospace" w:hAnsi="monospace" w:eastAsia="monospace" w:cs="monospace"/>
          <w:color w:val="CC7832"/>
          <w:sz w:val="19"/>
          <w:szCs w:val="19"/>
          <w:shd w:val="clear" w:fill="2B2B2B"/>
        </w:rPr>
        <w:t xml:space="preserve">private </w:t>
      </w:r>
      <w:r>
        <w:rPr>
          <w:rFonts w:hint="default" w:ascii="monospace" w:hAnsi="monospace" w:eastAsia="monospace" w:cs="monospace"/>
          <w:color w:val="A9B7C6"/>
          <w:sz w:val="19"/>
          <w:szCs w:val="19"/>
          <w:shd w:val="clear" w:fill="2B2B2B"/>
        </w:rPr>
        <w:t xml:space="preserve">CourseService </w:t>
      </w:r>
      <w:r>
        <w:rPr>
          <w:rFonts w:hint="default" w:ascii="monospace" w:hAnsi="monospace" w:eastAsia="monospace" w:cs="monospace"/>
          <w:color w:val="9876AA"/>
          <w:sz w:val="19"/>
          <w:szCs w:val="19"/>
          <w:shd w:val="clear" w:fill="2B2B2B"/>
        </w:rPr>
        <w:t>courseService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BBB529"/>
          <w:sz w:val="19"/>
          <w:szCs w:val="19"/>
          <w:shd w:val="clear" w:fill="2B2B2B"/>
        </w:rPr>
        <w:t>@Autowired</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BBB529"/>
          <w:sz w:val="19"/>
          <w:szCs w:val="19"/>
          <w:shd w:val="clear" w:fill="2B2B2B"/>
        </w:rPr>
        <w:t xml:space="preserve">    </w:t>
      </w:r>
      <w:r>
        <w:rPr>
          <w:rFonts w:hint="default" w:ascii="monospace" w:hAnsi="monospace" w:eastAsia="monospace" w:cs="monospace"/>
          <w:color w:val="CC7832"/>
          <w:sz w:val="19"/>
          <w:szCs w:val="19"/>
          <w:shd w:val="clear" w:fill="2B2B2B"/>
        </w:rPr>
        <w:t xml:space="preserve">private </w:t>
      </w:r>
      <w:r>
        <w:rPr>
          <w:rFonts w:hint="default" w:ascii="monospace" w:hAnsi="monospace" w:eastAsia="monospace" w:cs="monospace"/>
          <w:color w:val="A9B7C6"/>
          <w:sz w:val="19"/>
          <w:szCs w:val="19"/>
          <w:shd w:val="clear" w:fill="2B2B2B"/>
        </w:rPr>
        <w:t xml:space="preserve">ClassifyService </w:t>
      </w:r>
      <w:r>
        <w:rPr>
          <w:rFonts w:hint="default" w:ascii="monospace" w:hAnsi="monospace" w:eastAsia="monospace" w:cs="monospace"/>
          <w:color w:val="9876AA"/>
          <w:sz w:val="19"/>
          <w:szCs w:val="19"/>
          <w:shd w:val="clear" w:fill="2B2B2B"/>
        </w:rPr>
        <w:t>classifyService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BBB529"/>
          <w:sz w:val="19"/>
          <w:szCs w:val="19"/>
          <w:shd w:val="clear" w:fill="2B2B2B"/>
        </w:rPr>
        <w:t>@Autowired</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BBB529"/>
          <w:sz w:val="19"/>
          <w:szCs w:val="19"/>
          <w:shd w:val="clear" w:fill="2B2B2B"/>
        </w:rPr>
        <w:t xml:space="preserve">    </w:t>
      </w:r>
      <w:r>
        <w:rPr>
          <w:rFonts w:hint="default" w:ascii="monospace" w:hAnsi="monospace" w:eastAsia="monospace" w:cs="monospace"/>
          <w:color w:val="CC7832"/>
          <w:sz w:val="19"/>
          <w:szCs w:val="19"/>
          <w:shd w:val="clear" w:fill="2B2B2B"/>
        </w:rPr>
        <w:t xml:space="preserve">private </w:t>
      </w:r>
      <w:r>
        <w:rPr>
          <w:rFonts w:hint="default" w:ascii="monospace" w:hAnsi="monospace" w:eastAsia="monospace" w:cs="monospace"/>
          <w:color w:val="A9B7C6"/>
          <w:sz w:val="19"/>
          <w:szCs w:val="19"/>
          <w:shd w:val="clear" w:fill="2B2B2B"/>
        </w:rPr>
        <w:t xml:space="preserve">TeacherService </w:t>
      </w:r>
      <w:r>
        <w:rPr>
          <w:rFonts w:hint="default" w:ascii="monospace" w:hAnsi="monospace" w:eastAsia="monospace" w:cs="monospace"/>
          <w:color w:val="9876AA"/>
          <w:sz w:val="19"/>
          <w:szCs w:val="19"/>
          <w:shd w:val="clear" w:fill="2B2B2B"/>
        </w:rPr>
        <w:t>teacherService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BBB529"/>
          <w:sz w:val="19"/>
          <w:szCs w:val="19"/>
          <w:shd w:val="clear" w:fill="2B2B2B"/>
        </w:rPr>
        <w:t>@RequestMapping</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String </w:t>
      </w:r>
      <w:r>
        <w:rPr>
          <w:rFonts w:hint="default" w:ascii="monospace" w:hAnsi="monospace" w:eastAsia="monospace" w:cs="monospace"/>
          <w:color w:val="FFC66D"/>
          <w:sz w:val="19"/>
          <w:szCs w:val="19"/>
          <w:shd w:val="clear" w:fill="2B2B2B"/>
        </w:rPr>
        <w:t>view</w:t>
      </w:r>
      <w:r>
        <w:rPr>
          <w:rFonts w:hint="default" w:ascii="monospace" w:hAnsi="monospace" w:eastAsia="monospace" w:cs="monospace"/>
          <w:color w:val="A9B7C6"/>
          <w:sz w:val="19"/>
          <w:szCs w:val="19"/>
          <w:shd w:val="clear" w:fill="2B2B2B"/>
        </w:rPr>
        <w:t>(Model model)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model.addAttribute(</w:t>
      </w:r>
      <w:r>
        <w:rPr>
          <w:rFonts w:hint="default" w:ascii="monospace" w:hAnsi="monospace" w:eastAsia="monospace" w:cs="monospace"/>
          <w:color w:val="6A8759"/>
          <w:sz w:val="19"/>
          <w:szCs w:val="19"/>
          <w:shd w:val="clear" w:fill="2B2B2B"/>
        </w:rPr>
        <w:t>"classifyList"</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9876AA"/>
          <w:sz w:val="19"/>
          <w:szCs w:val="19"/>
          <w:shd w:val="clear" w:fill="2B2B2B"/>
        </w:rPr>
        <w:t>classifyService</w:t>
      </w:r>
      <w:r>
        <w:rPr>
          <w:rFonts w:hint="default" w:ascii="monospace" w:hAnsi="monospace" w:eastAsia="monospace" w:cs="monospace"/>
          <w:color w:val="A9B7C6"/>
          <w:sz w:val="19"/>
          <w:szCs w:val="19"/>
          <w:shd w:val="clear" w:fill="2B2B2B"/>
        </w:rPr>
        <w:t>.list())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model.addAttribute(</w:t>
      </w:r>
      <w:r>
        <w:rPr>
          <w:rFonts w:hint="default" w:ascii="monospace" w:hAnsi="monospace" w:eastAsia="monospace" w:cs="monospace"/>
          <w:color w:val="6A8759"/>
          <w:sz w:val="19"/>
          <w:szCs w:val="19"/>
          <w:shd w:val="clear" w:fill="2B2B2B"/>
        </w:rPr>
        <w:t>"teacherList"</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9876AA"/>
          <w:sz w:val="19"/>
          <w:szCs w:val="19"/>
          <w:shd w:val="clear" w:fill="2B2B2B"/>
        </w:rPr>
        <w:t>teacherService</w:t>
      </w:r>
      <w:r>
        <w:rPr>
          <w:rFonts w:hint="default" w:ascii="monospace" w:hAnsi="monospace" w:eastAsia="monospace" w:cs="monospace"/>
          <w:color w:val="A9B7C6"/>
          <w:sz w:val="19"/>
          <w:szCs w:val="19"/>
          <w:shd w:val="clear" w:fill="2B2B2B"/>
        </w:rPr>
        <w:t>.list())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return </w:t>
      </w:r>
      <w:r>
        <w:rPr>
          <w:rFonts w:hint="default" w:ascii="monospace" w:hAnsi="monospace" w:eastAsia="monospace" w:cs="monospace"/>
          <w:color w:val="6A8759"/>
          <w:sz w:val="19"/>
          <w:szCs w:val="19"/>
          <w:shd w:val="clear" w:fill="2B2B2B"/>
        </w:rPr>
        <w:t>"course/course.html"</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BBB529"/>
          <w:sz w:val="19"/>
          <w:szCs w:val="19"/>
          <w:shd w:val="clear" w:fill="2B2B2B"/>
        </w:rPr>
        <w:t>@RequestMapping</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"/ggkc"</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String </w:t>
      </w:r>
      <w:r>
        <w:rPr>
          <w:rFonts w:hint="default" w:ascii="monospace" w:hAnsi="monospace" w:eastAsia="monospace" w:cs="monospace"/>
          <w:color w:val="FFC66D"/>
          <w:sz w:val="19"/>
          <w:szCs w:val="19"/>
          <w:shd w:val="clear" w:fill="2B2B2B"/>
        </w:rPr>
        <w:t>ggkc</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6A8759"/>
          <w:sz w:val="19"/>
          <w:szCs w:val="19"/>
          <w:shd w:val="clear" w:fill="2B2B2B"/>
        </w:rPr>
        <w:t>"course/ggkc.html"</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BBB529"/>
          <w:sz w:val="19"/>
          <w:szCs w:val="19"/>
          <w:shd w:val="clear" w:fill="2B2B2B"/>
        </w:rPr>
        <w:t>@RequestMapping</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"/zykc"</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String </w:t>
      </w:r>
      <w:r>
        <w:rPr>
          <w:rFonts w:hint="default" w:ascii="monospace" w:hAnsi="monospace" w:eastAsia="monospace" w:cs="monospace"/>
          <w:color w:val="FFC66D"/>
          <w:sz w:val="19"/>
          <w:szCs w:val="19"/>
          <w:shd w:val="clear" w:fill="2B2B2B"/>
        </w:rPr>
        <w:t>zykc</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6A8759"/>
          <w:sz w:val="19"/>
          <w:szCs w:val="19"/>
          <w:shd w:val="clear" w:fill="2B2B2B"/>
        </w:rPr>
        <w:t>"course/zykc.html"</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BBB529"/>
          <w:sz w:val="19"/>
          <w:szCs w:val="19"/>
          <w:shd w:val="clear" w:fill="2B2B2B"/>
        </w:rPr>
        <w:t>@RequestMapping</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"/mfkc"</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String </w:t>
      </w:r>
      <w:r>
        <w:rPr>
          <w:rFonts w:hint="default" w:ascii="monospace" w:hAnsi="monospace" w:eastAsia="monospace" w:cs="monospace"/>
          <w:color w:val="FFC66D"/>
          <w:sz w:val="19"/>
          <w:szCs w:val="19"/>
          <w:shd w:val="clear" w:fill="2B2B2B"/>
        </w:rPr>
        <w:t>mfkc</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6A8759"/>
          <w:sz w:val="19"/>
          <w:szCs w:val="19"/>
          <w:shd w:val="clear" w:fill="2B2B2B"/>
        </w:rPr>
        <w:t>"course/mfkc.html"</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分页查询</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BBB529"/>
          <w:sz w:val="19"/>
          <w:szCs w:val="19"/>
          <w:shd w:val="clear" w:fill="2B2B2B"/>
        </w:rPr>
        <w:t>@ResponseBody</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BBB529"/>
          <w:sz w:val="19"/>
          <w:szCs w:val="19"/>
          <w:shd w:val="clear" w:fill="2B2B2B"/>
        </w:rPr>
        <w:t xml:space="preserve">    @RequestMapping</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"/page"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PageResult&lt;Course&gt; </w:t>
      </w:r>
      <w:r>
        <w:rPr>
          <w:rFonts w:hint="default" w:ascii="monospace" w:hAnsi="monospace" w:eastAsia="monospace" w:cs="monospace"/>
          <w:color w:val="FFC66D"/>
          <w:sz w:val="19"/>
          <w:szCs w:val="19"/>
          <w:shd w:val="clear" w:fill="2B2B2B"/>
        </w:rPr>
        <w:t>page</w:t>
      </w:r>
      <w:r>
        <w:rPr>
          <w:rFonts w:hint="default" w:ascii="monospace" w:hAnsi="monospace" w:eastAsia="monospace" w:cs="monospace"/>
          <w:color w:val="A9B7C6"/>
          <w:sz w:val="19"/>
          <w:szCs w:val="19"/>
          <w:shd w:val="clear" w:fill="2B2B2B"/>
        </w:rPr>
        <w:t>(HttpServletRequest request)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PageParam&lt;Course&gt; pageParam = </w:t>
      </w:r>
      <w:r>
        <w:rPr>
          <w:rFonts w:hint="default" w:ascii="monospace" w:hAnsi="monospace" w:eastAsia="monospace" w:cs="monospace"/>
          <w:color w:val="CC7832"/>
          <w:sz w:val="19"/>
          <w:szCs w:val="19"/>
          <w:shd w:val="clear" w:fill="2B2B2B"/>
        </w:rPr>
        <w:t xml:space="preserve">new </w:t>
      </w:r>
      <w:r>
        <w:rPr>
          <w:rFonts w:hint="default" w:ascii="monospace" w:hAnsi="monospace" w:eastAsia="monospace" w:cs="monospace"/>
          <w:color w:val="A9B7C6"/>
          <w:sz w:val="19"/>
          <w:szCs w:val="19"/>
          <w:shd w:val="clear" w:fill="2B2B2B"/>
        </w:rPr>
        <w:t>PageParam&lt;&gt;(request)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return new </w:t>
      </w:r>
      <w:r>
        <w:rPr>
          <w:rFonts w:hint="default" w:ascii="monospace" w:hAnsi="monospace" w:eastAsia="monospace" w:cs="monospace"/>
          <w:color w:val="A9B7C6"/>
          <w:sz w:val="19"/>
          <w:szCs w:val="19"/>
          <w:shd w:val="clear" w:fill="2B2B2B"/>
        </w:rPr>
        <w:t>PageResult&lt;&gt;(</w:t>
      </w:r>
      <w:r>
        <w:rPr>
          <w:rFonts w:hint="default" w:ascii="monospace" w:hAnsi="monospace" w:eastAsia="monospace" w:cs="monospace"/>
          <w:color w:val="9876AA"/>
          <w:sz w:val="19"/>
          <w:szCs w:val="19"/>
          <w:shd w:val="clear" w:fill="2B2B2B"/>
        </w:rPr>
        <w:t>courseService</w:t>
      </w:r>
      <w:r>
        <w:rPr>
          <w:rFonts w:hint="default" w:ascii="monospace" w:hAnsi="monospace" w:eastAsia="monospace" w:cs="monospace"/>
          <w:color w:val="A9B7C6"/>
          <w:sz w:val="19"/>
          <w:szCs w:val="19"/>
          <w:shd w:val="clear" w:fill="2B2B2B"/>
        </w:rPr>
        <w:t>.page(pageParam</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pageParam.getWrapper()).getRecords()</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pageParam.getTotal())</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查询全部</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BBB529"/>
          <w:sz w:val="19"/>
          <w:szCs w:val="19"/>
          <w:shd w:val="clear" w:fill="2B2B2B"/>
        </w:rPr>
        <w:t>@ResponseBody</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BBB529"/>
          <w:sz w:val="19"/>
          <w:szCs w:val="19"/>
          <w:shd w:val="clear" w:fill="2B2B2B"/>
        </w:rPr>
        <w:t xml:space="preserve">    @RequestMapping</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"/list"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JsonResult </w:t>
      </w:r>
      <w:r>
        <w:rPr>
          <w:rFonts w:hint="default" w:ascii="monospace" w:hAnsi="monospace" w:eastAsia="monospace" w:cs="monospace"/>
          <w:color w:val="FFC66D"/>
          <w:sz w:val="19"/>
          <w:szCs w:val="19"/>
          <w:shd w:val="clear" w:fill="2B2B2B"/>
        </w:rPr>
        <w:t>list</w:t>
      </w:r>
      <w:r>
        <w:rPr>
          <w:rFonts w:hint="default" w:ascii="monospace" w:hAnsi="monospace" w:eastAsia="monospace" w:cs="monospace"/>
          <w:color w:val="A9B7C6"/>
          <w:sz w:val="19"/>
          <w:szCs w:val="19"/>
          <w:shd w:val="clear" w:fill="2B2B2B"/>
        </w:rPr>
        <w:t>(HttpServletRequest request)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PageParam&lt;Course&gt; pageParam = </w:t>
      </w:r>
      <w:r>
        <w:rPr>
          <w:rFonts w:hint="default" w:ascii="monospace" w:hAnsi="monospace" w:eastAsia="monospace" w:cs="monospace"/>
          <w:color w:val="CC7832"/>
          <w:sz w:val="19"/>
          <w:szCs w:val="19"/>
          <w:shd w:val="clear" w:fill="2B2B2B"/>
        </w:rPr>
        <w:t xml:space="preserve">new </w:t>
      </w:r>
      <w:r>
        <w:rPr>
          <w:rFonts w:hint="default" w:ascii="monospace" w:hAnsi="monospace" w:eastAsia="monospace" w:cs="monospace"/>
          <w:color w:val="A9B7C6"/>
          <w:sz w:val="19"/>
          <w:szCs w:val="19"/>
          <w:shd w:val="clear" w:fill="2B2B2B"/>
        </w:rPr>
        <w:t>PageParam&lt;&gt;(request)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ok</w:t>
      </w:r>
      <w:r>
        <w:rPr>
          <w:rFonts w:hint="default" w:ascii="monospace" w:hAnsi="monospace" w:eastAsia="monospace" w:cs="monospace"/>
          <w:color w:val="A9B7C6"/>
          <w:sz w:val="19"/>
          <w:szCs w:val="19"/>
          <w:shd w:val="clear" w:fill="2B2B2B"/>
        </w:rPr>
        <w:t>().setData(</w:t>
      </w:r>
      <w:r>
        <w:rPr>
          <w:rFonts w:hint="default" w:ascii="monospace" w:hAnsi="monospace" w:eastAsia="monospace" w:cs="monospace"/>
          <w:color w:val="9876AA"/>
          <w:sz w:val="19"/>
          <w:szCs w:val="19"/>
          <w:shd w:val="clear" w:fill="2B2B2B"/>
        </w:rPr>
        <w:t>courseService</w:t>
      </w:r>
      <w:r>
        <w:rPr>
          <w:rFonts w:hint="default" w:ascii="monospace" w:hAnsi="monospace" w:eastAsia="monospace" w:cs="monospace"/>
          <w:color w:val="A9B7C6"/>
          <w:sz w:val="19"/>
          <w:szCs w:val="19"/>
          <w:shd w:val="clear" w:fill="2B2B2B"/>
        </w:rPr>
        <w:t>.list(pageParam.getOrderWrapper()))</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808080"/>
          <w:sz w:val="19"/>
          <w:szCs w:val="19"/>
          <w:shd w:val="clear" w:fill="2B2B2B"/>
        </w:rPr>
        <w:br w:type="textWrapping"/>
      </w:r>
      <w:r>
        <w:rPr>
          <w:rFonts w:hint="default" w:ascii="monospace" w:hAnsi="monospace" w:eastAsia="monospace" w:cs="monospace"/>
          <w:color w:val="808080"/>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根据</w:t>
      </w:r>
      <w:r>
        <w:rPr>
          <w:rFonts w:hint="default" w:ascii="monospace" w:hAnsi="monospace" w:eastAsia="monospace" w:cs="monospace"/>
          <w:i/>
          <w:iCs/>
          <w:color w:val="629755"/>
          <w:sz w:val="19"/>
          <w:szCs w:val="19"/>
          <w:shd w:val="clear" w:fill="2B2B2B"/>
        </w:rPr>
        <w:t>id</w:t>
      </w:r>
      <w:r>
        <w:rPr>
          <w:rFonts w:hint="eastAsia" w:ascii="宋体" w:hAnsi="宋体" w:eastAsia="宋体" w:cs="宋体"/>
          <w:i/>
          <w:iCs/>
          <w:color w:val="629755"/>
          <w:sz w:val="19"/>
          <w:szCs w:val="19"/>
          <w:shd w:val="clear" w:fill="2B2B2B"/>
        </w:rPr>
        <w:t>查询</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BBB529"/>
          <w:sz w:val="19"/>
          <w:szCs w:val="19"/>
          <w:shd w:val="clear" w:fill="2B2B2B"/>
        </w:rPr>
        <w:t>@ResponseBody</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BBB529"/>
          <w:sz w:val="19"/>
          <w:szCs w:val="19"/>
          <w:shd w:val="clear" w:fill="2B2B2B"/>
        </w:rPr>
        <w:t xml:space="preserve">    @RequestMapping</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"/get"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JsonResult </w:t>
      </w:r>
      <w:r>
        <w:rPr>
          <w:rFonts w:hint="default" w:ascii="monospace" w:hAnsi="monospace" w:eastAsia="monospace" w:cs="monospace"/>
          <w:color w:val="FFC66D"/>
          <w:sz w:val="19"/>
          <w:szCs w:val="19"/>
          <w:shd w:val="clear" w:fill="2B2B2B"/>
        </w:rPr>
        <w:t>get</w:t>
      </w:r>
      <w:r>
        <w:rPr>
          <w:rFonts w:hint="default" w:ascii="monospace" w:hAnsi="monospace" w:eastAsia="monospace" w:cs="monospace"/>
          <w:color w:val="A9B7C6"/>
          <w:sz w:val="19"/>
          <w:szCs w:val="19"/>
          <w:shd w:val="clear" w:fill="2B2B2B"/>
        </w:rPr>
        <w:t>(Integer id)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ok</w:t>
      </w:r>
      <w:r>
        <w:rPr>
          <w:rFonts w:hint="default" w:ascii="monospace" w:hAnsi="monospace" w:eastAsia="monospace" w:cs="monospace"/>
          <w:color w:val="A9B7C6"/>
          <w:sz w:val="19"/>
          <w:szCs w:val="19"/>
          <w:shd w:val="clear" w:fill="2B2B2B"/>
        </w:rPr>
        <w:t>().setData(</w:t>
      </w:r>
      <w:r>
        <w:rPr>
          <w:rFonts w:hint="default" w:ascii="monospace" w:hAnsi="monospace" w:eastAsia="monospace" w:cs="monospace"/>
          <w:color w:val="9876AA"/>
          <w:sz w:val="19"/>
          <w:szCs w:val="19"/>
          <w:shd w:val="clear" w:fill="2B2B2B"/>
        </w:rPr>
        <w:t>courseService</w:t>
      </w:r>
      <w:r>
        <w:rPr>
          <w:rFonts w:hint="default" w:ascii="monospace" w:hAnsi="monospace" w:eastAsia="monospace" w:cs="monospace"/>
          <w:color w:val="A9B7C6"/>
          <w:sz w:val="19"/>
          <w:szCs w:val="19"/>
          <w:shd w:val="clear" w:fill="2B2B2B"/>
        </w:rPr>
        <w:t>.getById(id))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808080"/>
          <w:sz w:val="19"/>
          <w:szCs w:val="19"/>
          <w:shd w:val="clear" w:fill="2B2B2B"/>
        </w:rPr>
        <w:br w:type="textWrapping"/>
      </w:r>
      <w:r>
        <w:rPr>
          <w:rFonts w:hint="default" w:ascii="monospace" w:hAnsi="monospace" w:eastAsia="monospace" w:cs="monospace"/>
          <w:color w:val="808080"/>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添加</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BBB529"/>
          <w:sz w:val="19"/>
          <w:szCs w:val="19"/>
          <w:shd w:val="clear" w:fill="2B2B2B"/>
        </w:rPr>
        <w:t>@ResponseBody</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BBB529"/>
          <w:sz w:val="19"/>
          <w:szCs w:val="19"/>
          <w:shd w:val="clear" w:fill="2B2B2B"/>
        </w:rPr>
        <w:t xml:space="preserve">    @RequestMapping</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"/save"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JsonResult </w:t>
      </w:r>
      <w:r>
        <w:rPr>
          <w:rFonts w:hint="default" w:ascii="monospace" w:hAnsi="monospace" w:eastAsia="monospace" w:cs="monospace"/>
          <w:color w:val="FFC66D"/>
          <w:sz w:val="19"/>
          <w:szCs w:val="19"/>
          <w:shd w:val="clear" w:fill="2B2B2B"/>
        </w:rPr>
        <w:t>save</w:t>
      </w:r>
      <w:r>
        <w:rPr>
          <w:rFonts w:hint="default" w:ascii="monospace" w:hAnsi="monospace" w:eastAsia="monospace" w:cs="monospace"/>
          <w:color w:val="A9B7C6"/>
          <w:sz w:val="19"/>
          <w:szCs w:val="19"/>
          <w:shd w:val="clear" w:fill="2B2B2B"/>
        </w:rPr>
        <w:t>(Course course)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course.setCreateTime(</w:t>
      </w:r>
      <w:r>
        <w:rPr>
          <w:rFonts w:hint="default" w:ascii="monospace" w:hAnsi="monospace" w:eastAsia="monospace" w:cs="monospace"/>
          <w:color w:val="CC7832"/>
          <w:sz w:val="19"/>
          <w:szCs w:val="19"/>
          <w:shd w:val="clear" w:fill="2B2B2B"/>
        </w:rPr>
        <w:t xml:space="preserve">new </w:t>
      </w:r>
      <w:r>
        <w:rPr>
          <w:rFonts w:hint="default" w:ascii="monospace" w:hAnsi="monospace" w:eastAsia="monospace" w:cs="monospace"/>
          <w:color w:val="A9B7C6"/>
          <w:sz w:val="19"/>
          <w:szCs w:val="19"/>
          <w:shd w:val="clear" w:fill="2B2B2B"/>
        </w:rPr>
        <w:t>Date())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if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876AA"/>
          <w:sz w:val="19"/>
          <w:szCs w:val="19"/>
          <w:shd w:val="clear" w:fill="2B2B2B"/>
        </w:rPr>
        <w:t>courseService</w:t>
      </w:r>
      <w:r>
        <w:rPr>
          <w:rFonts w:hint="default" w:ascii="monospace" w:hAnsi="monospace" w:eastAsia="monospace" w:cs="monospace"/>
          <w:color w:val="A9B7C6"/>
          <w:sz w:val="19"/>
          <w:szCs w:val="19"/>
          <w:shd w:val="clear" w:fill="2B2B2B"/>
        </w:rPr>
        <w:t>.save(course))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ok</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添加成功</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error</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添加失败</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修改</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BBB529"/>
          <w:sz w:val="19"/>
          <w:szCs w:val="19"/>
          <w:shd w:val="clear" w:fill="2B2B2B"/>
        </w:rPr>
        <w:t>@ResponseBody</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BBB529"/>
          <w:sz w:val="19"/>
          <w:szCs w:val="19"/>
          <w:shd w:val="clear" w:fill="2B2B2B"/>
        </w:rPr>
        <w:t xml:space="preserve">    @RequestMapping</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"/update"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JsonResult </w:t>
      </w:r>
      <w:r>
        <w:rPr>
          <w:rFonts w:hint="default" w:ascii="monospace" w:hAnsi="monospace" w:eastAsia="monospace" w:cs="monospace"/>
          <w:color w:val="FFC66D"/>
          <w:sz w:val="19"/>
          <w:szCs w:val="19"/>
          <w:shd w:val="clear" w:fill="2B2B2B"/>
        </w:rPr>
        <w:t>update</w:t>
      </w:r>
      <w:r>
        <w:rPr>
          <w:rFonts w:hint="default" w:ascii="monospace" w:hAnsi="monospace" w:eastAsia="monospace" w:cs="monospace"/>
          <w:color w:val="A9B7C6"/>
          <w:sz w:val="19"/>
          <w:szCs w:val="19"/>
          <w:shd w:val="clear" w:fill="2B2B2B"/>
        </w:rPr>
        <w:t>(Course course)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if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876AA"/>
          <w:sz w:val="19"/>
          <w:szCs w:val="19"/>
          <w:shd w:val="clear" w:fill="2B2B2B"/>
        </w:rPr>
        <w:t>courseService</w:t>
      </w:r>
      <w:r>
        <w:rPr>
          <w:rFonts w:hint="default" w:ascii="monospace" w:hAnsi="monospace" w:eastAsia="monospace" w:cs="monospace"/>
          <w:color w:val="A9B7C6"/>
          <w:sz w:val="19"/>
          <w:szCs w:val="19"/>
          <w:shd w:val="clear" w:fill="2B2B2B"/>
        </w:rPr>
        <w:t>.updateById(course))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ok</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修改成功</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error</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修改失败</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BBB529"/>
          <w:sz w:val="19"/>
          <w:szCs w:val="19"/>
          <w:shd w:val="clear" w:fill="2B2B2B"/>
        </w:rPr>
        <w:t>@ResponseBody</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BBB529"/>
          <w:sz w:val="19"/>
          <w:szCs w:val="19"/>
          <w:shd w:val="clear" w:fill="2B2B2B"/>
        </w:rPr>
        <w:t xml:space="preserve">    @RequestMapping</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"/updateggkc"</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JsonResult </w:t>
      </w:r>
      <w:r>
        <w:rPr>
          <w:rFonts w:hint="default" w:ascii="monospace" w:hAnsi="monospace" w:eastAsia="monospace" w:cs="monospace"/>
          <w:color w:val="FFC66D"/>
          <w:sz w:val="19"/>
          <w:szCs w:val="19"/>
          <w:shd w:val="clear" w:fill="2B2B2B"/>
        </w:rPr>
        <w:t>updateggkc</w:t>
      </w:r>
      <w:r>
        <w:rPr>
          <w:rFonts w:hint="default" w:ascii="monospace" w:hAnsi="monospace" w:eastAsia="monospace" w:cs="monospace"/>
          <w:color w:val="A9B7C6"/>
          <w:sz w:val="19"/>
          <w:szCs w:val="19"/>
          <w:shd w:val="clear" w:fill="2B2B2B"/>
        </w:rPr>
        <w:t>(Integer id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9B7C6"/>
          <w:sz w:val="19"/>
          <w:szCs w:val="19"/>
          <w:shd w:val="clear" w:fill="2B2B2B"/>
        </w:rPr>
        <w:t>String type)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Course course = </w:t>
      </w:r>
      <w:r>
        <w:rPr>
          <w:rFonts w:hint="default" w:ascii="monospace" w:hAnsi="monospace" w:eastAsia="monospace" w:cs="monospace"/>
          <w:color w:val="9876AA"/>
          <w:sz w:val="19"/>
          <w:szCs w:val="19"/>
          <w:shd w:val="clear" w:fill="2B2B2B"/>
        </w:rPr>
        <w:t>courseService</w:t>
      </w:r>
      <w:r>
        <w:rPr>
          <w:rFonts w:hint="default" w:ascii="monospace" w:hAnsi="monospace" w:eastAsia="monospace" w:cs="monospace"/>
          <w:color w:val="A9B7C6"/>
          <w:sz w:val="19"/>
          <w:szCs w:val="19"/>
          <w:shd w:val="clear" w:fill="2B2B2B"/>
        </w:rPr>
        <w:t>.getById(id)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if</w:t>
      </w:r>
      <w:r>
        <w:rPr>
          <w:rFonts w:hint="default" w:ascii="monospace" w:hAnsi="monospace" w:eastAsia="monospace" w:cs="monospace"/>
          <w:color w:val="A9B7C6"/>
          <w:sz w:val="19"/>
          <w:szCs w:val="19"/>
          <w:shd w:val="clear" w:fill="2B2B2B"/>
        </w:rPr>
        <w:t>(type.equals(</w:t>
      </w:r>
      <w:r>
        <w:rPr>
          <w:rFonts w:hint="default" w:ascii="monospace" w:hAnsi="monospace" w:eastAsia="monospace" w:cs="monospace"/>
          <w:color w:val="6A8759"/>
          <w:sz w:val="19"/>
          <w:szCs w:val="19"/>
          <w:shd w:val="clear" w:fill="2B2B2B"/>
        </w:rPr>
        <w:t>"add"</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course.setGgkc(</w:t>
      </w:r>
      <w:r>
        <w:rPr>
          <w:rFonts w:hint="default" w:ascii="monospace" w:hAnsi="monospace" w:eastAsia="monospace" w:cs="monospace"/>
          <w:color w:val="6897BB"/>
          <w:sz w:val="19"/>
          <w:szCs w:val="19"/>
          <w:shd w:val="clear" w:fill="2B2B2B"/>
        </w:rPr>
        <w:t>1</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 xml:space="preserve">else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course.setGgkc(</w:t>
      </w:r>
      <w:r>
        <w:rPr>
          <w:rFonts w:hint="default" w:ascii="monospace" w:hAnsi="monospace" w:eastAsia="monospace" w:cs="monospace"/>
          <w:color w:val="6897BB"/>
          <w:sz w:val="19"/>
          <w:szCs w:val="19"/>
          <w:shd w:val="clear" w:fill="2B2B2B"/>
        </w:rPr>
        <w:t>0</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if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876AA"/>
          <w:sz w:val="19"/>
          <w:szCs w:val="19"/>
          <w:shd w:val="clear" w:fill="2B2B2B"/>
        </w:rPr>
        <w:t>courseService</w:t>
      </w:r>
      <w:r>
        <w:rPr>
          <w:rFonts w:hint="default" w:ascii="monospace" w:hAnsi="monospace" w:eastAsia="monospace" w:cs="monospace"/>
          <w:color w:val="A9B7C6"/>
          <w:sz w:val="19"/>
          <w:szCs w:val="19"/>
          <w:shd w:val="clear" w:fill="2B2B2B"/>
        </w:rPr>
        <w:t>.updateById(course))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if</w:t>
      </w:r>
      <w:r>
        <w:rPr>
          <w:rFonts w:hint="default" w:ascii="monospace" w:hAnsi="monospace" w:eastAsia="monospace" w:cs="monospace"/>
          <w:color w:val="A9B7C6"/>
          <w:sz w:val="19"/>
          <w:szCs w:val="19"/>
          <w:shd w:val="clear" w:fill="2B2B2B"/>
        </w:rPr>
        <w:t>(type.equals(</w:t>
      </w:r>
      <w:r>
        <w:rPr>
          <w:rFonts w:hint="default" w:ascii="monospace" w:hAnsi="monospace" w:eastAsia="monospace" w:cs="monospace"/>
          <w:color w:val="6A8759"/>
          <w:sz w:val="19"/>
          <w:szCs w:val="19"/>
          <w:shd w:val="clear" w:fill="2B2B2B"/>
        </w:rPr>
        <w:t>"add"</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ok</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添加成功</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 xml:space="preserve">else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ok</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移除成功</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if</w:t>
      </w:r>
      <w:r>
        <w:rPr>
          <w:rFonts w:hint="default" w:ascii="monospace" w:hAnsi="monospace" w:eastAsia="monospace" w:cs="monospace"/>
          <w:color w:val="A9B7C6"/>
          <w:sz w:val="19"/>
          <w:szCs w:val="19"/>
          <w:shd w:val="clear" w:fill="2B2B2B"/>
        </w:rPr>
        <w:t>(type.equals(</w:t>
      </w:r>
      <w:r>
        <w:rPr>
          <w:rFonts w:hint="default" w:ascii="monospace" w:hAnsi="monospace" w:eastAsia="monospace" w:cs="monospace"/>
          <w:color w:val="6A8759"/>
          <w:sz w:val="19"/>
          <w:szCs w:val="19"/>
          <w:shd w:val="clear" w:fill="2B2B2B"/>
        </w:rPr>
        <w:t>"add"</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error</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添加失败</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 xml:space="preserve">else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error</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移除失败</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BBB529"/>
          <w:sz w:val="19"/>
          <w:szCs w:val="19"/>
          <w:shd w:val="clear" w:fill="2B2B2B"/>
        </w:rPr>
        <w:t>@ResponseBody</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BBB529"/>
          <w:sz w:val="19"/>
          <w:szCs w:val="19"/>
          <w:shd w:val="clear" w:fill="2B2B2B"/>
        </w:rPr>
        <w:t xml:space="preserve">    @RequestMapping</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"/updatezykc"</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JsonResult </w:t>
      </w:r>
      <w:r>
        <w:rPr>
          <w:rFonts w:hint="default" w:ascii="monospace" w:hAnsi="monospace" w:eastAsia="monospace" w:cs="monospace"/>
          <w:color w:val="FFC66D"/>
          <w:sz w:val="19"/>
          <w:szCs w:val="19"/>
          <w:shd w:val="clear" w:fill="2B2B2B"/>
        </w:rPr>
        <w:t>updatezykc</w:t>
      </w:r>
      <w:r>
        <w:rPr>
          <w:rFonts w:hint="default" w:ascii="monospace" w:hAnsi="monospace" w:eastAsia="monospace" w:cs="monospace"/>
          <w:color w:val="A9B7C6"/>
          <w:sz w:val="19"/>
          <w:szCs w:val="19"/>
          <w:shd w:val="clear" w:fill="2B2B2B"/>
        </w:rPr>
        <w:t>(Integer id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9B7C6"/>
          <w:sz w:val="19"/>
          <w:szCs w:val="19"/>
          <w:shd w:val="clear" w:fill="2B2B2B"/>
        </w:rPr>
        <w:t>String type)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Course course = </w:t>
      </w:r>
      <w:r>
        <w:rPr>
          <w:rFonts w:hint="default" w:ascii="monospace" w:hAnsi="monospace" w:eastAsia="monospace" w:cs="monospace"/>
          <w:color w:val="9876AA"/>
          <w:sz w:val="19"/>
          <w:szCs w:val="19"/>
          <w:shd w:val="clear" w:fill="2B2B2B"/>
        </w:rPr>
        <w:t>courseService</w:t>
      </w:r>
      <w:r>
        <w:rPr>
          <w:rFonts w:hint="default" w:ascii="monospace" w:hAnsi="monospace" w:eastAsia="monospace" w:cs="monospace"/>
          <w:color w:val="A9B7C6"/>
          <w:sz w:val="19"/>
          <w:szCs w:val="19"/>
          <w:shd w:val="clear" w:fill="2B2B2B"/>
        </w:rPr>
        <w:t>.getById(id)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if</w:t>
      </w:r>
      <w:r>
        <w:rPr>
          <w:rFonts w:hint="default" w:ascii="monospace" w:hAnsi="monospace" w:eastAsia="monospace" w:cs="monospace"/>
          <w:color w:val="A9B7C6"/>
          <w:sz w:val="19"/>
          <w:szCs w:val="19"/>
          <w:shd w:val="clear" w:fill="2B2B2B"/>
        </w:rPr>
        <w:t>(type.equals(</w:t>
      </w:r>
      <w:r>
        <w:rPr>
          <w:rFonts w:hint="default" w:ascii="monospace" w:hAnsi="monospace" w:eastAsia="monospace" w:cs="monospace"/>
          <w:color w:val="6A8759"/>
          <w:sz w:val="19"/>
          <w:szCs w:val="19"/>
          <w:shd w:val="clear" w:fill="2B2B2B"/>
        </w:rPr>
        <w:t>"add"</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course.setZykc(</w:t>
      </w:r>
      <w:r>
        <w:rPr>
          <w:rFonts w:hint="default" w:ascii="monospace" w:hAnsi="monospace" w:eastAsia="monospace" w:cs="monospace"/>
          <w:color w:val="6897BB"/>
          <w:sz w:val="19"/>
          <w:szCs w:val="19"/>
          <w:shd w:val="clear" w:fill="2B2B2B"/>
        </w:rPr>
        <w:t>1</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 xml:space="preserve">else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course.setZykc(</w:t>
      </w:r>
      <w:r>
        <w:rPr>
          <w:rFonts w:hint="default" w:ascii="monospace" w:hAnsi="monospace" w:eastAsia="monospace" w:cs="monospace"/>
          <w:color w:val="6897BB"/>
          <w:sz w:val="19"/>
          <w:szCs w:val="19"/>
          <w:shd w:val="clear" w:fill="2B2B2B"/>
        </w:rPr>
        <w:t>0</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if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876AA"/>
          <w:sz w:val="19"/>
          <w:szCs w:val="19"/>
          <w:shd w:val="clear" w:fill="2B2B2B"/>
        </w:rPr>
        <w:t>courseService</w:t>
      </w:r>
      <w:r>
        <w:rPr>
          <w:rFonts w:hint="default" w:ascii="monospace" w:hAnsi="monospace" w:eastAsia="monospace" w:cs="monospace"/>
          <w:color w:val="A9B7C6"/>
          <w:sz w:val="19"/>
          <w:szCs w:val="19"/>
          <w:shd w:val="clear" w:fill="2B2B2B"/>
        </w:rPr>
        <w:t>.updateById(course))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if</w:t>
      </w:r>
      <w:r>
        <w:rPr>
          <w:rFonts w:hint="default" w:ascii="monospace" w:hAnsi="monospace" w:eastAsia="monospace" w:cs="monospace"/>
          <w:color w:val="A9B7C6"/>
          <w:sz w:val="19"/>
          <w:szCs w:val="19"/>
          <w:shd w:val="clear" w:fill="2B2B2B"/>
        </w:rPr>
        <w:t>(type.equals(</w:t>
      </w:r>
      <w:r>
        <w:rPr>
          <w:rFonts w:hint="default" w:ascii="monospace" w:hAnsi="monospace" w:eastAsia="monospace" w:cs="monospace"/>
          <w:color w:val="6A8759"/>
          <w:sz w:val="19"/>
          <w:szCs w:val="19"/>
          <w:shd w:val="clear" w:fill="2B2B2B"/>
        </w:rPr>
        <w:t>"add"</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ok</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添加成功</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 xml:space="preserve">else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ok</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移除成功</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if</w:t>
      </w:r>
      <w:r>
        <w:rPr>
          <w:rFonts w:hint="default" w:ascii="monospace" w:hAnsi="monospace" w:eastAsia="monospace" w:cs="monospace"/>
          <w:color w:val="A9B7C6"/>
          <w:sz w:val="19"/>
          <w:szCs w:val="19"/>
          <w:shd w:val="clear" w:fill="2B2B2B"/>
        </w:rPr>
        <w:t>(type.equals(</w:t>
      </w:r>
      <w:r>
        <w:rPr>
          <w:rFonts w:hint="default" w:ascii="monospace" w:hAnsi="monospace" w:eastAsia="monospace" w:cs="monospace"/>
          <w:color w:val="6A8759"/>
          <w:sz w:val="19"/>
          <w:szCs w:val="19"/>
          <w:shd w:val="clear" w:fill="2B2B2B"/>
        </w:rPr>
        <w:t>"add"</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error</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添加失败</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 xml:space="preserve">else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error</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移除失败</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BBB529"/>
          <w:sz w:val="19"/>
          <w:szCs w:val="19"/>
          <w:shd w:val="clear" w:fill="2B2B2B"/>
        </w:rPr>
        <w:t>@ResponseBody</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BBB529"/>
          <w:sz w:val="19"/>
          <w:szCs w:val="19"/>
          <w:shd w:val="clear" w:fill="2B2B2B"/>
        </w:rPr>
        <w:t xml:space="preserve">    @RequestMapping</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"/updatemfkc"</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JsonResult </w:t>
      </w:r>
      <w:r>
        <w:rPr>
          <w:rFonts w:hint="default" w:ascii="monospace" w:hAnsi="monospace" w:eastAsia="monospace" w:cs="monospace"/>
          <w:color w:val="FFC66D"/>
          <w:sz w:val="19"/>
          <w:szCs w:val="19"/>
          <w:shd w:val="clear" w:fill="2B2B2B"/>
        </w:rPr>
        <w:t>updatemfkc</w:t>
      </w:r>
      <w:r>
        <w:rPr>
          <w:rFonts w:hint="default" w:ascii="monospace" w:hAnsi="monospace" w:eastAsia="monospace" w:cs="monospace"/>
          <w:color w:val="A9B7C6"/>
          <w:sz w:val="19"/>
          <w:szCs w:val="19"/>
          <w:shd w:val="clear" w:fill="2B2B2B"/>
        </w:rPr>
        <w:t>(Integer id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9B7C6"/>
          <w:sz w:val="19"/>
          <w:szCs w:val="19"/>
          <w:shd w:val="clear" w:fill="2B2B2B"/>
        </w:rPr>
        <w:t>String type)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Course course = </w:t>
      </w:r>
      <w:r>
        <w:rPr>
          <w:rFonts w:hint="default" w:ascii="monospace" w:hAnsi="monospace" w:eastAsia="monospace" w:cs="monospace"/>
          <w:color w:val="9876AA"/>
          <w:sz w:val="19"/>
          <w:szCs w:val="19"/>
          <w:shd w:val="clear" w:fill="2B2B2B"/>
        </w:rPr>
        <w:t>courseService</w:t>
      </w:r>
      <w:r>
        <w:rPr>
          <w:rFonts w:hint="default" w:ascii="monospace" w:hAnsi="monospace" w:eastAsia="monospace" w:cs="monospace"/>
          <w:color w:val="A9B7C6"/>
          <w:sz w:val="19"/>
          <w:szCs w:val="19"/>
          <w:shd w:val="clear" w:fill="2B2B2B"/>
        </w:rPr>
        <w:t>.getById(id)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if</w:t>
      </w:r>
      <w:r>
        <w:rPr>
          <w:rFonts w:hint="default" w:ascii="monospace" w:hAnsi="monospace" w:eastAsia="monospace" w:cs="monospace"/>
          <w:color w:val="A9B7C6"/>
          <w:sz w:val="19"/>
          <w:szCs w:val="19"/>
          <w:shd w:val="clear" w:fill="2B2B2B"/>
        </w:rPr>
        <w:t>(type.equals(</w:t>
      </w:r>
      <w:r>
        <w:rPr>
          <w:rFonts w:hint="default" w:ascii="monospace" w:hAnsi="monospace" w:eastAsia="monospace" w:cs="monospace"/>
          <w:color w:val="6A8759"/>
          <w:sz w:val="19"/>
          <w:szCs w:val="19"/>
          <w:shd w:val="clear" w:fill="2B2B2B"/>
        </w:rPr>
        <w:t>"add"</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course.setMfkc(</w:t>
      </w:r>
      <w:r>
        <w:rPr>
          <w:rFonts w:hint="default" w:ascii="monospace" w:hAnsi="monospace" w:eastAsia="monospace" w:cs="monospace"/>
          <w:color w:val="6897BB"/>
          <w:sz w:val="19"/>
          <w:szCs w:val="19"/>
          <w:shd w:val="clear" w:fill="2B2B2B"/>
        </w:rPr>
        <w:t>1</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 xml:space="preserve">else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course.setMfkc(</w:t>
      </w:r>
      <w:r>
        <w:rPr>
          <w:rFonts w:hint="default" w:ascii="monospace" w:hAnsi="monospace" w:eastAsia="monospace" w:cs="monospace"/>
          <w:color w:val="6897BB"/>
          <w:sz w:val="19"/>
          <w:szCs w:val="19"/>
          <w:shd w:val="clear" w:fill="2B2B2B"/>
        </w:rPr>
        <w:t>0</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if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876AA"/>
          <w:sz w:val="19"/>
          <w:szCs w:val="19"/>
          <w:shd w:val="clear" w:fill="2B2B2B"/>
        </w:rPr>
        <w:t>courseService</w:t>
      </w:r>
      <w:r>
        <w:rPr>
          <w:rFonts w:hint="default" w:ascii="monospace" w:hAnsi="monospace" w:eastAsia="monospace" w:cs="monospace"/>
          <w:color w:val="A9B7C6"/>
          <w:sz w:val="19"/>
          <w:szCs w:val="19"/>
          <w:shd w:val="clear" w:fill="2B2B2B"/>
        </w:rPr>
        <w:t>.updateById(course))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if</w:t>
      </w:r>
      <w:r>
        <w:rPr>
          <w:rFonts w:hint="default" w:ascii="monospace" w:hAnsi="monospace" w:eastAsia="monospace" w:cs="monospace"/>
          <w:color w:val="A9B7C6"/>
          <w:sz w:val="19"/>
          <w:szCs w:val="19"/>
          <w:shd w:val="clear" w:fill="2B2B2B"/>
        </w:rPr>
        <w:t>(type.equals(</w:t>
      </w:r>
      <w:r>
        <w:rPr>
          <w:rFonts w:hint="default" w:ascii="monospace" w:hAnsi="monospace" w:eastAsia="monospace" w:cs="monospace"/>
          <w:color w:val="6A8759"/>
          <w:sz w:val="19"/>
          <w:szCs w:val="19"/>
          <w:shd w:val="clear" w:fill="2B2B2B"/>
        </w:rPr>
        <w:t>"add"</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ok</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添加成功</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 xml:space="preserve">else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ok</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移除成功</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if</w:t>
      </w:r>
      <w:r>
        <w:rPr>
          <w:rFonts w:hint="default" w:ascii="monospace" w:hAnsi="monospace" w:eastAsia="monospace" w:cs="monospace"/>
          <w:color w:val="A9B7C6"/>
          <w:sz w:val="19"/>
          <w:szCs w:val="19"/>
          <w:shd w:val="clear" w:fill="2B2B2B"/>
        </w:rPr>
        <w:t>(type.equals(</w:t>
      </w:r>
      <w:r>
        <w:rPr>
          <w:rFonts w:hint="default" w:ascii="monospace" w:hAnsi="monospace" w:eastAsia="monospace" w:cs="monospace"/>
          <w:color w:val="6A8759"/>
          <w:sz w:val="19"/>
          <w:szCs w:val="19"/>
          <w:shd w:val="clear" w:fill="2B2B2B"/>
        </w:rPr>
        <w:t>"add"</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error</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添加失败</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 xml:space="preserve">else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error</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移除失败</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删除</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BBB529"/>
          <w:sz w:val="19"/>
          <w:szCs w:val="19"/>
          <w:shd w:val="clear" w:fill="2B2B2B"/>
        </w:rPr>
        <w:t>@ResponseBody</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BBB529"/>
          <w:sz w:val="19"/>
          <w:szCs w:val="19"/>
          <w:shd w:val="clear" w:fill="2B2B2B"/>
        </w:rPr>
        <w:t xml:space="preserve">    @RequestMapping</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"/remove"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JsonResult </w:t>
      </w:r>
      <w:r>
        <w:rPr>
          <w:rFonts w:hint="default" w:ascii="monospace" w:hAnsi="monospace" w:eastAsia="monospace" w:cs="monospace"/>
          <w:color w:val="FFC66D"/>
          <w:sz w:val="19"/>
          <w:szCs w:val="19"/>
          <w:shd w:val="clear" w:fill="2B2B2B"/>
        </w:rPr>
        <w:t>remove</w:t>
      </w:r>
      <w:r>
        <w:rPr>
          <w:rFonts w:hint="default" w:ascii="monospace" w:hAnsi="monospace" w:eastAsia="monospace" w:cs="monospace"/>
          <w:color w:val="A9B7C6"/>
          <w:sz w:val="19"/>
          <w:szCs w:val="19"/>
          <w:shd w:val="clear" w:fill="2B2B2B"/>
        </w:rPr>
        <w:t>(Integer id)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if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876AA"/>
          <w:sz w:val="19"/>
          <w:szCs w:val="19"/>
          <w:shd w:val="clear" w:fill="2B2B2B"/>
        </w:rPr>
        <w:t>courseService</w:t>
      </w:r>
      <w:r>
        <w:rPr>
          <w:rFonts w:hint="default" w:ascii="monospace" w:hAnsi="monospace" w:eastAsia="monospace" w:cs="monospace"/>
          <w:color w:val="A9B7C6"/>
          <w:sz w:val="19"/>
          <w:szCs w:val="19"/>
          <w:shd w:val="clear" w:fill="2B2B2B"/>
        </w:rPr>
        <w:t>.removeById(id))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ok</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删除成功</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error</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删除失败</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批量添加</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BBB529"/>
          <w:sz w:val="19"/>
          <w:szCs w:val="19"/>
          <w:shd w:val="clear" w:fill="2B2B2B"/>
        </w:rPr>
        <w:t>@ResponseBody</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BBB529"/>
          <w:sz w:val="19"/>
          <w:szCs w:val="19"/>
          <w:shd w:val="clear" w:fill="2B2B2B"/>
        </w:rPr>
        <w:t xml:space="preserve">    @RequestMapping</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"/saveBatch"</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JsonResult </w:t>
      </w:r>
      <w:r>
        <w:rPr>
          <w:rFonts w:hint="default" w:ascii="monospace" w:hAnsi="monospace" w:eastAsia="monospace" w:cs="monospace"/>
          <w:color w:val="FFC66D"/>
          <w:sz w:val="19"/>
          <w:szCs w:val="19"/>
          <w:shd w:val="clear" w:fill="2B2B2B"/>
        </w:rPr>
        <w:t>saveBatch</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BBB529"/>
          <w:sz w:val="19"/>
          <w:szCs w:val="19"/>
          <w:shd w:val="clear" w:fill="2B2B2B"/>
        </w:rPr>
        <w:t xml:space="preserve">@RequestBody </w:t>
      </w:r>
      <w:r>
        <w:rPr>
          <w:rFonts w:hint="default" w:ascii="monospace" w:hAnsi="monospace" w:eastAsia="monospace" w:cs="monospace"/>
          <w:color w:val="A9B7C6"/>
          <w:sz w:val="19"/>
          <w:szCs w:val="19"/>
          <w:shd w:val="clear" w:fill="2B2B2B"/>
        </w:rPr>
        <w:t>List&lt;Course&gt; list)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if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876AA"/>
          <w:sz w:val="19"/>
          <w:szCs w:val="19"/>
          <w:shd w:val="clear" w:fill="2B2B2B"/>
        </w:rPr>
        <w:t>courseService</w:t>
      </w:r>
      <w:r>
        <w:rPr>
          <w:rFonts w:hint="default" w:ascii="monospace" w:hAnsi="monospace" w:eastAsia="monospace" w:cs="monospace"/>
          <w:color w:val="A9B7C6"/>
          <w:sz w:val="19"/>
          <w:szCs w:val="19"/>
          <w:shd w:val="clear" w:fill="2B2B2B"/>
        </w:rPr>
        <w:t>.saveBatch(list))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ok</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添加成功</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error</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添加失败</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批量修改</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BBB529"/>
          <w:sz w:val="19"/>
          <w:szCs w:val="19"/>
          <w:shd w:val="clear" w:fill="2B2B2B"/>
        </w:rPr>
        <w:t>@ResponseBody</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BBB529"/>
          <w:sz w:val="19"/>
          <w:szCs w:val="19"/>
          <w:shd w:val="clear" w:fill="2B2B2B"/>
        </w:rPr>
        <w:t xml:space="preserve">    @RequestMapping</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"/updateBatch"</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JsonResult </w:t>
      </w:r>
      <w:r>
        <w:rPr>
          <w:rFonts w:hint="default" w:ascii="monospace" w:hAnsi="monospace" w:eastAsia="monospace" w:cs="monospace"/>
          <w:color w:val="FFC66D"/>
          <w:sz w:val="19"/>
          <w:szCs w:val="19"/>
          <w:shd w:val="clear" w:fill="2B2B2B"/>
        </w:rPr>
        <w:t>updateBatch</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BBB529"/>
          <w:sz w:val="19"/>
          <w:szCs w:val="19"/>
          <w:shd w:val="clear" w:fill="2B2B2B"/>
        </w:rPr>
        <w:t xml:space="preserve">@RequestBody </w:t>
      </w:r>
      <w:r>
        <w:rPr>
          <w:rFonts w:hint="default" w:ascii="monospace" w:hAnsi="monospace" w:eastAsia="monospace" w:cs="monospace"/>
          <w:color w:val="A9B7C6"/>
          <w:sz w:val="19"/>
          <w:szCs w:val="19"/>
          <w:shd w:val="clear" w:fill="2B2B2B"/>
        </w:rPr>
        <w:t>BatchParam&lt;Course&gt; batchParam)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if </w:t>
      </w:r>
      <w:r>
        <w:rPr>
          <w:rFonts w:hint="default" w:ascii="monospace" w:hAnsi="monospace" w:eastAsia="monospace" w:cs="monospace"/>
          <w:color w:val="A9B7C6"/>
          <w:sz w:val="19"/>
          <w:szCs w:val="19"/>
          <w:shd w:val="clear" w:fill="2B2B2B"/>
        </w:rPr>
        <w:t>(batchParam.update(</w:t>
      </w:r>
      <w:r>
        <w:rPr>
          <w:rFonts w:hint="default" w:ascii="monospace" w:hAnsi="monospace" w:eastAsia="monospace" w:cs="monospace"/>
          <w:color w:val="9876AA"/>
          <w:sz w:val="19"/>
          <w:szCs w:val="19"/>
          <w:shd w:val="clear" w:fill="2B2B2B"/>
        </w:rPr>
        <w:t>courseService</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6A8759"/>
          <w:sz w:val="19"/>
          <w:szCs w:val="19"/>
          <w:shd w:val="clear" w:fill="2B2B2B"/>
        </w:rPr>
        <w:t>"id"</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ok</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修改成功</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error</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修改失败</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批量删除</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BBB529"/>
          <w:sz w:val="19"/>
          <w:szCs w:val="19"/>
          <w:shd w:val="clear" w:fill="2B2B2B"/>
        </w:rPr>
        <w:t>@ResponseBody</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BBB529"/>
          <w:sz w:val="19"/>
          <w:szCs w:val="19"/>
          <w:shd w:val="clear" w:fill="2B2B2B"/>
        </w:rPr>
        <w:t xml:space="preserve">    @RequestMapping</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"/removeBatch"</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JsonResult </w:t>
      </w:r>
      <w:r>
        <w:rPr>
          <w:rFonts w:hint="default" w:ascii="monospace" w:hAnsi="monospace" w:eastAsia="monospace" w:cs="monospace"/>
          <w:color w:val="FFC66D"/>
          <w:sz w:val="19"/>
          <w:szCs w:val="19"/>
          <w:shd w:val="clear" w:fill="2B2B2B"/>
        </w:rPr>
        <w:t>removeBatch</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BBB529"/>
          <w:sz w:val="19"/>
          <w:szCs w:val="19"/>
          <w:shd w:val="clear" w:fill="2B2B2B"/>
        </w:rPr>
        <w:t xml:space="preserve">@RequestBody </w:t>
      </w:r>
      <w:r>
        <w:rPr>
          <w:rFonts w:hint="default" w:ascii="monospace" w:hAnsi="monospace" w:eastAsia="monospace" w:cs="monospace"/>
          <w:color w:val="A9B7C6"/>
          <w:sz w:val="19"/>
          <w:szCs w:val="19"/>
          <w:shd w:val="clear" w:fill="2B2B2B"/>
        </w:rPr>
        <w:t>List&lt;Integer&gt; ids)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if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876AA"/>
          <w:sz w:val="19"/>
          <w:szCs w:val="19"/>
          <w:shd w:val="clear" w:fill="2B2B2B"/>
        </w:rPr>
        <w:t>courseService</w:t>
      </w:r>
      <w:r>
        <w:rPr>
          <w:rFonts w:hint="default" w:ascii="monospace" w:hAnsi="monospace" w:eastAsia="monospace" w:cs="monospace"/>
          <w:color w:val="A9B7C6"/>
          <w:sz w:val="19"/>
          <w:szCs w:val="19"/>
          <w:shd w:val="clear" w:fill="2B2B2B"/>
        </w:rPr>
        <w:t>.removeByIds(ids))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ok</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删除成功</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error</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删除失败</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BBB529"/>
          <w:sz w:val="19"/>
          <w:szCs w:val="19"/>
          <w:shd w:val="clear" w:fill="2B2B2B"/>
        </w:rPr>
        <w:t>@ResponseBody</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BBB529"/>
          <w:sz w:val="19"/>
          <w:szCs w:val="19"/>
          <w:shd w:val="clear" w:fill="2B2B2B"/>
        </w:rPr>
        <w:t xml:space="preserve">    @PostMapping</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"/edit_upload"</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JsonResult </w:t>
      </w:r>
      <w:r>
        <w:rPr>
          <w:rFonts w:hint="default" w:ascii="monospace" w:hAnsi="monospace" w:eastAsia="monospace" w:cs="monospace"/>
          <w:color w:val="FFC66D"/>
          <w:sz w:val="19"/>
          <w:szCs w:val="19"/>
          <w:shd w:val="clear" w:fill="2B2B2B"/>
        </w:rPr>
        <w:t>edit_upload</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BBB529"/>
          <w:sz w:val="19"/>
          <w:szCs w:val="19"/>
          <w:shd w:val="clear" w:fill="2B2B2B"/>
        </w:rPr>
        <w:t xml:space="preserve">@RequestParam </w:t>
      </w:r>
      <w:r>
        <w:rPr>
          <w:rFonts w:hint="default" w:ascii="monospace" w:hAnsi="monospace" w:eastAsia="monospace" w:cs="monospace"/>
          <w:color w:val="A9B7C6"/>
          <w:sz w:val="19"/>
          <w:szCs w:val="19"/>
          <w:shd w:val="clear" w:fill="2B2B2B"/>
        </w:rPr>
        <w:t>MultipartFile file)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FileUploadUtil.</w:t>
      </w:r>
      <w:r>
        <w:rPr>
          <w:rFonts w:hint="default" w:ascii="monospace" w:hAnsi="monospace" w:eastAsia="monospace" w:cs="monospace"/>
          <w:i/>
          <w:iCs/>
          <w:color w:val="A9B7C6"/>
          <w:sz w:val="19"/>
          <w:szCs w:val="19"/>
          <w:shd w:val="clear" w:fill="2B2B2B"/>
        </w:rPr>
        <w:t>edit_upload</w:t>
      </w:r>
      <w:r>
        <w:rPr>
          <w:rFonts w:hint="default" w:ascii="monospace" w:hAnsi="monospace" w:eastAsia="monospace" w:cs="monospace"/>
          <w:color w:val="A9B7C6"/>
          <w:sz w:val="19"/>
          <w:szCs w:val="19"/>
          <w:shd w:val="clear" w:fill="2B2B2B"/>
        </w:rPr>
        <w:t>(file)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w:t>
      </w:r>
    </w:p>
    <w:p>
      <w:pPr>
        <w:ind w:firstLine="420"/>
        <w:rPr>
          <w:rFonts w:ascii="Times New Roman" w:hAnsi="Times New Roman" w:cs="Times New Roman"/>
          <w:sz w:val="24"/>
          <w:szCs w:val="24"/>
        </w:rPr>
      </w:pPr>
    </w:p>
    <w:p>
      <w:pPr>
        <w:pStyle w:val="4"/>
        <w:rPr>
          <w:color w:val="auto"/>
        </w:rPr>
      </w:pPr>
      <w:r>
        <w:rPr>
          <w:rFonts w:hint="eastAsia"/>
          <w:color w:val="auto"/>
        </w:rPr>
        <w:t>5.</w:t>
      </w:r>
      <w:r>
        <w:rPr>
          <w:rFonts w:hint="eastAsia"/>
          <w:color w:val="auto"/>
          <w:lang w:val="en-US" w:eastAsia="zh-CN"/>
        </w:rPr>
        <w:t>2.3</w:t>
      </w:r>
      <w:r>
        <w:rPr>
          <w:rFonts w:hint="eastAsia"/>
          <w:color w:val="auto"/>
        </w:rPr>
        <w:t xml:space="preserve"> 业务逻辑层</w:t>
      </w:r>
    </w:p>
    <w:p/>
    <w:p>
      <w:pPr>
        <w:ind w:firstLine="420"/>
        <w:rPr>
          <w:rFonts w:ascii="Times New Roman" w:hAnsi="Times New Roman" w:cs="Times New Roman"/>
          <w:sz w:val="24"/>
          <w:szCs w:val="24"/>
        </w:rPr>
      </w:pPr>
      <w:r>
        <w:rPr>
          <w:rFonts w:hint="eastAsia" w:ascii="Times New Roman" w:hAnsi="Times New Roman" w:cs="Times New Roman"/>
          <w:sz w:val="24"/>
          <w:szCs w:val="24"/>
          <w:lang w:val="en-US" w:eastAsia="zh-CN"/>
        </w:rPr>
        <w:t>课程管理</w:t>
      </w:r>
      <w:r>
        <w:rPr>
          <w:rFonts w:hint="eastAsia" w:ascii="Times New Roman" w:hAnsi="Times New Roman" w:cs="Times New Roman"/>
          <w:sz w:val="24"/>
          <w:szCs w:val="24"/>
        </w:rPr>
        <w:t>模块</w:t>
      </w:r>
      <w:r>
        <w:rPr>
          <w:rFonts w:ascii="Times New Roman" w:hAnsi="Times New Roman" w:cs="Times New Roman"/>
          <w:sz w:val="24"/>
          <w:szCs w:val="24"/>
        </w:rPr>
        <w:t>的业务</w:t>
      </w:r>
      <w:r>
        <w:rPr>
          <w:rFonts w:hint="eastAsia" w:ascii="Times New Roman" w:hAnsi="Times New Roman" w:cs="Times New Roman"/>
          <w:sz w:val="24"/>
          <w:szCs w:val="24"/>
        </w:rPr>
        <w:t>逻辑层主要完成</w:t>
      </w:r>
      <w:r>
        <w:rPr>
          <w:rFonts w:ascii="Times New Roman" w:hAnsi="Times New Roman" w:cs="Times New Roman"/>
          <w:sz w:val="24"/>
          <w:szCs w:val="24"/>
        </w:rPr>
        <w:t>对用户</w:t>
      </w:r>
      <w:r>
        <w:rPr>
          <w:rFonts w:hint="eastAsia" w:ascii="Times New Roman" w:hAnsi="Times New Roman" w:cs="Times New Roman"/>
          <w:sz w:val="24"/>
          <w:szCs w:val="24"/>
        </w:rPr>
        <w:t>登录</w:t>
      </w:r>
      <w:r>
        <w:rPr>
          <w:rFonts w:ascii="Times New Roman" w:hAnsi="Times New Roman" w:cs="Times New Roman"/>
          <w:sz w:val="24"/>
          <w:szCs w:val="24"/>
        </w:rPr>
        <w:t>逻辑的判定，</w:t>
      </w:r>
      <w:r>
        <w:rPr>
          <w:rFonts w:hint="eastAsia" w:ascii="Times New Roman" w:hAnsi="Times New Roman" w:cs="Times New Roman"/>
          <w:sz w:val="24"/>
          <w:szCs w:val="24"/>
        </w:rPr>
        <w:t>同时</w:t>
      </w:r>
      <w:r>
        <w:rPr>
          <w:rFonts w:ascii="Times New Roman" w:hAnsi="Times New Roman" w:cs="Times New Roman"/>
          <w:sz w:val="24"/>
          <w:szCs w:val="24"/>
        </w:rPr>
        <w:t>调用</w:t>
      </w:r>
      <w:r>
        <w:rPr>
          <w:rFonts w:hint="eastAsia" w:ascii="Times New Roman" w:hAnsi="Times New Roman" w:cs="Times New Roman"/>
          <w:sz w:val="24"/>
          <w:szCs w:val="24"/>
          <w:lang w:val="en-US" w:eastAsia="zh-CN"/>
        </w:rPr>
        <w:t>课程管理</w:t>
      </w:r>
      <w:r>
        <w:rPr>
          <w:rFonts w:ascii="Times New Roman" w:hAnsi="Times New Roman" w:cs="Times New Roman"/>
          <w:sz w:val="24"/>
          <w:szCs w:val="24"/>
        </w:rPr>
        <w:t>模块的业务逻辑接口</w:t>
      </w:r>
      <w:r>
        <w:rPr>
          <w:rFonts w:hint="eastAsia" w:ascii="Times New Roman" w:hAnsi="Times New Roman" w:cs="Times New Roman"/>
          <w:sz w:val="24"/>
          <w:szCs w:val="24"/>
        </w:rPr>
        <w:t>。</w:t>
      </w:r>
      <w:r>
        <w:rPr>
          <w:rFonts w:hint="eastAsia" w:ascii="Times New Roman" w:hAnsi="Times New Roman" w:cs="Times New Roman"/>
          <w:sz w:val="24"/>
          <w:szCs w:val="24"/>
          <w:lang w:val="en-US" w:eastAsia="zh-CN"/>
        </w:rPr>
        <w:t>课程管理</w:t>
      </w:r>
      <w:r>
        <w:rPr>
          <w:rFonts w:hint="eastAsia" w:ascii="Times New Roman" w:hAnsi="Times New Roman" w:cs="Times New Roman"/>
          <w:sz w:val="24"/>
          <w:szCs w:val="24"/>
        </w:rPr>
        <w:t>模块业务逻辑层列表如图4-5所示</w:t>
      </w:r>
      <w:r>
        <w:rPr>
          <w:rFonts w:ascii="Times New Roman" w:hAnsi="Times New Roman" w:cs="Times New Roman"/>
          <w:sz w:val="24"/>
          <w:szCs w:val="24"/>
        </w:rPr>
        <w:t>。</w:t>
      </w:r>
    </w:p>
    <w:p>
      <w:pPr>
        <w:ind w:firstLine="420"/>
        <w:jc w:val="center"/>
        <w:rPr>
          <w:rFonts w:ascii="Times New Roman" w:hAnsi="Times New Roman" w:cs="Times New Roman"/>
          <w:sz w:val="24"/>
          <w:szCs w:val="24"/>
        </w:rPr>
      </w:pPr>
      <w:r>
        <w:rPr>
          <w:rFonts w:hint="eastAsia" w:ascii="Times New Roman" w:hAnsi="Times New Roman" w:cs="Times New Roman"/>
          <w:sz w:val="24"/>
          <w:szCs w:val="24"/>
        </w:rPr>
        <w:t xml:space="preserve">表 </w:t>
      </w:r>
      <w:r>
        <w:rPr>
          <w:rFonts w:hint="eastAsia" w:ascii="Times New Roman" w:hAnsi="Times New Roman" w:cs="Times New Roman"/>
          <w:sz w:val="24"/>
          <w:szCs w:val="24"/>
          <w:lang w:val="en-US" w:eastAsia="zh-CN"/>
        </w:rPr>
        <w:t>5</w:t>
      </w:r>
      <w:r>
        <w:rPr>
          <w:rFonts w:ascii="Times New Roman" w:hAnsi="Times New Roman" w:cs="Times New Roman"/>
          <w:sz w:val="24"/>
          <w:szCs w:val="24"/>
        </w:rPr>
        <w:t>-</w:t>
      </w:r>
      <w:r>
        <w:rPr>
          <w:rFonts w:hint="eastAsia" w:ascii="Times New Roman" w:hAnsi="Times New Roman" w:cs="Times New Roman"/>
          <w:sz w:val="24"/>
          <w:szCs w:val="24"/>
          <w:lang w:val="en-US" w:eastAsia="zh-CN"/>
        </w:rPr>
        <w:t>5课程管理</w:t>
      </w:r>
      <w:r>
        <w:rPr>
          <w:rFonts w:ascii="Times New Roman" w:hAnsi="Times New Roman" w:cs="Times New Roman"/>
          <w:sz w:val="24"/>
          <w:szCs w:val="24"/>
        </w:rPr>
        <w:t>模块</w:t>
      </w:r>
      <w:r>
        <w:rPr>
          <w:rFonts w:hint="eastAsia" w:ascii="Times New Roman" w:hAnsi="Times New Roman" w:cs="Times New Roman"/>
          <w:sz w:val="24"/>
          <w:szCs w:val="24"/>
        </w:rPr>
        <w:t>业务逻辑层列表</w:t>
      </w:r>
    </w:p>
    <w:tbl>
      <w:tblPr>
        <w:tblStyle w:val="49"/>
        <w:tblW w:w="8505" w:type="dxa"/>
        <w:jc w:val="cente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autofit"/>
        <w:tblCellMar>
          <w:top w:w="0" w:type="dxa"/>
          <w:left w:w="108" w:type="dxa"/>
          <w:bottom w:w="0" w:type="dxa"/>
          <w:right w:w="108" w:type="dxa"/>
        </w:tblCellMar>
      </w:tblPr>
      <w:tblGrid>
        <w:gridCol w:w="1333"/>
        <w:gridCol w:w="2407"/>
        <w:gridCol w:w="2311"/>
        <w:gridCol w:w="2454"/>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Ex>
        <w:trPr>
          <w:jc w:val="center"/>
        </w:trPr>
        <w:tc>
          <w:tcPr>
            <w:tcW w:w="1209" w:type="dxa"/>
            <w:shd w:val="solid" w:color="000080" w:fill="FFFFFF"/>
          </w:tcPr>
          <w:p>
            <w:pPr>
              <w:rPr>
                <w:rFonts w:ascii="Times New Roman" w:hAnsi="Times New Roman" w:cs="Times New Roman"/>
                <w:sz w:val="24"/>
                <w:szCs w:val="24"/>
              </w:rPr>
            </w:pPr>
            <w:r>
              <w:rPr>
                <w:rFonts w:hint="eastAsia" w:ascii="Times New Roman" w:hAnsi="Times New Roman" w:cs="Times New Roman"/>
                <w:sz w:val="24"/>
                <w:szCs w:val="24"/>
              </w:rPr>
              <w:t>事件</w:t>
            </w:r>
          </w:p>
        </w:tc>
        <w:tc>
          <w:tcPr>
            <w:tcW w:w="1840" w:type="dxa"/>
            <w:shd w:val="solid" w:color="000080" w:fill="FFFFFF"/>
          </w:tcPr>
          <w:p>
            <w:pPr>
              <w:rPr>
                <w:rFonts w:ascii="Times New Roman" w:hAnsi="Times New Roman" w:cs="Times New Roman"/>
                <w:sz w:val="24"/>
                <w:szCs w:val="24"/>
              </w:rPr>
            </w:pPr>
            <w:r>
              <w:rPr>
                <w:rFonts w:hint="eastAsia" w:ascii="Times New Roman" w:hAnsi="Times New Roman" w:cs="Times New Roman"/>
                <w:sz w:val="24"/>
                <w:szCs w:val="24"/>
              </w:rPr>
              <w:t xml:space="preserve">Service  </w:t>
            </w:r>
          </w:p>
        </w:tc>
        <w:tc>
          <w:tcPr>
            <w:tcW w:w="2096" w:type="dxa"/>
            <w:shd w:val="solid" w:color="000080" w:fill="FFFFFF"/>
          </w:tcPr>
          <w:p>
            <w:pPr>
              <w:rPr>
                <w:rFonts w:ascii="Times New Roman" w:hAnsi="Times New Roman" w:cs="Times New Roman"/>
                <w:sz w:val="24"/>
                <w:szCs w:val="24"/>
              </w:rPr>
            </w:pPr>
            <w:r>
              <w:rPr>
                <w:rFonts w:hint="eastAsia" w:ascii="Times New Roman" w:hAnsi="Times New Roman" w:cs="Times New Roman"/>
                <w:sz w:val="24"/>
                <w:szCs w:val="24"/>
              </w:rPr>
              <w:t>调用说明</w:t>
            </w:r>
          </w:p>
        </w:tc>
        <w:tc>
          <w:tcPr>
            <w:tcW w:w="2226" w:type="dxa"/>
            <w:shd w:val="solid" w:color="000080" w:fill="FFFFFF"/>
          </w:tcPr>
          <w:p>
            <w:pPr>
              <w:rPr>
                <w:rFonts w:ascii="Times New Roman" w:hAnsi="Times New Roman" w:cs="Times New Roman"/>
                <w:sz w:val="24"/>
                <w:szCs w:val="24"/>
              </w:rPr>
            </w:pPr>
            <w:r>
              <w:rPr>
                <w:rFonts w:hint="eastAsia" w:ascii="Times New Roman" w:hAnsi="Times New Roman" w:cs="Times New Roman"/>
                <w:sz w:val="24"/>
                <w:szCs w:val="24"/>
              </w:rPr>
              <w:t>出口</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Ex>
        <w:trPr>
          <w:jc w:val="center"/>
        </w:trPr>
        <w:tc>
          <w:tcPr>
            <w:tcW w:w="1209" w:type="dxa"/>
            <w:tcBorders>
              <w:top w:val="single" w:color="000080" w:sz="6" w:space="0"/>
              <w:left w:val="single" w:color="000080" w:sz="6" w:space="0"/>
              <w:bottom w:val="single" w:color="000080" w:sz="6" w:space="0"/>
              <w:right w:val="single" w:color="000080" w:sz="6" w:space="0"/>
            </w:tcBorders>
            <w:vAlign w:val="center"/>
          </w:tcPr>
          <w:p>
            <w:pP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显示课程管理页面</w:t>
            </w:r>
          </w:p>
        </w:tc>
        <w:tc>
          <w:tcPr>
            <w:tcW w:w="1840" w:type="dxa"/>
            <w:tcBorders>
              <w:top w:val="single" w:color="000080" w:sz="6" w:space="0"/>
              <w:left w:val="single" w:color="000080" w:sz="6" w:space="0"/>
              <w:bottom w:val="single" w:color="000080" w:sz="6" w:space="0"/>
              <w:right w:val="single" w:color="000080" w:sz="6" w:space="0"/>
            </w:tcBorders>
            <w:vAlign w:val="center"/>
          </w:tcPr>
          <w:p>
            <w:pPr>
              <w:rPr>
                <w:rFonts w:ascii="Times New Roman" w:hAnsi="Times New Roman" w:cs="Times New Roman"/>
                <w:sz w:val="24"/>
                <w:szCs w:val="24"/>
              </w:rPr>
            </w:pPr>
            <w:r>
              <w:rPr>
                <w:rFonts w:hint="eastAsia" w:ascii="Times New Roman" w:hAnsi="Times New Roman" w:cs="Times New Roman"/>
                <w:sz w:val="24"/>
                <w:szCs w:val="24"/>
              </w:rPr>
              <w:t>CourseService</w:t>
            </w:r>
            <w:r>
              <w:rPr>
                <w:rFonts w:ascii="Times New Roman" w:hAnsi="Times New Roman" w:cs="Times New Roman"/>
                <w:sz w:val="24"/>
                <w:szCs w:val="24"/>
              </w:rPr>
              <w:t>.java</w:t>
            </w:r>
          </w:p>
          <w:p>
            <w:pPr>
              <w:rPr>
                <w:rFonts w:ascii="Times New Roman" w:hAnsi="Times New Roman" w:cs="Times New Roman"/>
                <w:sz w:val="24"/>
                <w:szCs w:val="24"/>
              </w:rPr>
            </w:pPr>
            <w:r>
              <w:rPr>
                <w:rFonts w:hint="eastAsia" w:ascii="Times New Roman" w:hAnsi="Times New Roman" w:cs="Times New Roman"/>
                <w:sz w:val="24"/>
                <w:szCs w:val="24"/>
              </w:rPr>
              <w:t>ClassifyService</w:t>
            </w:r>
            <w:r>
              <w:rPr>
                <w:rFonts w:ascii="Times New Roman" w:hAnsi="Times New Roman" w:cs="Times New Roman"/>
                <w:sz w:val="24"/>
                <w:szCs w:val="24"/>
              </w:rPr>
              <w:t>.java</w:t>
            </w:r>
          </w:p>
        </w:tc>
        <w:tc>
          <w:tcPr>
            <w:tcW w:w="2096" w:type="dxa"/>
            <w:tcBorders>
              <w:top w:val="single" w:color="000080" w:sz="6" w:space="0"/>
              <w:left w:val="single" w:color="000080" w:sz="6" w:space="0"/>
              <w:bottom w:val="single" w:color="000080" w:sz="6" w:space="0"/>
              <w:right w:val="single" w:color="000080" w:sz="6" w:space="0"/>
            </w:tcBorders>
            <w:vAlign w:val="center"/>
          </w:tcPr>
          <w:p>
            <w:pP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 xml:space="preserve">无 </w:t>
            </w:r>
          </w:p>
        </w:tc>
        <w:tc>
          <w:tcPr>
            <w:tcW w:w="2226" w:type="dxa"/>
            <w:tcBorders>
              <w:top w:val="single" w:color="000080" w:sz="6" w:space="0"/>
              <w:left w:val="single" w:color="000080" w:sz="6" w:space="0"/>
              <w:bottom w:val="single" w:color="000080" w:sz="6" w:space="0"/>
              <w:right w:val="single" w:color="000080" w:sz="6" w:space="0"/>
            </w:tcBorders>
            <w:vAlign w:val="center"/>
          </w:tcPr>
          <w:p>
            <w:pPr>
              <w:rPr>
                <w:rFonts w:hint="eastAsia" w:ascii="Times New Roman" w:hAnsi="Times New Roman" w:cs="Times New Roman" w:eastAsiaTheme="minorEastAsia"/>
                <w:sz w:val="24"/>
                <w:szCs w:val="24"/>
                <w:lang w:eastAsia="zh-CN"/>
              </w:rPr>
            </w:pPr>
            <w:r>
              <w:rPr>
                <w:rFonts w:hint="eastAsia" w:ascii="Times New Roman" w:hAnsi="Times New Roman" w:cs="Times New Roman"/>
                <w:sz w:val="24"/>
                <w:szCs w:val="24"/>
                <w:lang w:val="en-US" w:eastAsia="zh-CN"/>
              </w:rPr>
              <w:t>无</w:t>
            </w:r>
          </w:p>
        </w:tc>
      </w:tr>
    </w:tbl>
    <w:p>
      <w:pPr>
        <w:rPr>
          <w:rFonts w:ascii="宋体" w:hAnsi="宋体"/>
        </w:rPr>
      </w:pPr>
      <w:r>
        <w:rPr>
          <w:rFonts w:ascii="Times New Roman" w:hAnsi="Times New Roman" w:cs="Times New Roman"/>
          <w:sz w:val="24"/>
          <w:szCs w:val="24"/>
        </w:rPr>
        <w:tab/>
      </w:r>
      <w:r>
        <w:rPr>
          <w:rFonts w:hint="eastAsia" w:ascii="Times New Roman" w:hAnsi="Times New Roman" w:cs="Times New Roman"/>
          <w:sz w:val="24"/>
          <w:szCs w:val="24"/>
        </w:rPr>
        <w:t>在</w:t>
      </w:r>
      <w:r>
        <w:rPr>
          <w:rFonts w:hint="eastAsia" w:ascii="Times New Roman" w:hAnsi="Times New Roman" w:cs="Times New Roman"/>
          <w:sz w:val="24"/>
          <w:szCs w:val="24"/>
          <w:lang w:val="en-US" w:eastAsia="zh-CN"/>
        </w:rPr>
        <w:t>用户管理</w:t>
      </w:r>
      <w:r>
        <w:rPr>
          <w:rFonts w:ascii="Times New Roman" w:hAnsi="Times New Roman" w:cs="Times New Roman"/>
          <w:sz w:val="24"/>
          <w:szCs w:val="24"/>
        </w:rPr>
        <w:t>的</w:t>
      </w:r>
      <w:r>
        <w:rPr>
          <w:rFonts w:hint="eastAsia" w:ascii="Times New Roman" w:hAnsi="Times New Roman" w:cs="Times New Roman"/>
          <w:sz w:val="24"/>
          <w:szCs w:val="24"/>
        </w:rPr>
        <w:t>业务逻辑层是</w:t>
      </w:r>
      <w:r>
        <w:rPr>
          <w:rFonts w:ascii="Times New Roman" w:hAnsi="Times New Roman" w:cs="Times New Roman"/>
          <w:sz w:val="24"/>
          <w:szCs w:val="24"/>
        </w:rPr>
        <w:t>调用了公用的</w:t>
      </w:r>
      <w:r>
        <w:rPr>
          <w:rFonts w:hint="eastAsia" w:ascii="Times New Roman" w:hAnsi="Times New Roman" w:cs="Times New Roman"/>
          <w:sz w:val="24"/>
          <w:szCs w:val="24"/>
        </w:rPr>
        <w:t>CourseService</w:t>
      </w:r>
      <w:r>
        <w:rPr>
          <w:rFonts w:ascii="Times New Roman" w:hAnsi="Times New Roman" w:cs="Times New Roman"/>
          <w:sz w:val="24"/>
          <w:szCs w:val="24"/>
        </w:rPr>
        <w:t>接口，</w:t>
      </w:r>
      <w:r>
        <w:rPr>
          <w:rFonts w:hint="eastAsia" w:ascii="Times New Roman" w:hAnsi="Times New Roman" w:cs="Times New Roman"/>
          <w:sz w:val="24"/>
          <w:szCs w:val="24"/>
        </w:rPr>
        <w:t>同时在</w:t>
      </w:r>
      <w:r>
        <w:rPr>
          <w:rFonts w:ascii="Times New Roman" w:hAnsi="Times New Roman" w:cs="Times New Roman"/>
          <w:sz w:val="24"/>
          <w:szCs w:val="24"/>
        </w:rPr>
        <w:t>实现该接</w:t>
      </w:r>
      <w:r>
        <w:rPr>
          <w:rFonts w:ascii="宋体" w:hAnsi="宋体"/>
        </w:rPr>
        <w:t>口</w:t>
      </w:r>
      <w:r>
        <w:rPr>
          <w:rFonts w:hint="eastAsia" w:ascii="宋体" w:hAnsi="宋体"/>
        </w:rPr>
        <w:t>。</w:t>
      </w:r>
    </w:p>
    <w:p>
      <w:pPr>
        <w:rPr>
          <w:rFonts w:ascii="Times New Roman" w:hAnsi="Times New Roman" w:cs="Times New Roman"/>
          <w:sz w:val="24"/>
          <w:szCs w:val="24"/>
        </w:rPr>
      </w:pPr>
      <w:r>
        <w:rPr>
          <w:rFonts w:hint="eastAsia" w:ascii="Times New Roman" w:hAnsi="Times New Roman" w:cs="Times New Roman"/>
          <w:sz w:val="24"/>
          <w:szCs w:val="24"/>
        </w:rPr>
        <w:t>CourseService</w:t>
      </w:r>
      <w:r>
        <w:rPr>
          <w:rFonts w:ascii="Times New Roman" w:hAnsi="Times New Roman" w:cs="Times New Roman"/>
          <w:sz w:val="24"/>
          <w:szCs w:val="24"/>
        </w:rPr>
        <w:t>.java</w:t>
      </w:r>
      <w:r>
        <w:rPr>
          <w:rFonts w:hint="eastAsia" w:ascii="Times New Roman" w:hAnsi="Times New Roman" w:cs="Times New Roman"/>
          <w:sz w:val="24"/>
          <w:szCs w:val="24"/>
        </w:rPr>
        <w:t>接口</w:t>
      </w:r>
      <w:r>
        <w:rPr>
          <w:rFonts w:ascii="Times New Roman" w:hAnsi="Times New Roman" w:cs="Times New Roman"/>
          <w:sz w:val="24"/>
          <w:szCs w:val="24"/>
        </w:rPr>
        <w:t>主要方法：</w:t>
      </w:r>
    </w:p>
    <w:p>
      <w:pPr>
        <w:pStyle w:val="45"/>
        <w:keepNext w:val="0"/>
        <w:keepLines w:val="0"/>
        <w:widowControl/>
        <w:suppressLineNumbers w:val="0"/>
        <w:shd w:val="clear" w:fill="2B2B2B"/>
        <w:rPr>
          <w:rFonts w:ascii="monospace" w:hAnsi="monospace" w:eastAsia="monospace" w:cs="monospace"/>
          <w:color w:val="A9B7C6"/>
          <w:sz w:val="19"/>
          <w:szCs w:val="19"/>
        </w:rPr>
      </w:pPr>
      <w:r>
        <w:rPr>
          <w:rFonts w:hint="default" w:ascii="monospace" w:hAnsi="monospace" w:eastAsia="monospace" w:cs="monospace"/>
          <w:color w:val="CC7832"/>
          <w:sz w:val="19"/>
          <w:szCs w:val="19"/>
          <w:shd w:val="clear" w:fill="2B2B2B"/>
        </w:rPr>
        <w:t xml:space="preserve">public interface </w:t>
      </w:r>
      <w:r>
        <w:rPr>
          <w:rFonts w:hint="default" w:ascii="monospace" w:hAnsi="monospace" w:eastAsia="monospace" w:cs="monospace"/>
          <w:color w:val="A9B7C6"/>
          <w:sz w:val="19"/>
          <w:szCs w:val="19"/>
          <w:shd w:val="clear" w:fill="2B2B2B"/>
        </w:rPr>
        <w:t xml:space="preserve">CourseService </w:t>
      </w:r>
      <w:r>
        <w:rPr>
          <w:rFonts w:hint="default" w:ascii="monospace" w:hAnsi="monospace" w:eastAsia="monospace" w:cs="monospace"/>
          <w:color w:val="CC7832"/>
          <w:sz w:val="19"/>
          <w:szCs w:val="19"/>
          <w:shd w:val="clear" w:fill="2B2B2B"/>
        </w:rPr>
        <w:t xml:space="preserve">extends </w:t>
      </w:r>
      <w:r>
        <w:rPr>
          <w:rFonts w:hint="default" w:ascii="monospace" w:hAnsi="monospace" w:eastAsia="monospace" w:cs="monospace"/>
          <w:color w:val="A9B7C6"/>
          <w:sz w:val="19"/>
          <w:szCs w:val="19"/>
          <w:shd w:val="clear" w:fill="2B2B2B"/>
        </w:rPr>
        <w:t>IService&lt;Course&gt;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分页查询</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A9B7C6"/>
          <w:sz w:val="19"/>
          <w:szCs w:val="19"/>
          <w:shd w:val="clear" w:fill="2B2B2B"/>
        </w:rPr>
        <w:t xml:space="preserve">PageResult&lt;Course&gt; </w:t>
      </w:r>
      <w:r>
        <w:rPr>
          <w:rFonts w:hint="default" w:ascii="monospace" w:hAnsi="monospace" w:eastAsia="monospace" w:cs="monospace"/>
          <w:color w:val="FFC66D"/>
          <w:sz w:val="19"/>
          <w:szCs w:val="19"/>
          <w:shd w:val="clear" w:fill="2B2B2B"/>
        </w:rPr>
        <w:t>listPage</w:t>
      </w:r>
      <w:r>
        <w:rPr>
          <w:rFonts w:hint="default" w:ascii="monospace" w:hAnsi="monospace" w:eastAsia="monospace" w:cs="monospace"/>
          <w:color w:val="A9B7C6"/>
          <w:sz w:val="19"/>
          <w:szCs w:val="19"/>
          <w:shd w:val="clear" w:fill="2B2B2B"/>
        </w:rPr>
        <w:t>(PageParam&lt;Course&gt; page)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查询所有</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A9B7C6"/>
          <w:sz w:val="19"/>
          <w:szCs w:val="19"/>
          <w:shd w:val="clear" w:fill="2B2B2B"/>
        </w:rPr>
        <w:t xml:space="preserve">List&lt;Course&gt; </w:t>
      </w:r>
      <w:r>
        <w:rPr>
          <w:rFonts w:hint="default" w:ascii="monospace" w:hAnsi="monospace" w:eastAsia="monospace" w:cs="monospace"/>
          <w:color w:val="FFC66D"/>
          <w:sz w:val="19"/>
          <w:szCs w:val="19"/>
          <w:shd w:val="clear" w:fill="2B2B2B"/>
        </w:rPr>
        <w:t>listAll</w:t>
      </w:r>
      <w:r>
        <w:rPr>
          <w:rFonts w:hint="default" w:ascii="monospace" w:hAnsi="monospace" w:eastAsia="monospace" w:cs="monospace"/>
          <w:color w:val="A9B7C6"/>
          <w:sz w:val="19"/>
          <w:szCs w:val="19"/>
          <w:shd w:val="clear" w:fill="2B2B2B"/>
        </w:rPr>
        <w:t>(Map&lt;String</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Object&gt; page)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List&lt;Course&gt; </w:t>
      </w:r>
      <w:r>
        <w:rPr>
          <w:rFonts w:hint="default" w:ascii="monospace" w:hAnsi="monospace" w:eastAsia="monospace" w:cs="monospace"/>
          <w:color w:val="FFC66D"/>
          <w:sz w:val="19"/>
          <w:szCs w:val="19"/>
          <w:shd w:val="clear" w:fill="2B2B2B"/>
        </w:rPr>
        <w:t>listGgkc</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List&lt;Course&gt; </w:t>
      </w:r>
      <w:r>
        <w:rPr>
          <w:rFonts w:hint="default" w:ascii="monospace" w:hAnsi="monospace" w:eastAsia="monospace" w:cs="monospace"/>
          <w:color w:val="FFC66D"/>
          <w:sz w:val="19"/>
          <w:szCs w:val="19"/>
          <w:shd w:val="clear" w:fill="2B2B2B"/>
        </w:rPr>
        <w:t>listZykc</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List&lt;Course&gt; </w:t>
      </w:r>
      <w:r>
        <w:rPr>
          <w:rFonts w:hint="default" w:ascii="monospace" w:hAnsi="monospace" w:eastAsia="monospace" w:cs="monospace"/>
          <w:color w:val="FFC66D"/>
          <w:sz w:val="19"/>
          <w:szCs w:val="19"/>
          <w:shd w:val="clear" w:fill="2B2B2B"/>
        </w:rPr>
        <w:t>listMfkc</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List&lt;Course&gt; </w:t>
      </w:r>
      <w:r>
        <w:rPr>
          <w:rFonts w:hint="default" w:ascii="monospace" w:hAnsi="monospace" w:eastAsia="monospace" w:cs="monospace"/>
          <w:color w:val="FFC66D"/>
          <w:sz w:val="19"/>
          <w:szCs w:val="19"/>
          <w:shd w:val="clear" w:fill="2B2B2B"/>
        </w:rPr>
        <w:t>listXie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A9B7C6"/>
          <w:sz w:val="19"/>
          <w:szCs w:val="19"/>
          <w:shd w:val="clear" w:fill="2B2B2B"/>
        </w:rPr>
        <w:t>}</w:t>
      </w:r>
    </w:p>
    <w:p>
      <w:pPr>
        <w:rPr>
          <w:rFonts w:ascii="Times New Roman" w:hAnsi="Times New Roman" w:cs="Times New Roman"/>
          <w:sz w:val="24"/>
          <w:szCs w:val="24"/>
        </w:rPr>
      </w:pPr>
    </w:p>
    <w:p>
      <w:pPr>
        <w:rPr>
          <w:rFonts w:ascii="Times New Roman" w:hAnsi="Times New Roman" w:cs="Times New Roman"/>
          <w:sz w:val="24"/>
          <w:szCs w:val="24"/>
        </w:rPr>
      </w:pPr>
      <w:r>
        <w:rPr>
          <w:rFonts w:hint="eastAsia" w:ascii="Times New Roman" w:hAnsi="Times New Roman" w:cs="Times New Roman"/>
          <w:sz w:val="24"/>
          <w:szCs w:val="24"/>
        </w:rPr>
        <w:t>CourseServiceImpl</w:t>
      </w:r>
      <w:r>
        <w:rPr>
          <w:rFonts w:ascii="Times New Roman" w:hAnsi="Times New Roman" w:cs="Times New Roman"/>
          <w:sz w:val="24"/>
          <w:szCs w:val="24"/>
        </w:rPr>
        <w:t>.java</w:t>
      </w:r>
      <w:r>
        <w:rPr>
          <w:rFonts w:hint="eastAsia" w:ascii="Times New Roman" w:hAnsi="Times New Roman" w:cs="Times New Roman"/>
          <w:sz w:val="24"/>
          <w:szCs w:val="24"/>
        </w:rPr>
        <w:t>实现</w:t>
      </w:r>
      <w:r>
        <w:rPr>
          <w:rFonts w:ascii="Times New Roman" w:hAnsi="Times New Roman" w:cs="Times New Roman"/>
          <w:sz w:val="24"/>
          <w:szCs w:val="24"/>
        </w:rPr>
        <w:t>了</w:t>
      </w:r>
      <w:r>
        <w:rPr>
          <w:rFonts w:hint="eastAsia" w:ascii="Times New Roman" w:hAnsi="Times New Roman" w:cs="Times New Roman"/>
          <w:sz w:val="24"/>
          <w:szCs w:val="24"/>
        </w:rPr>
        <w:t>CourseService</w:t>
      </w:r>
      <w:r>
        <w:rPr>
          <w:rFonts w:ascii="Times New Roman" w:hAnsi="Times New Roman" w:cs="Times New Roman"/>
          <w:sz w:val="24"/>
          <w:szCs w:val="24"/>
        </w:rPr>
        <w:t>.</w:t>
      </w:r>
      <w:r>
        <w:rPr>
          <w:rFonts w:hint="eastAsia" w:ascii="Times New Roman" w:hAnsi="Times New Roman" w:cs="Times New Roman"/>
          <w:sz w:val="24"/>
          <w:szCs w:val="24"/>
        </w:rPr>
        <w:t>java</w:t>
      </w:r>
      <w:r>
        <w:rPr>
          <w:rFonts w:ascii="Times New Roman" w:hAnsi="Times New Roman" w:cs="Times New Roman"/>
          <w:sz w:val="24"/>
          <w:szCs w:val="24"/>
        </w:rPr>
        <w:t>接口</w:t>
      </w:r>
    </w:p>
    <w:p>
      <w:pPr>
        <w:rPr>
          <w:rFonts w:ascii="Times New Roman" w:hAnsi="Times New Roman" w:cs="Times New Roman"/>
          <w:sz w:val="24"/>
          <w:szCs w:val="24"/>
        </w:rPr>
      </w:pPr>
      <w:r>
        <w:rPr>
          <w:rFonts w:hint="eastAsia" w:ascii="Times New Roman" w:hAnsi="Times New Roman" w:cs="Times New Roman"/>
          <w:sz w:val="24"/>
          <w:szCs w:val="24"/>
        </w:rPr>
        <w:t>CourseServiceImpl</w:t>
      </w:r>
      <w:r>
        <w:rPr>
          <w:rFonts w:ascii="Times New Roman" w:hAnsi="Times New Roman" w:cs="Times New Roman"/>
          <w:sz w:val="24"/>
          <w:szCs w:val="24"/>
        </w:rPr>
        <w:t>.java</w:t>
      </w:r>
      <w:r>
        <w:rPr>
          <w:rFonts w:hint="eastAsia" w:ascii="Times New Roman" w:hAnsi="Times New Roman" w:cs="Times New Roman"/>
          <w:sz w:val="24"/>
          <w:szCs w:val="24"/>
        </w:rPr>
        <w:t>主要</w:t>
      </w:r>
      <w:r>
        <w:rPr>
          <w:rFonts w:ascii="Times New Roman" w:hAnsi="Times New Roman" w:cs="Times New Roman"/>
          <w:sz w:val="24"/>
          <w:szCs w:val="24"/>
        </w:rPr>
        <w:t>实现</w:t>
      </w:r>
      <w:r>
        <w:rPr>
          <w:rFonts w:hint="eastAsia" w:ascii="Times New Roman" w:hAnsi="Times New Roman" w:cs="Times New Roman"/>
          <w:sz w:val="24"/>
          <w:szCs w:val="24"/>
        </w:rPr>
        <w:t>属性</w:t>
      </w:r>
      <w:r>
        <w:rPr>
          <w:rFonts w:ascii="Times New Roman" w:hAnsi="Times New Roman" w:cs="Times New Roman"/>
          <w:sz w:val="24"/>
          <w:szCs w:val="24"/>
        </w:rPr>
        <w:t>与方法:</w:t>
      </w:r>
    </w:p>
    <w:p>
      <w:pPr>
        <w:pStyle w:val="45"/>
        <w:keepNext w:val="0"/>
        <w:keepLines w:val="0"/>
        <w:widowControl/>
        <w:suppressLineNumbers w:val="0"/>
        <w:shd w:val="clear" w:fill="2B2B2B"/>
        <w:rPr>
          <w:rFonts w:ascii="monospace" w:hAnsi="monospace" w:eastAsia="monospace" w:cs="monospace"/>
          <w:color w:val="A9B7C6"/>
          <w:sz w:val="19"/>
          <w:szCs w:val="19"/>
        </w:rPr>
      </w:pPr>
      <w:r>
        <w:rPr>
          <w:rFonts w:hint="default" w:ascii="monospace" w:hAnsi="monospace" w:eastAsia="monospace" w:cs="monospace"/>
          <w:color w:val="BBB529"/>
          <w:sz w:val="19"/>
          <w:szCs w:val="19"/>
          <w:shd w:val="clear" w:fill="2B2B2B"/>
        </w:rPr>
        <w:t>@Service</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CC7832"/>
          <w:sz w:val="19"/>
          <w:szCs w:val="19"/>
          <w:shd w:val="clear" w:fill="2B2B2B"/>
        </w:rPr>
        <w:t xml:space="preserve">public class </w:t>
      </w:r>
      <w:r>
        <w:rPr>
          <w:rFonts w:hint="default" w:ascii="monospace" w:hAnsi="monospace" w:eastAsia="monospace" w:cs="monospace"/>
          <w:color w:val="A9B7C6"/>
          <w:sz w:val="19"/>
          <w:szCs w:val="19"/>
          <w:shd w:val="clear" w:fill="2B2B2B"/>
        </w:rPr>
        <w:t xml:space="preserve">CourseServiceImpl </w:t>
      </w:r>
      <w:r>
        <w:rPr>
          <w:rFonts w:hint="default" w:ascii="monospace" w:hAnsi="monospace" w:eastAsia="monospace" w:cs="monospace"/>
          <w:color w:val="CC7832"/>
          <w:sz w:val="19"/>
          <w:szCs w:val="19"/>
          <w:shd w:val="clear" w:fill="2B2B2B"/>
        </w:rPr>
        <w:t xml:space="preserve">extends </w:t>
      </w:r>
      <w:r>
        <w:rPr>
          <w:rFonts w:hint="default" w:ascii="monospace" w:hAnsi="monospace" w:eastAsia="monospace" w:cs="monospace"/>
          <w:color w:val="A9B7C6"/>
          <w:sz w:val="19"/>
          <w:szCs w:val="19"/>
          <w:shd w:val="clear" w:fill="2B2B2B"/>
        </w:rPr>
        <w:t>ServiceImpl&lt;CourseMapper</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Course&gt; </w:t>
      </w:r>
      <w:r>
        <w:rPr>
          <w:rFonts w:hint="default" w:ascii="monospace" w:hAnsi="monospace" w:eastAsia="monospace" w:cs="monospace"/>
          <w:color w:val="CC7832"/>
          <w:sz w:val="19"/>
          <w:szCs w:val="19"/>
          <w:shd w:val="clear" w:fill="2B2B2B"/>
        </w:rPr>
        <w:t xml:space="preserve">implements </w:t>
      </w:r>
      <w:r>
        <w:rPr>
          <w:rFonts w:hint="default" w:ascii="monospace" w:hAnsi="monospace" w:eastAsia="monospace" w:cs="monospace"/>
          <w:color w:val="A9B7C6"/>
          <w:sz w:val="19"/>
          <w:szCs w:val="19"/>
          <w:shd w:val="clear" w:fill="2B2B2B"/>
        </w:rPr>
        <w:t>CourseService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BBB529"/>
          <w:sz w:val="19"/>
          <w:szCs w:val="19"/>
          <w:shd w:val="clear" w:fill="2B2B2B"/>
        </w:rPr>
        <w:t>@Override</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BBB529"/>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PageResult&lt;Course&gt; </w:t>
      </w:r>
      <w:r>
        <w:rPr>
          <w:rFonts w:hint="default" w:ascii="monospace" w:hAnsi="monospace" w:eastAsia="monospace" w:cs="monospace"/>
          <w:color w:val="FFC66D"/>
          <w:sz w:val="19"/>
          <w:szCs w:val="19"/>
          <w:shd w:val="clear" w:fill="2B2B2B"/>
        </w:rPr>
        <w:t>listPage</w:t>
      </w:r>
      <w:r>
        <w:rPr>
          <w:rFonts w:hint="default" w:ascii="monospace" w:hAnsi="monospace" w:eastAsia="monospace" w:cs="monospace"/>
          <w:color w:val="A9B7C6"/>
          <w:sz w:val="19"/>
          <w:szCs w:val="19"/>
          <w:shd w:val="clear" w:fill="2B2B2B"/>
        </w:rPr>
        <w:t>(PageParam&lt;Course&gt; page)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List&lt;Course&gt; records = </w:t>
      </w:r>
      <w:r>
        <w:rPr>
          <w:rFonts w:hint="default" w:ascii="monospace" w:hAnsi="monospace" w:eastAsia="monospace" w:cs="monospace"/>
          <w:color w:val="9876AA"/>
          <w:sz w:val="19"/>
          <w:szCs w:val="19"/>
          <w:shd w:val="clear" w:fill="2B2B2B"/>
        </w:rPr>
        <w:t>baseMapper</w:t>
      </w:r>
      <w:r>
        <w:rPr>
          <w:rFonts w:hint="default" w:ascii="monospace" w:hAnsi="monospace" w:eastAsia="monospace" w:cs="monospace"/>
          <w:color w:val="A9B7C6"/>
          <w:sz w:val="19"/>
          <w:szCs w:val="19"/>
          <w:shd w:val="clear" w:fill="2B2B2B"/>
        </w:rPr>
        <w:t>.listPage(page)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return new </w:t>
      </w:r>
      <w:r>
        <w:rPr>
          <w:rFonts w:hint="default" w:ascii="monospace" w:hAnsi="monospace" w:eastAsia="monospace" w:cs="monospace"/>
          <w:color w:val="A9B7C6"/>
          <w:sz w:val="19"/>
          <w:szCs w:val="19"/>
          <w:shd w:val="clear" w:fill="2B2B2B"/>
        </w:rPr>
        <w:t>PageResult&lt;&gt;(records</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page.getTotal())</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BBB529"/>
          <w:sz w:val="19"/>
          <w:szCs w:val="19"/>
          <w:shd w:val="clear" w:fill="2B2B2B"/>
        </w:rPr>
        <w:t>@Override</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BBB529"/>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List&lt;Course&gt; </w:t>
      </w:r>
      <w:r>
        <w:rPr>
          <w:rFonts w:hint="default" w:ascii="monospace" w:hAnsi="monospace" w:eastAsia="monospace" w:cs="monospace"/>
          <w:color w:val="FFC66D"/>
          <w:sz w:val="19"/>
          <w:szCs w:val="19"/>
          <w:shd w:val="clear" w:fill="2B2B2B"/>
        </w:rPr>
        <w:t>listAll</w:t>
      </w:r>
      <w:r>
        <w:rPr>
          <w:rFonts w:hint="default" w:ascii="monospace" w:hAnsi="monospace" w:eastAsia="monospace" w:cs="monospace"/>
          <w:color w:val="A9B7C6"/>
          <w:sz w:val="19"/>
          <w:szCs w:val="19"/>
          <w:shd w:val="clear" w:fill="2B2B2B"/>
        </w:rPr>
        <w:t>(Map&lt;String</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Object&gt; page)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9876AA"/>
          <w:sz w:val="19"/>
          <w:szCs w:val="19"/>
          <w:shd w:val="clear" w:fill="2B2B2B"/>
        </w:rPr>
        <w:t>baseMapper</w:t>
      </w:r>
      <w:r>
        <w:rPr>
          <w:rFonts w:hint="default" w:ascii="monospace" w:hAnsi="monospace" w:eastAsia="monospace" w:cs="monospace"/>
          <w:color w:val="A9B7C6"/>
          <w:sz w:val="19"/>
          <w:szCs w:val="19"/>
          <w:shd w:val="clear" w:fill="2B2B2B"/>
        </w:rPr>
        <w:t>.listAll(page)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BBB529"/>
          <w:sz w:val="19"/>
          <w:szCs w:val="19"/>
          <w:shd w:val="clear" w:fill="2B2B2B"/>
        </w:rPr>
        <w:t>@Override</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BBB529"/>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List&lt;Course&gt; </w:t>
      </w:r>
      <w:r>
        <w:rPr>
          <w:rFonts w:hint="default" w:ascii="monospace" w:hAnsi="monospace" w:eastAsia="monospace" w:cs="monospace"/>
          <w:color w:val="FFC66D"/>
          <w:sz w:val="19"/>
          <w:szCs w:val="19"/>
          <w:shd w:val="clear" w:fill="2B2B2B"/>
        </w:rPr>
        <w:t>listGgkc</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9876AA"/>
          <w:sz w:val="19"/>
          <w:szCs w:val="19"/>
          <w:shd w:val="clear" w:fill="2B2B2B"/>
        </w:rPr>
        <w:t>baseMapper</w:t>
      </w:r>
      <w:r>
        <w:rPr>
          <w:rFonts w:hint="default" w:ascii="monospace" w:hAnsi="monospace" w:eastAsia="monospace" w:cs="monospace"/>
          <w:color w:val="A9B7C6"/>
          <w:sz w:val="19"/>
          <w:szCs w:val="19"/>
          <w:shd w:val="clear" w:fill="2B2B2B"/>
        </w:rPr>
        <w:t>.listGgkc()</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BBB529"/>
          <w:sz w:val="19"/>
          <w:szCs w:val="19"/>
          <w:shd w:val="clear" w:fill="2B2B2B"/>
        </w:rPr>
        <w:t>@Override</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BBB529"/>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List&lt;Course&gt; </w:t>
      </w:r>
      <w:r>
        <w:rPr>
          <w:rFonts w:hint="default" w:ascii="monospace" w:hAnsi="monospace" w:eastAsia="monospace" w:cs="monospace"/>
          <w:color w:val="FFC66D"/>
          <w:sz w:val="19"/>
          <w:szCs w:val="19"/>
          <w:shd w:val="clear" w:fill="2B2B2B"/>
        </w:rPr>
        <w:t>listZykc</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9876AA"/>
          <w:sz w:val="19"/>
          <w:szCs w:val="19"/>
          <w:shd w:val="clear" w:fill="2B2B2B"/>
        </w:rPr>
        <w:t>baseMapper</w:t>
      </w:r>
      <w:r>
        <w:rPr>
          <w:rFonts w:hint="default" w:ascii="monospace" w:hAnsi="monospace" w:eastAsia="monospace" w:cs="monospace"/>
          <w:color w:val="A9B7C6"/>
          <w:sz w:val="19"/>
          <w:szCs w:val="19"/>
          <w:shd w:val="clear" w:fill="2B2B2B"/>
        </w:rPr>
        <w:t>.listZykc()</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BBB529"/>
          <w:sz w:val="19"/>
          <w:szCs w:val="19"/>
          <w:shd w:val="clear" w:fill="2B2B2B"/>
        </w:rPr>
        <w:t>@Override</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BBB529"/>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List&lt;Course&gt; </w:t>
      </w:r>
      <w:r>
        <w:rPr>
          <w:rFonts w:hint="default" w:ascii="monospace" w:hAnsi="monospace" w:eastAsia="monospace" w:cs="monospace"/>
          <w:color w:val="FFC66D"/>
          <w:sz w:val="19"/>
          <w:szCs w:val="19"/>
          <w:shd w:val="clear" w:fill="2B2B2B"/>
        </w:rPr>
        <w:t>listMfkc</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9876AA"/>
          <w:sz w:val="19"/>
          <w:szCs w:val="19"/>
          <w:shd w:val="clear" w:fill="2B2B2B"/>
        </w:rPr>
        <w:t>baseMapper</w:t>
      </w:r>
      <w:r>
        <w:rPr>
          <w:rFonts w:hint="default" w:ascii="monospace" w:hAnsi="monospace" w:eastAsia="monospace" w:cs="monospace"/>
          <w:color w:val="A9B7C6"/>
          <w:sz w:val="19"/>
          <w:szCs w:val="19"/>
          <w:shd w:val="clear" w:fill="2B2B2B"/>
        </w:rPr>
        <w:t>.listMfkc()</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BBB529"/>
          <w:sz w:val="19"/>
          <w:szCs w:val="19"/>
          <w:shd w:val="clear" w:fill="2B2B2B"/>
        </w:rPr>
        <w:t>@Override</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BBB529"/>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List&lt;Course&gt; </w:t>
      </w:r>
      <w:r>
        <w:rPr>
          <w:rFonts w:hint="default" w:ascii="monospace" w:hAnsi="monospace" w:eastAsia="monospace" w:cs="monospace"/>
          <w:color w:val="FFC66D"/>
          <w:sz w:val="19"/>
          <w:szCs w:val="19"/>
          <w:shd w:val="clear" w:fill="2B2B2B"/>
        </w:rPr>
        <w:t>listXie</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9876AA"/>
          <w:sz w:val="19"/>
          <w:szCs w:val="19"/>
          <w:shd w:val="clear" w:fill="2B2B2B"/>
        </w:rPr>
        <w:t>baseMapper</w:t>
      </w:r>
      <w:r>
        <w:rPr>
          <w:rFonts w:hint="default" w:ascii="monospace" w:hAnsi="monospace" w:eastAsia="monospace" w:cs="monospace"/>
          <w:color w:val="A9B7C6"/>
          <w:sz w:val="19"/>
          <w:szCs w:val="19"/>
          <w:shd w:val="clear" w:fill="2B2B2B"/>
        </w:rPr>
        <w:t>.listXie()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w:t>
      </w:r>
    </w:p>
    <w:p>
      <w:pPr>
        <w:rPr>
          <w:rFonts w:ascii="Times New Roman" w:hAnsi="Times New Roman" w:cs="Times New Roman"/>
          <w:sz w:val="24"/>
          <w:szCs w:val="24"/>
        </w:rPr>
      </w:pPr>
    </w:p>
    <w:p>
      <w:pPr>
        <w:rPr>
          <w:rFonts w:ascii="宋体" w:hAnsi="宋体"/>
        </w:rPr>
      </w:pPr>
      <w:r>
        <w:rPr>
          <w:rFonts w:hint="eastAsia" w:ascii="Times New Roman" w:hAnsi="Times New Roman" w:cs="Times New Roman"/>
          <w:sz w:val="24"/>
          <w:szCs w:val="24"/>
        </w:rPr>
        <w:t>在</w:t>
      </w:r>
      <w:r>
        <w:rPr>
          <w:rFonts w:hint="eastAsia" w:ascii="Times New Roman" w:hAnsi="Times New Roman" w:cs="Times New Roman"/>
          <w:sz w:val="24"/>
          <w:szCs w:val="24"/>
          <w:lang w:val="en-US" w:eastAsia="zh-CN"/>
        </w:rPr>
        <w:t>用户管理</w:t>
      </w:r>
      <w:r>
        <w:rPr>
          <w:rFonts w:ascii="Times New Roman" w:hAnsi="Times New Roman" w:cs="Times New Roman"/>
          <w:sz w:val="24"/>
          <w:szCs w:val="24"/>
        </w:rPr>
        <w:t>的</w:t>
      </w:r>
      <w:r>
        <w:rPr>
          <w:rFonts w:hint="eastAsia" w:ascii="Times New Roman" w:hAnsi="Times New Roman" w:cs="Times New Roman"/>
          <w:sz w:val="24"/>
          <w:szCs w:val="24"/>
        </w:rPr>
        <w:t>业务逻辑层是</w:t>
      </w:r>
      <w:r>
        <w:rPr>
          <w:rFonts w:ascii="Times New Roman" w:hAnsi="Times New Roman" w:cs="Times New Roman"/>
          <w:sz w:val="24"/>
          <w:szCs w:val="24"/>
        </w:rPr>
        <w:t>调用了公用的</w:t>
      </w:r>
      <w:r>
        <w:rPr>
          <w:rFonts w:hint="eastAsia" w:ascii="Times New Roman" w:hAnsi="Times New Roman" w:cs="Times New Roman"/>
          <w:sz w:val="24"/>
          <w:szCs w:val="24"/>
        </w:rPr>
        <w:t>ClassifyService</w:t>
      </w:r>
      <w:r>
        <w:rPr>
          <w:rFonts w:ascii="Times New Roman" w:hAnsi="Times New Roman" w:cs="Times New Roman"/>
          <w:sz w:val="24"/>
          <w:szCs w:val="24"/>
        </w:rPr>
        <w:t>接口，</w:t>
      </w:r>
      <w:r>
        <w:rPr>
          <w:rFonts w:hint="eastAsia" w:ascii="Times New Roman" w:hAnsi="Times New Roman" w:cs="Times New Roman"/>
          <w:sz w:val="24"/>
          <w:szCs w:val="24"/>
        </w:rPr>
        <w:t>同时在</w:t>
      </w:r>
      <w:r>
        <w:rPr>
          <w:rFonts w:ascii="Times New Roman" w:hAnsi="Times New Roman" w:cs="Times New Roman"/>
          <w:sz w:val="24"/>
          <w:szCs w:val="24"/>
        </w:rPr>
        <w:t>实现该接</w:t>
      </w:r>
      <w:r>
        <w:rPr>
          <w:rFonts w:ascii="宋体" w:hAnsi="宋体"/>
        </w:rPr>
        <w:t>口</w:t>
      </w:r>
      <w:r>
        <w:rPr>
          <w:rFonts w:hint="eastAsia" w:ascii="宋体" w:hAnsi="宋体"/>
        </w:rPr>
        <w:t>。</w:t>
      </w:r>
    </w:p>
    <w:p>
      <w:pPr>
        <w:rPr>
          <w:rFonts w:ascii="Times New Roman" w:hAnsi="Times New Roman" w:cs="Times New Roman"/>
          <w:sz w:val="24"/>
          <w:szCs w:val="24"/>
        </w:rPr>
      </w:pPr>
      <w:r>
        <w:rPr>
          <w:rFonts w:hint="eastAsia" w:ascii="Times New Roman" w:hAnsi="Times New Roman" w:cs="Times New Roman"/>
          <w:sz w:val="24"/>
          <w:szCs w:val="24"/>
        </w:rPr>
        <w:t>ClassifyService</w:t>
      </w:r>
      <w:r>
        <w:rPr>
          <w:rFonts w:ascii="Times New Roman" w:hAnsi="Times New Roman" w:cs="Times New Roman"/>
          <w:sz w:val="24"/>
          <w:szCs w:val="24"/>
        </w:rPr>
        <w:t>.java</w:t>
      </w:r>
      <w:r>
        <w:rPr>
          <w:rFonts w:hint="eastAsia" w:ascii="Times New Roman" w:hAnsi="Times New Roman" w:cs="Times New Roman"/>
          <w:sz w:val="24"/>
          <w:szCs w:val="24"/>
        </w:rPr>
        <w:t>接口</w:t>
      </w:r>
      <w:r>
        <w:rPr>
          <w:rFonts w:ascii="Times New Roman" w:hAnsi="Times New Roman" w:cs="Times New Roman"/>
          <w:sz w:val="24"/>
          <w:szCs w:val="24"/>
        </w:rPr>
        <w:t>主要方法：</w:t>
      </w:r>
    </w:p>
    <w:p>
      <w:pPr>
        <w:pStyle w:val="45"/>
        <w:keepNext w:val="0"/>
        <w:keepLines w:val="0"/>
        <w:widowControl/>
        <w:suppressLineNumbers w:val="0"/>
        <w:shd w:val="clear" w:fill="2B2B2B"/>
        <w:rPr>
          <w:rFonts w:ascii="monospace" w:hAnsi="monospace" w:eastAsia="monospace" w:cs="monospace"/>
          <w:color w:val="A9B7C6"/>
          <w:sz w:val="19"/>
          <w:szCs w:val="19"/>
        </w:rPr>
      </w:pPr>
      <w:r>
        <w:rPr>
          <w:rFonts w:hint="default" w:ascii="monospace" w:hAnsi="monospace" w:eastAsia="monospace" w:cs="monospace"/>
          <w:color w:val="CC7832"/>
          <w:sz w:val="19"/>
          <w:szCs w:val="19"/>
          <w:shd w:val="clear" w:fill="2B2B2B"/>
        </w:rPr>
        <w:t xml:space="preserve">public interface </w:t>
      </w:r>
      <w:r>
        <w:rPr>
          <w:rFonts w:hint="default" w:ascii="monospace" w:hAnsi="monospace" w:eastAsia="monospace" w:cs="monospace"/>
          <w:color w:val="A9B7C6"/>
          <w:sz w:val="19"/>
          <w:szCs w:val="19"/>
          <w:shd w:val="clear" w:fill="2B2B2B"/>
        </w:rPr>
        <w:t xml:space="preserve">ClassifyService </w:t>
      </w:r>
      <w:r>
        <w:rPr>
          <w:rFonts w:hint="default" w:ascii="monospace" w:hAnsi="monospace" w:eastAsia="monospace" w:cs="monospace"/>
          <w:color w:val="CC7832"/>
          <w:sz w:val="19"/>
          <w:szCs w:val="19"/>
          <w:shd w:val="clear" w:fill="2B2B2B"/>
        </w:rPr>
        <w:t xml:space="preserve">extends </w:t>
      </w:r>
      <w:r>
        <w:rPr>
          <w:rFonts w:hint="default" w:ascii="monospace" w:hAnsi="monospace" w:eastAsia="monospace" w:cs="monospace"/>
          <w:color w:val="A9B7C6"/>
          <w:sz w:val="19"/>
          <w:szCs w:val="19"/>
          <w:shd w:val="clear" w:fill="2B2B2B"/>
        </w:rPr>
        <w:t>IService&lt;Classify&gt;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分页查询</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A9B7C6"/>
          <w:sz w:val="19"/>
          <w:szCs w:val="19"/>
          <w:shd w:val="clear" w:fill="2B2B2B"/>
        </w:rPr>
        <w:t xml:space="preserve">PageResult&lt;Classify&gt; </w:t>
      </w:r>
      <w:r>
        <w:rPr>
          <w:rFonts w:hint="default" w:ascii="monospace" w:hAnsi="monospace" w:eastAsia="monospace" w:cs="monospace"/>
          <w:color w:val="FFC66D"/>
          <w:sz w:val="19"/>
          <w:szCs w:val="19"/>
          <w:shd w:val="clear" w:fill="2B2B2B"/>
        </w:rPr>
        <w:t>listPage</w:t>
      </w:r>
      <w:r>
        <w:rPr>
          <w:rFonts w:hint="default" w:ascii="monospace" w:hAnsi="monospace" w:eastAsia="monospace" w:cs="monospace"/>
          <w:color w:val="A9B7C6"/>
          <w:sz w:val="19"/>
          <w:szCs w:val="19"/>
          <w:shd w:val="clear" w:fill="2B2B2B"/>
        </w:rPr>
        <w:t>(PageParam&lt;Classify&gt; page)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查询所有</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A9B7C6"/>
          <w:sz w:val="19"/>
          <w:szCs w:val="19"/>
          <w:shd w:val="clear" w:fill="2B2B2B"/>
        </w:rPr>
        <w:t xml:space="preserve">List&lt;Classify&gt; </w:t>
      </w:r>
      <w:r>
        <w:rPr>
          <w:rFonts w:hint="default" w:ascii="monospace" w:hAnsi="monospace" w:eastAsia="monospace" w:cs="monospace"/>
          <w:color w:val="FFC66D"/>
          <w:sz w:val="19"/>
          <w:szCs w:val="19"/>
          <w:shd w:val="clear" w:fill="2B2B2B"/>
        </w:rPr>
        <w:t>listAll</w:t>
      </w:r>
      <w:r>
        <w:rPr>
          <w:rFonts w:hint="default" w:ascii="monospace" w:hAnsi="monospace" w:eastAsia="monospace" w:cs="monospace"/>
          <w:color w:val="A9B7C6"/>
          <w:sz w:val="19"/>
          <w:szCs w:val="19"/>
          <w:shd w:val="clear" w:fill="2B2B2B"/>
        </w:rPr>
        <w:t>(Map&lt;String</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Object&gt; page)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A9B7C6"/>
          <w:sz w:val="19"/>
          <w:szCs w:val="19"/>
          <w:shd w:val="clear" w:fill="2B2B2B"/>
        </w:rPr>
        <w:t>}</w:t>
      </w:r>
    </w:p>
    <w:p>
      <w:pPr>
        <w:rPr>
          <w:rFonts w:ascii="Times New Roman" w:hAnsi="Times New Roman" w:cs="Times New Roman"/>
          <w:sz w:val="24"/>
          <w:szCs w:val="24"/>
        </w:rPr>
      </w:pPr>
    </w:p>
    <w:p>
      <w:pPr>
        <w:rPr>
          <w:rFonts w:ascii="Times New Roman" w:hAnsi="Times New Roman" w:cs="Times New Roman"/>
          <w:sz w:val="24"/>
          <w:szCs w:val="24"/>
        </w:rPr>
      </w:pPr>
      <w:r>
        <w:rPr>
          <w:rFonts w:hint="eastAsia" w:ascii="Times New Roman" w:hAnsi="Times New Roman" w:cs="Times New Roman"/>
          <w:sz w:val="24"/>
          <w:szCs w:val="24"/>
        </w:rPr>
        <w:t>ClassifyServiceImpl</w:t>
      </w:r>
      <w:r>
        <w:rPr>
          <w:rFonts w:ascii="Times New Roman" w:hAnsi="Times New Roman" w:cs="Times New Roman"/>
          <w:sz w:val="24"/>
          <w:szCs w:val="24"/>
        </w:rPr>
        <w:t>.java</w:t>
      </w:r>
      <w:r>
        <w:rPr>
          <w:rFonts w:hint="eastAsia" w:ascii="Times New Roman" w:hAnsi="Times New Roman" w:cs="Times New Roman"/>
          <w:sz w:val="24"/>
          <w:szCs w:val="24"/>
        </w:rPr>
        <w:t>实现</w:t>
      </w:r>
      <w:r>
        <w:rPr>
          <w:rFonts w:ascii="Times New Roman" w:hAnsi="Times New Roman" w:cs="Times New Roman"/>
          <w:sz w:val="24"/>
          <w:szCs w:val="24"/>
        </w:rPr>
        <w:t>了</w:t>
      </w:r>
      <w:r>
        <w:rPr>
          <w:rFonts w:hint="eastAsia" w:ascii="Times New Roman" w:hAnsi="Times New Roman" w:cs="Times New Roman"/>
          <w:sz w:val="24"/>
          <w:szCs w:val="24"/>
        </w:rPr>
        <w:t>ClassifyService</w:t>
      </w:r>
      <w:r>
        <w:rPr>
          <w:rFonts w:ascii="Times New Roman" w:hAnsi="Times New Roman" w:cs="Times New Roman"/>
          <w:sz w:val="24"/>
          <w:szCs w:val="24"/>
        </w:rPr>
        <w:t>.</w:t>
      </w:r>
      <w:r>
        <w:rPr>
          <w:rFonts w:hint="eastAsia" w:ascii="Times New Roman" w:hAnsi="Times New Roman" w:cs="Times New Roman"/>
          <w:sz w:val="24"/>
          <w:szCs w:val="24"/>
        </w:rPr>
        <w:t>java</w:t>
      </w:r>
      <w:r>
        <w:rPr>
          <w:rFonts w:ascii="Times New Roman" w:hAnsi="Times New Roman" w:cs="Times New Roman"/>
          <w:sz w:val="24"/>
          <w:szCs w:val="24"/>
        </w:rPr>
        <w:t>接口</w:t>
      </w:r>
    </w:p>
    <w:p>
      <w:pPr>
        <w:rPr>
          <w:rFonts w:ascii="Times New Roman" w:hAnsi="Times New Roman" w:cs="Times New Roman"/>
          <w:sz w:val="24"/>
          <w:szCs w:val="24"/>
        </w:rPr>
      </w:pPr>
      <w:r>
        <w:rPr>
          <w:rFonts w:hint="eastAsia" w:ascii="Times New Roman" w:hAnsi="Times New Roman" w:cs="Times New Roman"/>
          <w:sz w:val="24"/>
          <w:szCs w:val="24"/>
        </w:rPr>
        <w:t>ClassifyServiceImpl</w:t>
      </w:r>
      <w:r>
        <w:rPr>
          <w:rFonts w:ascii="Times New Roman" w:hAnsi="Times New Roman" w:cs="Times New Roman"/>
          <w:sz w:val="24"/>
          <w:szCs w:val="24"/>
        </w:rPr>
        <w:t>.java</w:t>
      </w:r>
      <w:r>
        <w:rPr>
          <w:rFonts w:hint="eastAsia" w:ascii="Times New Roman" w:hAnsi="Times New Roman" w:cs="Times New Roman"/>
          <w:sz w:val="24"/>
          <w:szCs w:val="24"/>
        </w:rPr>
        <w:t>主要</w:t>
      </w:r>
      <w:r>
        <w:rPr>
          <w:rFonts w:ascii="Times New Roman" w:hAnsi="Times New Roman" w:cs="Times New Roman"/>
          <w:sz w:val="24"/>
          <w:szCs w:val="24"/>
        </w:rPr>
        <w:t>实现</w:t>
      </w:r>
      <w:r>
        <w:rPr>
          <w:rFonts w:hint="eastAsia" w:ascii="Times New Roman" w:hAnsi="Times New Roman" w:cs="Times New Roman"/>
          <w:sz w:val="24"/>
          <w:szCs w:val="24"/>
        </w:rPr>
        <w:t>属性</w:t>
      </w:r>
      <w:r>
        <w:rPr>
          <w:rFonts w:ascii="Times New Roman" w:hAnsi="Times New Roman" w:cs="Times New Roman"/>
          <w:sz w:val="24"/>
          <w:szCs w:val="24"/>
        </w:rPr>
        <w:t>与方法:</w:t>
      </w:r>
    </w:p>
    <w:p>
      <w:pPr>
        <w:pStyle w:val="45"/>
        <w:keepNext w:val="0"/>
        <w:keepLines w:val="0"/>
        <w:widowControl/>
        <w:suppressLineNumbers w:val="0"/>
        <w:shd w:val="clear" w:fill="2B2B2B"/>
        <w:rPr>
          <w:rFonts w:ascii="Times New Roman" w:hAnsi="Times New Roman" w:cs="Times New Roman"/>
          <w:sz w:val="24"/>
          <w:szCs w:val="24"/>
        </w:rPr>
      </w:pPr>
      <w:r>
        <w:rPr>
          <w:rFonts w:hint="default" w:ascii="monospace" w:hAnsi="monospace" w:eastAsia="monospace" w:cs="monospace"/>
          <w:color w:val="BBB529"/>
          <w:sz w:val="19"/>
          <w:szCs w:val="19"/>
          <w:shd w:val="clear" w:fill="2B2B2B"/>
        </w:rPr>
        <w:t>@Service</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CC7832"/>
          <w:sz w:val="19"/>
          <w:szCs w:val="19"/>
          <w:shd w:val="clear" w:fill="2B2B2B"/>
        </w:rPr>
        <w:t xml:space="preserve">public class </w:t>
      </w:r>
      <w:r>
        <w:rPr>
          <w:rFonts w:hint="default" w:ascii="monospace" w:hAnsi="monospace" w:eastAsia="monospace" w:cs="monospace"/>
          <w:color w:val="A9B7C6"/>
          <w:sz w:val="19"/>
          <w:szCs w:val="19"/>
          <w:shd w:val="clear" w:fill="2B2B2B"/>
        </w:rPr>
        <w:t xml:space="preserve">ClassifyServiceImpl </w:t>
      </w:r>
      <w:r>
        <w:rPr>
          <w:rFonts w:hint="default" w:ascii="monospace" w:hAnsi="monospace" w:eastAsia="monospace" w:cs="monospace"/>
          <w:color w:val="CC7832"/>
          <w:sz w:val="19"/>
          <w:szCs w:val="19"/>
          <w:shd w:val="clear" w:fill="2B2B2B"/>
        </w:rPr>
        <w:t xml:space="preserve">extends </w:t>
      </w:r>
      <w:r>
        <w:rPr>
          <w:rFonts w:hint="default" w:ascii="monospace" w:hAnsi="monospace" w:eastAsia="monospace" w:cs="monospace"/>
          <w:color w:val="A9B7C6"/>
          <w:sz w:val="19"/>
          <w:szCs w:val="19"/>
          <w:shd w:val="clear" w:fill="2B2B2B"/>
        </w:rPr>
        <w:t>ServiceImpl&lt;ClassifyMapper</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Classify&gt; </w:t>
      </w:r>
      <w:r>
        <w:rPr>
          <w:rFonts w:hint="default" w:ascii="monospace" w:hAnsi="monospace" w:eastAsia="monospace" w:cs="monospace"/>
          <w:color w:val="CC7832"/>
          <w:sz w:val="19"/>
          <w:szCs w:val="19"/>
          <w:shd w:val="clear" w:fill="2B2B2B"/>
        </w:rPr>
        <w:t xml:space="preserve">implements </w:t>
      </w:r>
      <w:r>
        <w:rPr>
          <w:rFonts w:hint="default" w:ascii="monospace" w:hAnsi="monospace" w:eastAsia="monospace" w:cs="monospace"/>
          <w:color w:val="A9B7C6"/>
          <w:sz w:val="19"/>
          <w:szCs w:val="19"/>
          <w:shd w:val="clear" w:fill="2B2B2B"/>
        </w:rPr>
        <w:t>ClassifyService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BBB529"/>
          <w:sz w:val="19"/>
          <w:szCs w:val="19"/>
          <w:shd w:val="clear" w:fill="2B2B2B"/>
        </w:rPr>
        <w:t>@Override</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BBB529"/>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PageResult&lt;Classify&gt; </w:t>
      </w:r>
      <w:r>
        <w:rPr>
          <w:rFonts w:hint="default" w:ascii="monospace" w:hAnsi="monospace" w:eastAsia="monospace" w:cs="monospace"/>
          <w:color w:val="FFC66D"/>
          <w:sz w:val="19"/>
          <w:szCs w:val="19"/>
          <w:shd w:val="clear" w:fill="2B2B2B"/>
        </w:rPr>
        <w:t>listPage</w:t>
      </w:r>
      <w:r>
        <w:rPr>
          <w:rFonts w:hint="default" w:ascii="monospace" w:hAnsi="monospace" w:eastAsia="monospace" w:cs="monospace"/>
          <w:color w:val="A9B7C6"/>
          <w:sz w:val="19"/>
          <w:szCs w:val="19"/>
          <w:shd w:val="clear" w:fill="2B2B2B"/>
        </w:rPr>
        <w:t>(PageParam&lt;Classify&gt; page)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List&lt;Classify&gt; records = </w:t>
      </w:r>
      <w:r>
        <w:rPr>
          <w:rFonts w:hint="default" w:ascii="monospace" w:hAnsi="monospace" w:eastAsia="monospace" w:cs="monospace"/>
          <w:color w:val="9876AA"/>
          <w:sz w:val="19"/>
          <w:szCs w:val="19"/>
          <w:shd w:val="clear" w:fill="2B2B2B"/>
        </w:rPr>
        <w:t>baseMapper</w:t>
      </w:r>
      <w:r>
        <w:rPr>
          <w:rFonts w:hint="default" w:ascii="monospace" w:hAnsi="monospace" w:eastAsia="monospace" w:cs="monospace"/>
          <w:color w:val="A9B7C6"/>
          <w:sz w:val="19"/>
          <w:szCs w:val="19"/>
          <w:shd w:val="clear" w:fill="2B2B2B"/>
        </w:rPr>
        <w:t>.listPage(page)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return new </w:t>
      </w:r>
      <w:r>
        <w:rPr>
          <w:rFonts w:hint="default" w:ascii="monospace" w:hAnsi="monospace" w:eastAsia="monospace" w:cs="monospace"/>
          <w:color w:val="A9B7C6"/>
          <w:sz w:val="19"/>
          <w:szCs w:val="19"/>
          <w:shd w:val="clear" w:fill="2B2B2B"/>
        </w:rPr>
        <w:t>PageResult&lt;&gt;(records</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page.getTotal())</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BBB529"/>
          <w:sz w:val="19"/>
          <w:szCs w:val="19"/>
          <w:shd w:val="clear" w:fill="2B2B2B"/>
        </w:rPr>
        <w:t>@Override</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BBB529"/>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List&lt;Classify&gt; </w:t>
      </w:r>
      <w:r>
        <w:rPr>
          <w:rFonts w:hint="default" w:ascii="monospace" w:hAnsi="monospace" w:eastAsia="monospace" w:cs="monospace"/>
          <w:color w:val="FFC66D"/>
          <w:sz w:val="19"/>
          <w:szCs w:val="19"/>
          <w:shd w:val="clear" w:fill="2B2B2B"/>
        </w:rPr>
        <w:t>listAll</w:t>
      </w:r>
      <w:r>
        <w:rPr>
          <w:rFonts w:hint="default" w:ascii="monospace" w:hAnsi="monospace" w:eastAsia="monospace" w:cs="monospace"/>
          <w:color w:val="A9B7C6"/>
          <w:sz w:val="19"/>
          <w:szCs w:val="19"/>
          <w:shd w:val="clear" w:fill="2B2B2B"/>
        </w:rPr>
        <w:t>(Map&lt;String</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Object&gt; page)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9876AA"/>
          <w:sz w:val="19"/>
          <w:szCs w:val="19"/>
          <w:shd w:val="clear" w:fill="2B2B2B"/>
        </w:rPr>
        <w:t>baseMapper</w:t>
      </w:r>
      <w:r>
        <w:rPr>
          <w:rFonts w:hint="default" w:ascii="monospace" w:hAnsi="monospace" w:eastAsia="monospace" w:cs="monospace"/>
          <w:color w:val="A9B7C6"/>
          <w:sz w:val="19"/>
          <w:szCs w:val="19"/>
          <w:shd w:val="clear" w:fill="2B2B2B"/>
        </w:rPr>
        <w:t>.listAll(page)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w:t>
      </w:r>
    </w:p>
    <w:p>
      <w:pPr>
        <w:rPr>
          <w:rFonts w:ascii="Times New Roman" w:hAnsi="Times New Roman" w:cs="Times New Roman"/>
          <w:sz w:val="24"/>
          <w:szCs w:val="24"/>
        </w:rPr>
      </w:pPr>
    </w:p>
    <w:p>
      <w:pPr>
        <w:pStyle w:val="4"/>
        <w:rPr>
          <w:color w:val="auto"/>
        </w:rPr>
      </w:pPr>
      <w:r>
        <w:rPr>
          <w:rFonts w:hint="eastAsia"/>
          <w:color w:val="auto"/>
        </w:rPr>
        <w:t>5.</w:t>
      </w:r>
      <w:r>
        <w:rPr>
          <w:rFonts w:hint="eastAsia"/>
          <w:color w:val="auto"/>
          <w:lang w:val="en-US" w:eastAsia="zh-CN"/>
        </w:rPr>
        <w:t>2.4</w:t>
      </w:r>
      <w:r>
        <w:rPr>
          <w:rFonts w:hint="eastAsia"/>
          <w:color w:val="auto"/>
        </w:rPr>
        <w:t xml:space="preserve"> 域模型层</w:t>
      </w:r>
    </w:p>
    <w:p>
      <w:pPr>
        <w:rPr>
          <w:rFonts w:hint="eastAsia" w:ascii="Times New Roman" w:hAnsi="Times New Roman" w:cs="Times New Roman"/>
          <w:sz w:val="24"/>
          <w:szCs w:val="24"/>
        </w:rPr>
      </w:pPr>
      <w:r>
        <w:tab/>
      </w:r>
      <w:r>
        <w:rPr>
          <w:rFonts w:hint="eastAsia"/>
          <w:lang w:val="en-US" w:eastAsia="zh-CN"/>
        </w:rPr>
        <w:t>课程</w:t>
      </w:r>
      <w:r>
        <w:rPr>
          <w:rFonts w:hint="eastAsia" w:ascii="Times New Roman" w:hAnsi="Times New Roman" w:cs="Times New Roman"/>
          <w:sz w:val="24"/>
          <w:szCs w:val="24"/>
          <w:lang w:val="en-US" w:eastAsia="zh-CN"/>
        </w:rPr>
        <w:t>管理</w:t>
      </w:r>
      <w:r>
        <w:rPr>
          <w:rFonts w:ascii="Times New Roman" w:hAnsi="Times New Roman" w:cs="Times New Roman"/>
          <w:sz w:val="24"/>
          <w:szCs w:val="24"/>
        </w:rPr>
        <w:t>模块用到域模型层中</w:t>
      </w:r>
      <w:r>
        <w:rPr>
          <w:rFonts w:hint="eastAsia" w:ascii="Times New Roman" w:hAnsi="Times New Roman" w:cs="Times New Roman"/>
          <w:sz w:val="24"/>
          <w:szCs w:val="24"/>
        </w:rPr>
        <w:t>Classify</w:t>
      </w:r>
      <w:r>
        <w:rPr>
          <w:rFonts w:ascii="Times New Roman" w:hAnsi="Times New Roman" w:cs="Times New Roman"/>
          <w:sz w:val="24"/>
          <w:szCs w:val="24"/>
        </w:rPr>
        <w:t>.java</w:t>
      </w:r>
      <w:r>
        <w:rPr>
          <w:rFonts w:hint="eastAsia" w:ascii="Times New Roman" w:hAnsi="Times New Roman" w:cs="Times New Roman"/>
          <w:sz w:val="24"/>
          <w:szCs w:val="24"/>
        </w:rPr>
        <w:t>，Course</w:t>
      </w:r>
      <w:r>
        <w:rPr>
          <w:rFonts w:ascii="Times New Roman" w:hAnsi="Times New Roman" w:cs="Times New Roman"/>
          <w:sz w:val="24"/>
          <w:szCs w:val="24"/>
        </w:rPr>
        <w:t>.java</w:t>
      </w:r>
      <w:r>
        <w:rPr>
          <w:rFonts w:hint="eastAsia" w:ascii="Times New Roman" w:hAnsi="Times New Roman" w:cs="Times New Roman"/>
          <w:sz w:val="24"/>
          <w:szCs w:val="24"/>
        </w:rPr>
        <w:t>是一个</w:t>
      </w:r>
      <w:r>
        <w:rPr>
          <w:rFonts w:ascii="Times New Roman" w:hAnsi="Times New Roman" w:cs="Times New Roman"/>
          <w:sz w:val="24"/>
          <w:szCs w:val="24"/>
        </w:rPr>
        <w:t>公用域模型，在</w:t>
      </w:r>
      <w:r>
        <w:rPr>
          <w:rFonts w:hint="eastAsia" w:ascii="Times New Roman" w:hAnsi="Times New Roman" w:cs="Times New Roman"/>
          <w:sz w:val="24"/>
          <w:szCs w:val="24"/>
        </w:rPr>
        <w:t>涉及到</w:t>
      </w:r>
      <w:r>
        <w:rPr>
          <w:rFonts w:hint="eastAsia" w:ascii="Times New Roman" w:hAnsi="Times New Roman" w:cs="Times New Roman"/>
          <w:sz w:val="24"/>
          <w:szCs w:val="24"/>
          <w:lang w:val="en-US" w:eastAsia="zh-CN"/>
        </w:rPr>
        <w:t>课程管理</w:t>
      </w:r>
      <w:r>
        <w:rPr>
          <w:rFonts w:hint="eastAsia" w:ascii="Times New Roman" w:hAnsi="Times New Roman" w:cs="Times New Roman"/>
          <w:sz w:val="24"/>
          <w:szCs w:val="24"/>
        </w:rPr>
        <w:t>操作时</w:t>
      </w:r>
      <w:r>
        <w:rPr>
          <w:rFonts w:ascii="Times New Roman" w:hAnsi="Times New Roman" w:cs="Times New Roman"/>
          <w:sz w:val="24"/>
          <w:szCs w:val="24"/>
        </w:rPr>
        <w:t>，</w:t>
      </w:r>
      <w:r>
        <w:rPr>
          <w:rFonts w:hint="eastAsia" w:ascii="Times New Roman" w:hAnsi="Times New Roman" w:cs="Times New Roman"/>
          <w:sz w:val="24"/>
          <w:szCs w:val="24"/>
        </w:rPr>
        <w:t>就会</w:t>
      </w:r>
      <w:r>
        <w:rPr>
          <w:rFonts w:ascii="Times New Roman" w:hAnsi="Times New Roman" w:cs="Times New Roman"/>
          <w:sz w:val="24"/>
          <w:szCs w:val="24"/>
        </w:rPr>
        <w:t>调用到该模型</w:t>
      </w:r>
      <w:r>
        <w:rPr>
          <w:rFonts w:hint="eastAsia" w:ascii="Times New Roman" w:hAnsi="Times New Roman" w:cs="Times New Roman"/>
          <w:sz w:val="24"/>
          <w:szCs w:val="24"/>
        </w:rPr>
        <w:t>，</w:t>
      </w:r>
      <w:r>
        <w:rPr>
          <w:rFonts w:hint="eastAsia" w:ascii="Times New Roman" w:hAnsi="Times New Roman" w:cs="Times New Roman"/>
          <w:sz w:val="24"/>
          <w:szCs w:val="24"/>
          <w:lang w:val="en-US" w:eastAsia="zh-CN"/>
        </w:rPr>
        <w:t>课程管理</w:t>
      </w:r>
      <w:r>
        <w:rPr>
          <w:rFonts w:ascii="Times New Roman" w:hAnsi="Times New Roman" w:cs="Times New Roman"/>
          <w:sz w:val="24"/>
          <w:szCs w:val="24"/>
        </w:rPr>
        <w:t>模</w:t>
      </w:r>
      <w:r>
        <w:rPr>
          <w:rFonts w:hint="eastAsia" w:ascii="Times New Roman" w:hAnsi="Times New Roman" w:cs="Times New Roman"/>
          <w:sz w:val="24"/>
          <w:szCs w:val="24"/>
        </w:rPr>
        <w:t>模块域模型层列表如表</w:t>
      </w:r>
      <w:r>
        <w:rPr>
          <w:rFonts w:hint="eastAsia" w:ascii="Times New Roman" w:hAnsi="Times New Roman" w:cs="Times New Roman"/>
          <w:sz w:val="24"/>
          <w:szCs w:val="24"/>
          <w:lang w:val="en-US" w:eastAsia="zh-CN"/>
        </w:rPr>
        <w:t>5</w:t>
      </w:r>
      <w:r>
        <w:rPr>
          <w:rFonts w:hint="eastAsia" w:ascii="Times New Roman" w:hAnsi="Times New Roman" w:cs="Times New Roman"/>
          <w:sz w:val="24"/>
          <w:szCs w:val="24"/>
        </w:rPr>
        <w:t>-</w:t>
      </w:r>
      <w:r>
        <w:rPr>
          <w:rFonts w:hint="eastAsia" w:ascii="Times New Roman" w:hAnsi="Times New Roman" w:cs="Times New Roman"/>
          <w:sz w:val="24"/>
          <w:szCs w:val="24"/>
          <w:lang w:val="en-US" w:eastAsia="zh-CN"/>
        </w:rPr>
        <w:t>3</w:t>
      </w:r>
      <w:r>
        <w:rPr>
          <w:rFonts w:hint="eastAsia" w:ascii="Times New Roman" w:hAnsi="Times New Roman" w:cs="Times New Roman"/>
          <w:sz w:val="24"/>
          <w:szCs w:val="24"/>
        </w:rPr>
        <w:t>所示。</w:t>
      </w:r>
    </w:p>
    <w:p>
      <w:pPr>
        <w:jc w:val="center"/>
        <w:rPr>
          <w:rFonts w:ascii="Times New Roman" w:hAnsi="Times New Roman" w:cs="Times New Roman"/>
          <w:sz w:val="24"/>
          <w:szCs w:val="24"/>
        </w:rPr>
      </w:pPr>
      <w:r>
        <w:rPr>
          <w:rFonts w:hint="eastAsia" w:ascii="Times New Roman" w:hAnsi="Times New Roman" w:cs="Times New Roman"/>
          <w:sz w:val="24"/>
          <w:szCs w:val="24"/>
        </w:rPr>
        <w:t xml:space="preserve">表 </w:t>
      </w:r>
      <w:r>
        <w:rPr>
          <w:rFonts w:hint="eastAsia" w:ascii="Times New Roman" w:hAnsi="Times New Roman" w:cs="Times New Roman"/>
          <w:sz w:val="24"/>
          <w:szCs w:val="24"/>
          <w:lang w:val="en-US" w:eastAsia="zh-CN"/>
        </w:rPr>
        <w:t>5</w:t>
      </w:r>
      <w:r>
        <w:rPr>
          <w:rFonts w:ascii="Times New Roman" w:hAnsi="Times New Roman" w:cs="Times New Roman"/>
          <w:sz w:val="24"/>
          <w:szCs w:val="24"/>
        </w:rPr>
        <w:t>-</w:t>
      </w:r>
      <w:r>
        <w:rPr>
          <w:rFonts w:hint="eastAsia" w:ascii="Times New Roman" w:hAnsi="Times New Roman" w:cs="Times New Roman"/>
          <w:sz w:val="24"/>
          <w:szCs w:val="24"/>
          <w:lang w:val="en-US" w:eastAsia="zh-CN"/>
        </w:rPr>
        <w:t>6课程管理</w:t>
      </w:r>
      <w:r>
        <w:rPr>
          <w:rFonts w:ascii="Times New Roman" w:hAnsi="Times New Roman" w:cs="Times New Roman"/>
          <w:sz w:val="24"/>
          <w:szCs w:val="24"/>
        </w:rPr>
        <w:t>模</w:t>
      </w:r>
      <w:r>
        <w:rPr>
          <w:rFonts w:hint="eastAsia" w:ascii="Times New Roman" w:hAnsi="Times New Roman" w:cs="Times New Roman"/>
          <w:sz w:val="24"/>
          <w:szCs w:val="24"/>
        </w:rPr>
        <w:t>域模型</w:t>
      </w:r>
      <w:r>
        <w:rPr>
          <w:rFonts w:ascii="Times New Roman" w:hAnsi="Times New Roman" w:cs="Times New Roman"/>
          <w:sz w:val="24"/>
          <w:szCs w:val="24"/>
        </w:rPr>
        <w:t>层列表</w:t>
      </w:r>
    </w:p>
    <w:tbl>
      <w:tblPr>
        <w:tblStyle w:val="49"/>
        <w:tblW w:w="7330" w:type="dxa"/>
        <w:jc w:val="cente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autofit"/>
        <w:tblCellMar>
          <w:top w:w="0" w:type="dxa"/>
          <w:left w:w="108" w:type="dxa"/>
          <w:bottom w:w="0" w:type="dxa"/>
          <w:right w:w="108" w:type="dxa"/>
        </w:tblCellMar>
      </w:tblPr>
      <w:tblGrid>
        <w:gridCol w:w="2655"/>
        <w:gridCol w:w="4675"/>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Ex>
        <w:trPr>
          <w:jc w:val="center"/>
        </w:trPr>
        <w:tc>
          <w:tcPr>
            <w:tcW w:w="2655" w:type="dxa"/>
            <w:shd w:val="solid" w:color="000080" w:fill="FFFFFF"/>
          </w:tcPr>
          <w:p>
            <w:pPr>
              <w:rPr>
                <w:rFonts w:ascii="Times New Roman" w:hAnsi="Times New Roman" w:cs="Times New Roman"/>
                <w:sz w:val="24"/>
                <w:szCs w:val="24"/>
              </w:rPr>
            </w:pPr>
            <w:r>
              <w:rPr>
                <w:rFonts w:hint="eastAsia" w:ascii="Times New Roman" w:hAnsi="Times New Roman" w:cs="Times New Roman"/>
                <w:sz w:val="24"/>
                <w:szCs w:val="24"/>
              </w:rPr>
              <w:t>域模型</w:t>
            </w:r>
          </w:p>
        </w:tc>
        <w:tc>
          <w:tcPr>
            <w:tcW w:w="4675" w:type="dxa"/>
            <w:shd w:val="solid" w:color="000080" w:fill="FFFFFF"/>
          </w:tcPr>
          <w:p>
            <w:pPr>
              <w:rPr>
                <w:rFonts w:ascii="Times New Roman" w:hAnsi="Times New Roman" w:cs="Times New Roman"/>
                <w:sz w:val="24"/>
                <w:szCs w:val="24"/>
              </w:rPr>
            </w:pPr>
            <w:r>
              <w:rPr>
                <w:rFonts w:hint="eastAsia" w:ascii="Times New Roman" w:hAnsi="Times New Roman" w:cs="Times New Roman"/>
                <w:sz w:val="24"/>
                <w:szCs w:val="24"/>
              </w:rPr>
              <w:t>描述</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Ex>
        <w:trPr>
          <w:jc w:val="center"/>
        </w:trPr>
        <w:tc>
          <w:tcPr>
            <w:tcW w:w="2655" w:type="dxa"/>
            <w:tcBorders>
              <w:top w:val="single" w:color="000080" w:sz="6" w:space="0"/>
              <w:left w:val="single" w:color="000080" w:sz="6" w:space="0"/>
              <w:bottom w:val="single" w:color="000080" w:sz="6" w:space="0"/>
              <w:right w:val="single" w:color="000080" w:sz="6" w:space="0"/>
            </w:tcBorders>
          </w:tcPr>
          <w:p>
            <w:pPr>
              <w:rPr>
                <w:rFonts w:ascii="Times New Roman" w:hAnsi="Times New Roman" w:cs="Times New Roman"/>
                <w:sz w:val="24"/>
                <w:szCs w:val="24"/>
              </w:rPr>
            </w:pPr>
            <w:r>
              <w:rPr>
                <w:rFonts w:hint="eastAsia" w:ascii="Times New Roman" w:hAnsi="Times New Roman" w:cs="Times New Roman"/>
                <w:sz w:val="24"/>
                <w:szCs w:val="24"/>
              </w:rPr>
              <w:t>Classify</w:t>
            </w:r>
            <w:r>
              <w:rPr>
                <w:rFonts w:ascii="Times New Roman" w:hAnsi="Times New Roman" w:cs="Times New Roman"/>
                <w:sz w:val="24"/>
                <w:szCs w:val="24"/>
              </w:rPr>
              <w:t>.java</w:t>
            </w:r>
          </w:p>
          <w:p>
            <w:pP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rPr>
              <w:t>Course</w:t>
            </w:r>
            <w:r>
              <w:rPr>
                <w:rFonts w:hint="eastAsia" w:ascii="Times New Roman" w:hAnsi="Times New Roman" w:cs="Times New Roman"/>
                <w:sz w:val="24"/>
                <w:szCs w:val="24"/>
                <w:lang w:val="en-US" w:eastAsia="zh-CN"/>
              </w:rPr>
              <w:t>.java</w:t>
            </w:r>
          </w:p>
        </w:tc>
        <w:tc>
          <w:tcPr>
            <w:tcW w:w="4675" w:type="dxa"/>
            <w:tcBorders>
              <w:top w:val="single" w:color="000080" w:sz="6" w:space="0"/>
              <w:left w:val="single" w:color="000080" w:sz="6" w:space="0"/>
              <w:bottom w:val="single" w:color="000080" w:sz="6" w:space="0"/>
              <w:right w:val="single" w:color="000080" w:sz="6" w:space="0"/>
            </w:tcBorders>
          </w:tcPr>
          <w:p>
            <w:pP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拉取课程信息信息并且展示</w:t>
            </w:r>
          </w:p>
        </w:tc>
      </w:tr>
    </w:tbl>
    <w:p>
      <w:pPr>
        <w:rPr>
          <w:rFonts w:ascii="Times New Roman" w:hAnsi="Times New Roman" w:cs="Times New Roman"/>
          <w:sz w:val="24"/>
          <w:szCs w:val="24"/>
        </w:rPr>
      </w:pPr>
      <w:r>
        <w:rPr>
          <w:rFonts w:hint="eastAsia" w:ascii="Times New Roman" w:hAnsi="Times New Roman" w:cs="Times New Roman"/>
          <w:sz w:val="24"/>
          <w:szCs w:val="24"/>
        </w:rPr>
        <w:t>Classify</w:t>
      </w:r>
      <w:r>
        <w:rPr>
          <w:rFonts w:ascii="Times New Roman" w:hAnsi="Times New Roman" w:cs="Times New Roman"/>
          <w:sz w:val="24"/>
          <w:szCs w:val="24"/>
        </w:rPr>
        <w:t>.java</w:t>
      </w:r>
      <w:r>
        <w:rPr>
          <w:rFonts w:hint="eastAsia" w:ascii="Times New Roman" w:hAnsi="Times New Roman" w:cs="Times New Roman"/>
          <w:sz w:val="24"/>
          <w:szCs w:val="24"/>
        </w:rPr>
        <w:t>主要属性</w:t>
      </w:r>
      <w:r>
        <w:rPr>
          <w:rFonts w:ascii="Times New Roman" w:hAnsi="Times New Roman" w:cs="Times New Roman"/>
          <w:sz w:val="24"/>
          <w:szCs w:val="24"/>
        </w:rPr>
        <w:t>与方法：</w:t>
      </w:r>
    </w:p>
    <w:p>
      <w:pPr>
        <w:pStyle w:val="45"/>
        <w:keepNext w:val="0"/>
        <w:keepLines w:val="0"/>
        <w:widowControl/>
        <w:suppressLineNumbers w:val="0"/>
        <w:shd w:val="clear" w:fill="2B2B2B"/>
        <w:rPr>
          <w:rFonts w:ascii="monospace" w:hAnsi="monospace" w:eastAsia="monospace" w:cs="monospace"/>
          <w:color w:val="A9B7C6"/>
          <w:sz w:val="19"/>
          <w:szCs w:val="19"/>
        </w:rPr>
      </w:pPr>
      <w:r>
        <w:rPr>
          <w:rFonts w:hint="default" w:ascii="monospace" w:hAnsi="monospace" w:eastAsia="monospace" w:cs="monospace"/>
          <w:color w:val="BBB529"/>
          <w:sz w:val="19"/>
          <w:szCs w:val="19"/>
          <w:shd w:val="clear" w:fill="2B2B2B"/>
        </w:rPr>
        <w:t>@TableName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"t_classify"</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CC7832"/>
          <w:sz w:val="19"/>
          <w:szCs w:val="19"/>
          <w:shd w:val="clear" w:fill="2B2B2B"/>
        </w:rPr>
        <w:t xml:space="preserve">public class </w:t>
      </w:r>
      <w:r>
        <w:rPr>
          <w:rFonts w:hint="default" w:ascii="monospace" w:hAnsi="monospace" w:eastAsia="monospace" w:cs="monospace"/>
          <w:color w:val="A9B7C6"/>
          <w:sz w:val="19"/>
          <w:szCs w:val="19"/>
          <w:shd w:val="clear" w:fill="2B2B2B"/>
        </w:rPr>
        <w:t xml:space="preserve">Classify </w:t>
      </w:r>
      <w:r>
        <w:rPr>
          <w:rFonts w:hint="default" w:ascii="monospace" w:hAnsi="monospace" w:eastAsia="monospace" w:cs="monospace"/>
          <w:color w:val="CC7832"/>
          <w:sz w:val="19"/>
          <w:szCs w:val="19"/>
          <w:shd w:val="clear" w:fill="2B2B2B"/>
        </w:rPr>
        <w:t xml:space="preserve">implements </w:t>
      </w:r>
      <w:r>
        <w:rPr>
          <w:rFonts w:hint="default" w:ascii="monospace" w:hAnsi="monospace" w:eastAsia="monospace" w:cs="monospace"/>
          <w:color w:val="A9B7C6"/>
          <w:sz w:val="19"/>
          <w:szCs w:val="19"/>
          <w:shd w:val="clear" w:fill="2B2B2B"/>
        </w:rPr>
        <w:t>Serializable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private static final long </w:t>
      </w:r>
      <w:r>
        <w:rPr>
          <w:rFonts w:hint="default" w:ascii="monospace" w:hAnsi="monospace" w:eastAsia="monospace" w:cs="monospace"/>
          <w:i/>
          <w:iCs/>
          <w:color w:val="9876AA"/>
          <w:sz w:val="19"/>
          <w:szCs w:val="19"/>
          <w:shd w:val="clear" w:fill="2B2B2B"/>
        </w:rPr>
        <w:t xml:space="preserve">serialVersionUID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6897BB"/>
          <w:sz w:val="19"/>
          <w:szCs w:val="19"/>
          <w:shd w:val="clear" w:fill="2B2B2B"/>
        </w:rPr>
        <w:t>1L</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eastAsia" w:ascii="monospace" w:hAnsi="monospace" w:eastAsia="宋体" w:cs="monospace"/>
          <w:color w:val="CC7832"/>
          <w:sz w:val="19"/>
          <w:szCs w:val="19"/>
          <w:shd w:val="clear" w:fill="2B2B2B"/>
          <w:lang w:val="en-US" w:eastAsia="zh-CN"/>
        </w:rPr>
        <w:t xml:space="preserve"> </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主键</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BBB529"/>
          <w:sz w:val="19"/>
          <w:szCs w:val="19"/>
          <w:shd w:val="clear" w:fill="2B2B2B"/>
        </w:rPr>
        <w:t>@TableId</w:t>
      </w:r>
      <w:r>
        <w:rPr>
          <w:rFonts w:hint="default" w:ascii="monospace" w:hAnsi="monospace" w:eastAsia="monospace" w:cs="monospace"/>
          <w:color w:val="A9B7C6"/>
          <w:sz w:val="19"/>
          <w:szCs w:val="19"/>
          <w:shd w:val="clear" w:fill="2B2B2B"/>
        </w:rPr>
        <w:t xml:space="preserve">(value = </w:t>
      </w:r>
      <w:r>
        <w:rPr>
          <w:rFonts w:hint="default" w:ascii="monospace" w:hAnsi="monospace" w:eastAsia="monospace" w:cs="monospace"/>
          <w:color w:val="6A8759"/>
          <w:sz w:val="19"/>
          <w:szCs w:val="19"/>
          <w:shd w:val="clear" w:fill="2B2B2B"/>
        </w:rPr>
        <w:t>"id"</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type = IdType.</w:t>
      </w:r>
      <w:r>
        <w:rPr>
          <w:rFonts w:hint="default" w:ascii="monospace" w:hAnsi="monospace" w:eastAsia="monospace" w:cs="monospace"/>
          <w:i/>
          <w:iCs/>
          <w:color w:val="9876AA"/>
          <w:sz w:val="19"/>
          <w:szCs w:val="19"/>
          <w:shd w:val="clear" w:fill="2B2B2B"/>
        </w:rPr>
        <w:t>AUTO</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private </w:t>
      </w:r>
      <w:r>
        <w:rPr>
          <w:rFonts w:hint="default" w:ascii="monospace" w:hAnsi="monospace" w:eastAsia="monospace" w:cs="monospace"/>
          <w:color w:val="A9B7C6"/>
          <w:sz w:val="19"/>
          <w:szCs w:val="19"/>
          <w:shd w:val="clear" w:fill="2B2B2B"/>
        </w:rPr>
        <w:t xml:space="preserve">Integer </w:t>
      </w:r>
      <w:r>
        <w:rPr>
          <w:rFonts w:hint="default" w:ascii="monospace" w:hAnsi="monospace" w:eastAsia="monospace" w:cs="monospace"/>
          <w:color w:val="9876AA"/>
          <w:sz w:val="19"/>
          <w:szCs w:val="19"/>
          <w:shd w:val="clear" w:fill="2B2B2B"/>
        </w:rPr>
        <w:t>id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名称</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CC7832"/>
          <w:sz w:val="19"/>
          <w:szCs w:val="19"/>
          <w:shd w:val="clear" w:fill="2B2B2B"/>
        </w:rPr>
        <w:t xml:space="preserve">private </w:t>
      </w:r>
      <w:r>
        <w:rPr>
          <w:rFonts w:hint="default" w:ascii="monospace" w:hAnsi="monospace" w:eastAsia="monospace" w:cs="monospace"/>
          <w:color w:val="A9B7C6"/>
          <w:sz w:val="19"/>
          <w:szCs w:val="19"/>
          <w:shd w:val="clear" w:fill="2B2B2B"/>
        </w:rPr>
        <w:t xml:space="preserve">String </w:t>
      </w:r>
      <w:r>
        <w:rPr>
          <w:rFonts w:hint="default" w:ascii="monospace" w:hAnsi="monospace" w:eastAsia="monospace" w:cs="monospace"/>
          <w:color w:val="9876AA"/>
          <w:sz w:val="19"/>
          <w:szCs w:val="19"/>
          <w:shd w:val="clear" w:fill="2B2B2B"/>
        </w:rPr>
        <w:t>name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排序</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CC7832"/>
          <w:sz w:val="19"/>
          <w:szCs w:val="19"/>
          <w:shd w:val="clear" w:fill="2B2B2B"/>
        </w:rPr>
        <w:t xml:space="preserve">private </w:t>
      </w:r>
      <w:r>
        <w:rPr>
          <w:rFonts w:hint="default" w:ascii="monospace" w:hAnsi="monospace" w:eastAsia="monospace" w:cs="monospace"/>
          <w:color w:val="A9B7C6"/>
          <w:sz w:val="19"/>
          <w:szCs w:val="19"/>
          <w:shd w:val="clear" w:fill="2B2B2B"/>
        </w:rPr>
        <w:t xml:space="preserve">Integer </w:t>
      </w:r>
      <w:r>
        <w:rPr>
          <w:rFonts w:hint="default" w:ascii="monospace" w:hAnsi="monospace" w:eastAsia="monospace" w:cs="monospace"/>
          <w:color w:val="9876AA"/>
          <w:sz w:val="19"/>
          <w:szCs w:val="19"/>
          <w:shd w:val="clear" w:fill="2B2B2B"/>
        </w:rPr>
        <w:t>sort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备注</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CC7832"/>
          <w:sz w:val="19"/>
          <w:szCs w:val="19"/>
          <w:shd w:val="clear" w:fill="2B2B2B"/>
        </w:rPr>
        <w:t xml:space="preserve">private </w:t>
      </w:r>
      <w:r>
        <w:rPr>
          <w:rFonts w:hint="default" w:ascii="monospace" w:hAnsi="monospace" w:eastAsia="monospace" w:cs="monospace"/>
          <w:color w:val="A9B7C6"/>
          <w:sz w:val="19"/>
          <w:szCs w:val="19"/>
          <w:shd w:val="clear" w:fill="2B2B2B"/>
        </w:rPr>
        <w:t xml:space="preserve">String </w:t>
      </w:r>
      <w:r>
        <w:rPr>
          <w:rFonts w:hint="default" w:ascii="monospace" w:hAnsi="monospace" w:eastAsia="monospace" w:cs="monospace"/>
          <w:color w:val="9876AA"/>
          <w:sz w:val="19"/>
          <w:szCs w:val="19"/>
          <w:shd w:val="clear" w:fill="2B2B2B"/>
        </w:rPr>
        <w:t>remark</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public </w:t>
      </w:r>
      <w:r>
        <w:rPr>
          <w:rFonts w:hint="default" w:ascii="monospace" w:hAnsi="monospace" w:eastAsia="monospace" w:cs="monospace"/>
          <w:color w:val="A9B7C6"/>
          <w:sz w:val="19"/>
          <w:szCs w:val="19"/>
          <w:shd w:val="clear" w:fill="2B2B2B"/>
        </w:rPr>
        <w:t xml:space="preserve">Integer </w:t>
      </w:r>
      <w:r>
        <w:rPr>
          <w:rFonts w:hint="default" w:ascii="monospace" w:hAnsi="monospace" w:eastAsia="monospace" w:cs="monospace"/>
          <w:color w:val="FFC66D"/>
          <w:sz w:val="19"/>
          <w:szCs w:val="19"/>
          <w:shd w:val="clear" w:fill="2B2B2B"/>
        </w:rPr>
        <w:t>getId</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9876AA"/>
          <w:sz w:val="19"/>
          <w:szCs w:val="19"/>
          <w:shd w:val="clear" w:fill="2B2B2B"/>
        </w:rPr>
        <w:t>id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void </w:t>
      </w:r>
      <w:r>
        <w:rPr>
          <w:rFonts w:hint="default" w:ascii="monospace" w:hAnsi="monospace" w:eastAsia="monospace" w:cs="monospace"/>
          <w:color w:val="FFC66D"/>
          <w:sz w:val="19"/>
          <w:szCs w:val="19"/>
          <w:shd w:val="clear" w:fill="2B2B2B"/>
        </w:rPr>
        <w:t>setId</w:t>
      </w:r>
      <w:r>
        <w:rPr>
          <w:rFonts w:hint="default" w:ascii="monospace" w:hAnsi="monospace" w:eastAsia="monospace" w:cs="monospace"/>
          <w:color w:val="A9B7C6"/>
          <w:sz w:val="19"/>
          <w:szCs w:val="19"/>
          <w:shd w:val="clear" w:fill="2B2B2B"/>
        </w:rPr>
        <w:t>(Integer id)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this</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876AA"/>
          <w:sz w:val="19"/>
          <w:szCs w:val="19"/>
          <w:shd w:val="clear" w:fill="2B2B2B"/>
        </w:rPr>
        <w:t xml:space="preserve">id </w:t>
      </w:r>
      <w:r>
        <w:rPr>
          <w:rFonts w:hint="default" w:ascii="monospace" w:hAnsi="monospace" w:eastAsia="monospace" w:cs="monospace"/>
          <w:color w:val="A9B7C6"/>
          <w:sz w:val="19"/>
          <w:szCs w:val="19"/>
          <w:shd w:val="clear" w:fill="2B2B2B"/>
        </w:rPr>
        <w:t>= id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String </w:t>
      </w:r>
      <w:r>
        <w:rPr>
          <w:rFonts w:hint="default" w:ascii="monospace" w:hAnsi="monospace" w:eastAsia="monospace" w:cs="monospace"/>
          <w:color w:val="FFC66D"/>
          <w:sz w:val="19"/>
          <w:szCs w:val="19"/>
          <w:shd w:val="clear" w:fill="2B2B2B"/>
        </w:rPr>
        <w:t>getName</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9876AA"/>
          <w:sz w:val="19"/>
          <w:szCs w:val="19"/>
          <w:shd w:val="clear" w:fill="2B2B2B"/>
        </w:rPr>
        <w:t>name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void </w:t>
      </w:r>
      <w:r>
        <w:rPr>
          <w:rFonts w:hint="default" w:ascii="monospace" w:hAnsi="monospace" w:eastAsia="monospace" w:cs="monospace"/>
          <w:color w:val="FFC66D"/>
          <w:sz w:val="19"/>
          <w:szCs w:val="19"/>
          <w:shd w:val="clear" w:fill="2B2B2B"/>
        </w:rPr>
        <w:t>setName</w:t>
      </w:r>
      <w:r>
        <w:rPr>
          <w:rFonts w:hint="default" w:ascii="monospace" w:hAnsi="monospace" w:eastAsia="monospace" w:cs="monospace"/>
          <w:color w:val="A9B7C6"/>
          <w:sz w:val="19"/>
          <w:szCs w:val="19"/>
          <w:shd w:val="clear" w:fill="2B2B2B"/>
        </w:rPr>
        <w:t>(String name)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this</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876AA"/>
          <w:sz w:val="19"/>
          <w:szCs w:val="19"/>
          <w:shd w:val="clear" w:fill="2B2B2B"/>
        </w:rPr>
        <w:t xml:space="preserve">name </w:t>
      </w:r>
      <w:r>
        <w:rPr>
          <w:rFonts w:hint="default" w:ascii="monospace" w:hAnsi="monospace" w:eastAsia="monospace" w:cs="monospace"/>
          <w:color w:val="A9B7C6"/>
          <w:sz w:val="19"/>
          <w:szCs w:val="19"/>
          <w:shd w:val="clear" w:fill="2B2B2B"/>
        </w:rPr>
        <w:t>= name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Integer </w:t>
      </w:r>
      <w:r>
        <w:rPr>
          <w:rFonts w:hint="default" w:ascii="monospace" w:hAnsi="monospace" w:eastAsia="monospace" w:cs="monospace"/>
          <w:color w:val="FFC66D"/>
          <w:sz w:val="19"/>
          <w:szCs w:val="19"/>
          <w:shd w:val="clear" w:fill="2B2B2B"/>
        </w:rPr>
        <w:t>getSort</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9876AA"/>
          <w:sz w:val="19"/>
          <w:szCs w:val="19"/>
          <w:shd w:val="clear" w:fill="2B2B2B"/>
        </w:rPr>
        <w:t>sort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void </w:t>
      </w:r>
      <w:r>
        <w:rPr>
          <w:rFonts w:hint="default" w:ascii="monospace" w:hAnsi="monospace" w:eastAsia="monospace" w:cs="monospace"/>
          <w:color w:val="FFC66D"/>
          <w:sz w:val="19"/>
          <w:szCs w:val="19"/>
          <w:shd w:val="clear" w:fill="2B2B2B"/>
        </w:rPr>
        <w:t>setSort</w:t>
      </w:r>
      <w:r>
        <w:rPr>
          <w:rFonts w:hint="default" w:ascii="monospace" w:hAnsi="monospace" w:eastAsia="monospace" w:cs="monospace"/>
          <w:color w:val="A9B7C6"/>
          <w:sz w:val="19"/>
          <w:szCs w:val="19"/>
          <w:shd w:val="clear" w:fill="2B2B2B"/>
        </w:rPr>
        <w:t>(Integer sort)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this</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876AA"/>
          <w:sz w:val="19"/>
          <w:szCs w:val="19"/>
          <w:shd w:val="clear" w:fill="2B2B2B"/>
        </w:rPr>
        <w:t xml:space="preserve">sort </w:t>
      </w:r>
      <w:r>
        <w:rPr>
          <w:rFonts w:hint="default" w:ascii="monospace" w:hAnsi="monospace" w:eastAsia="monospace" w:cs="monospace"/>
          <w:color w:val="A9B7C6"/>
          <w:sz w:val="19"/>
          <w:szCs w:val="19"/>
          <w:shd w:val="clear" w:fill="2B2B2B"/>
        </w:rPr>
        <w:t>= sort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String </w:t>
      </w:r>
      <w:r>
        <w:rPr>
          <w:rFonts w:hint="default" w:ascii="monospace" w:hAnsi="monospace" w:eastAsia="monospace" w:cs="monospace"/>
          <w:color w:val="FFC66D"/>
          <w:sz w:val="19"/>
          <w:szCs w:val="19"/>
          <w:shd w:val="clear" w:fill="2B2B2B"/>
        </w:rPr>
        <w:t>getRemark</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9876AA"/>
          <w:sz w:val="19"/>
          <w:szCs w:val="19"/>
          <w:shd w:val="clear" w:fill="2B2B2B"/>
        </w:rPr>
        <w:t>remark</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void </w:t>
      </w:r>
      <w:r>
        <w:rPr>
          <w:rFonts w:hint="default" w:ascii="monospace" w:hAnsi="monospace" w:eastAsia="monospace" w:cs="monospace"/>
          <w:color w:val="FFC66D"/>
          <w:sz w:val="19"/>
          <w:szCs w:val="19"/>
          <w:shd w:val="clear" w:fill="2B2B2B"/>
        </w:rPr>
        <w:t>setRemark</w:t>
      </w:r>
      <w:r>
        <w:rPr>
          <w:rFonts w:hint="default" w:ascii="monospace" w:hAnsi="monospace" w:eastAsia="monospace" w:cs="monospace"/>
          <w:color w:val="A9B7C6"/>
          <w:sz w:val="19"/>
          <w:szCs w:val="19"/>
          <w:shd w:val="clear" w:fill="2B2B2B"/>
        </w:rPr>
        <w:t>(String remark)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this</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876AA"/>
          <w:sz w:val="19"/>
          <w:szCs w:val="19"/>
          <w:shd w:val="clear" w:fill="2B2B2B"/>
        </w:rPr>
        <w:t xml:space="preserve">remark </w:t>
      </w:r>
      <w:r>
        <w:rPr>
          <w:rFonts w:hint="default" w:ascii="monospace" w:hAnsi="monospace" w:eastAsia="monospace" w:cs="monospace"/>
          <w:color w:val="A9B7C6"/>
          <w:sz w:val="19"/>
          <w:szCs w:val="19"/>
          <w:shd w:val="clear" w:fill="2B2B2B"/>
        </w:rPr>
        <w:t>= remark</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BBB529"/>
          <w:sz w:val="19"/>
          <w:szCs w:val="19"/>
          <w:shd w:val="clear" w:fill="2B2B2B"/>
        </w:rPr>
        <w:t>@Override</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BBB529"/>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String </w:t>
      </w:r>
      <w:r>
        <w:rPr>
          <w:rFonts w:hint="default" w:ascii="monospace" w:hAnsi="monospace" w:eastAsia="monospace" w:cs="monospace"/>
          <w:color w:val="FFC66D"/>
          <w:sz w:val="19"/>
          <w:szCs w:val="19"/>
          <w:shd w:val="clear" w:fill="2B2B2B"/>
        </w:rPr>
        <w:t>toString</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6A8759"/>
          <w:sz w:val="19"/>
          <w:szCs w:val="19"/>
          <w:shd w:val="clear" w:fill="2B2B2B"/>
        </w:rPr>
        <w:t xml:space="preserve">"Classify{"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6A8759"/>
          <w:sz w:val="19"/>
          <w:szCs w:val="19"/>
          <w:shd w:val="clear" w:fill="2B2B2B"/>
        </w:rPr>
        <w:t xml:space="preserve">", id="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9876AA"/>
          <w:sz w:val="19"/>
          <w:szCs w:val="19"/>
          <w:shd w:val="clear" w:fill="2B2B2B"/>
        </w:rPr>
        <w:t xml:space="preserve">id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6A8759"/>
          <w:sz w:val="19"/>
          <w:szCs w:val="19"/>
          <w:shd w:val="clear" w:fill="2B2B2B"/>
        </w:rPr>
        <w:t xml:space="preserve">", name="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9876AA"/>
          <w:sz w:val="19"/>
          <w:szCs w:val="19"/>
          <w:shd w:val="clear" w:fill="2B2B2B"/>
        </w:rPr>
        <w:t xml:space="preserve">name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6A8759"/>
          <w:sz w:val="19"/>
          <w:szCs w:val="19"/>
          <w:shd w:val="clear" w:fill="2B2B2B"/>
        </w:rPr>
        <w:t xml:space="preserve">", sort="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9876AA"/>
          <w:sz w:val="19"/>
          <w:szCs w:val="19"/>
          <w:shd w:val="clear" w:fill="2B2B2B"/>
        </w:rPr>
        <w:t xml:space="preserve">sort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6A8759"/>
          <w:sz w:val="19"/>
          <w:szCs w:val="19"/>
          <w:shd w:val="clear" w:fill="2B2B2B"/>
        </w:rPr>
        <w:t xml:space="preserve">", remark="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9876AA"/>
          <w:sz w:val="19"/>
          <w:szCs w:val="19"/>
          <w:shd w:val="clear" w:fill="2B2B2B"/>
        </w:rPr>
        <w:t xml:space="preserve">remark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w:t>
      </w:r>
    </w:p>
    <w:p>
      <w:pPr>
        <w:rPr>
          <w:rFonts w:ascii="Times New Roman" w:hAnsi="Times New Roman" w:cs="Times New Roman"/>
          <w:sz w:val="24"/>
          <w:szCs w:val="24"/>
        </w:rPr>
      </w:pPr>
    </w:p>
    <w:p>
      <w:pPr>
        <w:rPr>
          <w:rFonts w:ascii="Times New Roman" w:hAnsi="Times New Roman" w:cs="Times New Roman"/>
          <w:sz w:val="24"/>
          <w:szCs w:val="24"/>
        </w:rPr>
      </w:pPr>
      <w:r>
        <w:rPr>
          <w:rFonts w:hint="eastAsia" w:ascii="Times New Roman" w:hAnsi="Times New Roman" w:cs="Times New Roman"/>
          <w:sz w:val="24"/>
          <w:szCs w:val="24"/>
        </w:rPr>
        <w:t>Course</w:t>
      </w:r>
      <w:r>
        <w:rPr>
          <w:rFonts w:ascii="Times New Roman" w:hAnsi="Times New Roman" w:cs="Times New Roman"/>
          <w:sz w:val="24"/>
          <w:szCs w:val="24"/>
        </w:rPr>
        <w:t>.java</w:t>
      </w:r>
      <w:r>
        <w:rPr>
          <w:rFonts w:hint="eastAsia" w:ascii="Times New Roman" w:hAnsi="Times New Roman" w:cs="Times New Roman"/>
          <w:sz w:val="24"/>
          <w:szCs w:val="24"/>
        </w:rPr>
        <w:t>主要属性</w:t>
      </w:r>
      <w:r>
        <w:rPr>
          <w:rFonts w:ascii="Times New Roman" w:hAnsi="Times New Roman" w:cs="Times New Roman"/>
          <w:sz w:val="24"/>
          <w:szCs w:val="24"/>
        </w:rPr>
        <w:t>与方法：</w:t>
      </w:r>
    </w:p>
    <w:p>
      <w:pPr>
        <w:pStyle w:val="45"/>
        <w:keepNext w:val="0"/>
        <w:keepLines w:val="0"/>
        <w:widowControl/>
        <w:suppressLineNumbers w:val="0"/>
        <w:shd w:val="clear" w:fill="2B2B2B"/>
        <w:rPr>
          <w:rFonts w:ascii="monospace" w:hAnsi="monospace" w:eastAsia="monospace" w:cs="monospace"/>
          <w:color w:val="A9B7C6"/>
          <w:sz w:val="19"/>
          <w:szCs w:val="19"/>
        </w:rPr>
      </w:pPr>
      <w:r>
        <w:rPr>
          <w:rFonts w:hint="default" w:ascii="monospace" w:hAnsi="monospace" w:eastAsia="monospace" w:cs="monospace"/>
          <w:color w:val="BBB529"/>
          <w:sz w:val="19"/>
          <w:szCs w:val="19"/>
          <w:shd w:val="clear" w:fill="2B2B2B"/>
        </w:rPr>
        <w:t>@TableName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"t_course"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CC7832"/>
          <w:sz w:val="19"/>
          <w:szCs w:val="19"/>
          <w:shd w:val="clear" w:fill="2B2B2B"/>
        </w:rPr>
        <w:t xml:space="preserve">public class </w:t>
      </w:r>
      <w:r>
        <w:rPr>
          <w:rFonts w:hint="default" w:ascii="monospace" w:hAnsi="monospace" w:eastAsia="monospace" w:cs="monospace"/>
          <w:color w:val="A9B7C6"/>
          <w:sz w:val="19"/>
          <w:szCs w:val="19"/>
          <w:shd w:val="clear" w:fill="2B2B2B"/>
        </w:rPr>
        <w:t xml:space="preserve">Course </w:t>
      </w:r>
      <w:r>
        <w:rPr>
          <w:rFonts w:hint="default" w:ascii="monospace" w:hAnsi="monospace" w:eastAsia="monospace" w:cs="monospace"/>
          <w:color w:val="CC7832"/>
          <w:sz w:val="19"/>
          <w:szCs w:val="19"/>
          <w:shd w:val="clear" w:fill="2B2B2B"/>
        </w:rPr>
        <w:t xml:space="preserve">implements </w:t>
      </w:r>
      <w:r>
        <w:rPr>
          <w:rFonts w:hint="default" w:ascii="monospace" w:hAnsi="monospace" w:eastAsia="monospace" w:cs="monospace"/>
          <w:color w:val="A9B7C6"/>
          <w:sz w:val="19"/>
          <w:szCs w:val="19"/>
          <w:shd w:val="clear" w:fill="2B2B2B"/>
        </w:rPr>
        <w:t>Serializable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private static final long </w:t>
      </w:r>
      <w:r>
        <w:rPr>
          <w:rFonts w:hint="default" w:ascii="monospace" w:hAnsi="monospace" w:eastAsia="monospace" w:cs="monospace"/>
          <w:i/>
          <w:iCs/>
          <w:color w:val="9876AA"/>
          <w:sz w:val="19"/>
          <w:szCs w:val="19"/>
          <w:shd w:val="clear" w:fill="2B2B2B"/>
        </w:rPr>
        <w:t xml:space="preserve">serialVersionUID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6897BB"/>
          <w:sz w:val="19"/>
          <w:szCs w:val="19"/>
          <w:shd w:val="clear" w:fill="2B2B2B"/>
        </w:rPr>
        <w:t>1L</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主键</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BBB529"/>
          <w:sz w:val="19"/>
          <w:szCs w:val="19"/>
          <w:shd w:val="clear" w:fill="2B2B2B"/>
        </w:rPr>
        <w:t>@TableId</w:t>
      </w:r>
      <w:r>
        <w:rPr>
          <w:rFonts w:hint="default" w:ascii="monospace" w:hAnsi="monospace" w:eastAsia="monospace" w:cs="monospace"/>
          <w:color w:val="A9B7C6"/>
          <w:sz w:val="19"/>
          <w:szCs w:val="19"/>
          <w:shd w:val="clear" w:fill="2B2B2B"/>
        </w:rPr>
        <w:t xml:space="preserve">(value = </w:t>
      </w:r>
      <w:r>
        <w:rPr>
          <w:rFonts w:hint="default" w:ascii="monospace" w:hAnsi="monospace" w:eastAsia="monospace" w:cs="monospace"/>
          <w:color w:val="6A8759"/>
          <w:sz w:val="19"/>
          <w:szCs w:val="19"/>
          <w:shd w:val="clear" w:fill="2B2B2B"/>
        </w:rPr>
        <w:t>"id"</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type = IdType.</w:t>
      </w:r>
      <w:r>
        <w:rPr>
          <w:rFonts w:hint="default" w:ascii="monospace" w:hAnsi="monospace" w:eastAsia="monospace" w:cs="monospace"/>
          <w:i/>
          <w:iCs/>
          <w:color w:val="9876AA"/>
          <w:sz w:val="19"/>
          <w:szCs w:val="19"/>
          <w:shd w:val="clear" w:fill="2B2B2B"/>
        </w:rPr>
        <w:t>AUTO</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private </w:t>
      </w:r>
      <w:r>
        <w:rPr>
          <w:rFonts w:hint="default" w:ascii="monospace" w:hAnsi="monospace" w:eastAsia="monospace" w:cs="monospace"/>
          <w:color w:val="A9B7C6"/>
          <w:sz w:val="19"/>
          <w:szCs w:val="19"/>
          <w:shd w:val="clear" w:fill="2B2B2B"/>
        </w:rPr>
        <w:t xml:space="preserve">Integer </w:t>
      </w:r>
      <w:r>
        <w:rPr>
          <w:rFonts w:hint="default" w:ascii="monospace" w:hAnsi="monospace" w:eastAsia="monospace" w:cs="monospace"/>
          <w:color w:val="9876AA"/>
          <w:sz w:val="19"/>
          <w:szCs w:val="19"/>
          <w:shd w:val="clear" w:fill="2B2B2B"/>
        </w:rPr>
        <w:t>id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名称</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CC7832"/>
          <w:sz w:val="19"/>
          <w:szCs w:val="19"/>
          <w:shd w:val="clear" w:fill="2B2B2B"/>
        </w:rPr>
        <w:t xml:space="preserve">private </w:t>
      </w:r>
      <w:r>
        <w:rPr>
          <w:rFonts w:hint="default" w:ascii="monospace" w:hAnsi="monospace" w:eastAsia="monospace" w:cs="monospace"/>
          <w:color w:val="A9B7C6"/>
          <w:sz w:val="19"/>
          <w:szCs w:val="19"/>
          <w:shd w:val="clear" w:fill="2B2B2B"/>
        </w:rPr>
        <w:t xml:space="preserve">String </w:t>
      </w:r>
      <w:r>
        <w:rPr>
          <w:rFonts w:hint="default" w:ascii="monospace" w:hAnsi="monospace" w:eastAsia="monospace" w:cs="monospace"/>
          <w:color w:val="9876AA"/>
          <w:sz w:val="19"/>
          <w:szCs w:val="19"/>
          <w:shd w:val="clear" w:fill="2B2B2B"/>
        </w:rPr>
        <w:t>name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缩略图</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CC7832"/>
          <w:sz w:val="19"/>
          <w:szCs w:val="19"/>
          <w:shd w:val="clear" w:fill="2B2B2B"/>
        </w:rPr>
        <w:t xml:space="preserve">private </w:t>
      </w:r>
      <w:r>
        <w:rPr>
          <w:rFonts w:hint="default" w:ascii="monospace" w:hAnsi="monospace" w:eastAsia="monospace" w:cs="monospace"/>
          <w:color w:val="A9B7C6"/>
          <w:sz w:val="19"/>
          <w:szCs w:val="19"/>
          <w:shd w:val="clear" w:fill="2B2B2B"/>
        </w:rPr>
        <w:t xml:space="preserve">String </w:t>
      </w:r>
      <w:r>
        <w:rPr>
          <w:rFonts w:hint="default" w:ascii="monospace" w:hAnsi="monospace" w:eastAsia="monospace" w:cs="monospace"/>
          <w:color w:val="9876AA"/>
          <w:sz w:val="19"/>
          <w:szCs w:val="19"/>
          <w:shd w:val="clear" w:fill="2B2B2B"/>
        </w:rPr>
        <w:t>imageUrl</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类别</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CC7832"/>
          <w:sz w:val="19"/>
          <w:szCs w:val="19"/>
          <w:shd w:val="clear" w:fill="2B2B2B"/>
        </w:rPr>
        <w:t xml:space="preserve">private </w:t>
      </w:r>
      <w:r>
        <w:rPr>
          <w:rFonts w:hint="default" w:ascii="monospace" w:hAnsi="monospace" w:eastAsia="monospace" w:cs="monospace"/>
          <w:color w:val="A9B7C6"/>
          <w:sz w:val="19"/>
          <w:szCs w:val="19"/>
          <w:shd w:val="clear" w:fill="2B2B2B"/>
        </w:rPr>
        <w:t xml:space="preserve">String </w:t>
      </w:r>
      <w:r>
        <w:rPr>
          <w:rFonts w:hint="default" w:ascii="monospace" w:hAnsi="monospace" w:eastAsia="monospace" w:cs="monospace"/>
          <w:color w:val="9876AA"/>
          <w:sz w:val="19"/>
          <w:szCs w:val="19"/>
          <w:shd w:val="clear" w:fill="2B2B2B"/>
        </w:rPr>
        <w:t>type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内容</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CC7832"/>
          <w:sz w:val="19"/>
          <w:szCs w:val="19"/>
          <w:shd w:val="clear" w:fill="2B2B2B"/>
        </w:rPr>
        <w:t xml:space="preserve">private </w:t>
      </w:r>
      <w:r>
        <w:rPr>
          <w:rFonts w:hint="default" w:ascii="monospace" w:hAnsi="monospace" w:eastAsia="monospace" w:cs="monospace"/>
          <w:color w:val="A9B7C6"/>
          <w:sz w:val="19"/>
          <w:szCs w:val="19"/>
          <w:shd w:val="clear" w:fill="2B2B2B"/>
        </w:rPr>
        <w:t xml:space="preserve">String </w:t>
      </w:r>
      <w:r>
        <w:rPr>
          <w:rFonts w:hint="default" w:ascii="monospace" w:hAnsi="monospace" w:eastAsia="monospace" w:cs="monospace"/>
          <w:color w:val="9876AA"/>
          <w:sz w:val="19"/>
          <w:szCs w:val="19"/>
          <w:shd w:val="clear" w:fill="2B2B2B"/>
        </w:rPr>
        <w:t>content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教师</w:t>
      </w:r>
      <w:r>
        <w:rPr>
          <w:rFonts w:hint="default" w:ascii="monospace" w:hAnsi="monospace" w:eastAsia="monospace" w:cs="monospace"/>
          <w:i/>
          <w:iCs/>
          <w:color w:val="629755"/>
          <w:sz w:val="19"/>
          <w:szCs w:val="19"/>
          <w:shd w:val="clear" w:fill="2B2B2B"/>
        </w:rPr>
        <w:t>id</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CC7832"/>
          <w:sz w:val="19"/>
          <w:szCs w:val="19"/>
          <w:shd w:val="clear" w:fill="2B2B2B"/>
        </w:rPr>
        <w:t xml:space="preserve">private </w:t>
      </w:r>
      <w:r>
        <w:rPr>
          <w:rFonts w:hint="default" w:ascii="monospace" w:hAnsi="monospace" w:eastAsia="monospace" w:cs="monospace"/>
          <w:color w:val="A9B7C6"/>
          <w:sz w:val="19"/>
          <w:szCs w:val="19"/>
          <w:shd w:val="clear" w:fill="2B2B2B"/>
        </w:rPr>
        <w:t xml:space="preserve">Integer </w:t>
      </w:r>
      <w:r>
        <w:rPr>
          <w:rFonts w:hint="default" w:ascii="monospace" w:hAnsi="monospace" w:eastAsia="monospace" w:cs="monospace"/>
          <w:color w:val="9876AA"/>
          <w:sz w:val="19"/>
          <w:szCs w:val="19"/>
          <w:shd w:val="clear" w:fill="2B2B2B"/>
        </w:rPr>
        <w:t>teacherId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创建时间</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CC7832"/>
          <w:sz w:val="19"/>
          <w:szCs w:val="19"/>
          <w:shd w:val="clear" w:fill="2B2B2B"/>
        </w:rPr>
        <w:t xml:space="preserve">private </w:t>
      </w:r>
      <w:r>
        <w:rPr>
          <w:rFonts w:hint="default" w:ascii="monospace" w:hAnsi="monospace" w:eastAsia="monospace" w:cs="monospace"/>
          <w:color w:val="A9B7C6"/>
          <w:sz w:val="19"/>
          <w:szCs w:val="19"/>
          <w:shd w:val="clear" w:fill="2B2B2B"/>
        </w:rPr>
        <w:t xml:space="preserve">Date </w:t>
      </w:r>
      <w:r>
        <w:rPr>
          <w:rFonts w:hint="default" w:ascii="monospace" w:hAnsi="monospace" w:eastAsia="monospace" w:cs="monospace"/>
          <w:color w:val="9876AA"/>
          <w:sz w:val="19"/>
          <w:szCs w:val="19"/>
          <w:shd w:val="clear" w:fill="2B2B2B"/>
        </w:rPr>
        <w:t>createTime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分类</w:t>
      </w:r>
      <w:r>
        <w:rPr>
          <w:rFonts w:hint="default" w:ascii="monospace" w:hAnsi="monospace" w:eastAsia="monospace" w:cs="monospace"/>
          <w:i/>
          <w:iCs/>
          <w:color w:val="629755"/>
          <w:sz w:val="19"/>
          <w:szCs w:val="19"/>
          <w:shd w:val="clear" w:fill="2B2B2B"/>
        </w:rPr>
        <w:t>id</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CC7832"/>
          <w:sz w:val="19"/>
          <w:szCs w:val="19"/>
          <w:shd w:val="clear" w:fill="2B2B2B"/>
        </w:rPr>
        <w:t xml:space="preserve">private </w:t>
      </w:r>
      <w:r>
        <w:rPr>
          <w:rFonts w:hint="default" w:ascii="monospace" w:hAnsi="monospace" w:eastAsia="monospace" w:cs="monospace"/>
          <w:color w:val="A9B7C6"/>
          <w:sz w:val="19"/>
          <w:szCs w:val="19"/>
          <w:shd w:val="clear" w:fill="2B2B2B"/>
        </w:rPr>
        <w:t xml:space="preserve">Integer </w:t>
      </w:r>
      <w:r>
        <w:rPr>
          <w:rFonts w:hint="default" w:ascii="monospace" w:hAnsi="monospace" w:eastAsia="monospace" w:cs="monospace"/>
          <w:color w:val="9876AA"/>
          <w:sz w:val="19"/>
          <w:szCs w:val="19"/>
          <w:shd w:val="clear" w:fill="2B2B2B"/>
        </w:rPr>
        <w:t>classifyId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private </w:t>
      </w:r>
      <w:r>
        <w:rPr>
          <w:rFonts w:hint="default" w:ascii="monospace" w:hAnsi="monospace" w:eastAsia="monospace" w:cs="monospace"/>
          <w:color w:val="A9B7C6"/>
          <w:sz w:val="19"/>
          <w:szCs w:val="19"/>
          <w:shd w:val="clear" w:fill="2B2B2B"/>
        </w:rPr>
        <w:t xml:space="preserve">Integer </w:t>
      </w:r>
      <w:r>
        <w:rPr>
          <w:rFonts w:hint="default" w:ascii="monospace" w:hAnsi="monospace" w:eastAsia="monospace" w:cs="monospace"/>
          <w:color w:val="9876AA"/>
          <w:sz w:val="19"/>
          <w:szCs w:val="19"/>
          <w:shd w:val="clear" w:fill="2B2B2B"/>
        </w:rPr>
        <w:t>ggkc</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private </w:t>
      </w:r>
      <w:r>
        <w:rPr>
          <w:rFonts w:hint="default" w:ascii="monospace" w:hAnsi="monospace" w:eastAsia="monospace" w:cs="monospace"/>
          <w:color w:val="A9B7C6"/>
          <w:sz w:val="19"/>
          <w:szCs w:val="19"/>
          <w:shd w:val="clear" w:fill="2B2B2B"/>
        </w:rPr>
        <w:t xml:space="preserve">Integer </w:t>
      </w:r>
      <w:r>
        <w:rPr>
          <w:rFonts w:hint="default" w:ascii="monospace" w:hAnsi="monospace" w:eastAsia="monospace" w:cs="monospace"/>
          <w:color w:val="9876AA"/>
          <w:sz w:val="19"/>
          <w:szCs w:val="19"/>
          <w:shd w:val="clear" w:fill="2B2B2B"/>
        </w:rPr>
        <w:t>zykc</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private </w:t>
      </w:r>
      <w:r>
        <w:rPr>
          <w:rFonts w:hint="default" w:ascii="monospace" w:hAnsi="monospace" w:eastAsia="monospace" w:cs="monospace"/>
          <w:color w:val="A9B7C6"/>
          <w:sz w:val="19"/>
          <w:szCs w:val="19"/>
          <w:shd w:val="clear" w:fill="2B2B2B"/>
        </w:rPr>
        <w:t xml:space="preserve">Integer </w:t>
      </w:r>
      <w:r>
        <w:rPr>
          <w:rFonts w:hint="default" w:ascii="monospace" w:hAnsi="monospace" w:eastAsia="monospace" w:cs="monospace"/>
          <w:color w:val="9876AA"/>
          <w:sz w:val="19"/>
          <w:szCs w:val="19"/>
          <w:shd w:val="clear" w:fill="2B2B2B"/>
        </w:rPr>
        <w:t>mfkc</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public </w:t>
      </w:r>
      <w:r>
        <w:rPr>
          <w:rFonts w:hint="default" w:ascii="monospace" w:hAnsi="monospace" w:eastAsia="monospace" w:cs="monospace"/>
          <w:color w:val="A9B7C6"/>
          <w:sz w:val="19"/>
          <w:szCs w:val="19"/>
          <w:shd w:val="clear" w:fill="2B2B2B"/>
        </w:rPr>
        <w:t xml:space="preserve">Integer </w:t>
      </w:r>
      <w:r>
        <w:rPr>
          <w:rFonts w:hint="default" w:ascii="monospace" w:hAnsi="monospace" w:eastAsia="monospace" w:cs="monospace"/>
          <w:color w:val="FFC66D"/>
          <w:sz w:val="19"/>
          <w:szCs w:val="19"/>
          <w:shd w:val="clear" w:fill="2B2B2B"/>
        </w:rPr>
        <w:t>getId</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9876AA"/>
          <w:sz w:val="19"/>
          <w:szCs w:val="19"/>
          <w:shd w:val="clear" w:fill="2B2B2B"/>
        </w:rPr>
        <w:t>id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eastAsia" w:ascii="monospace" w:hAnsi="monospace" w:eastAsia="宋体" w:cs="monospace"/>
          <w:color w:val="A9B7C6"/>
          <w:sz w:val="19"/>
          <w:szCs w:val="19"/>
          <w:shd w:val="clear" w:fill="2B2B2B"/>
          <w:lang w:val="en-US" w:eastAsia="zh-CN"/>
        </w:rPr>
        <w:t xml:space="preserve"> </w:t>
      </w:r>
      <w:r>
        <w:rPr>
          <w:rFonts w:hint="default" w:ascii="monospace" w:hAnsi="monospace" w:eastAsia="monospace" w:cs="monospace"/>
          <w:color w:val="CC7832"/>
          <w:sz w:val="19"/>
          <w:szCs w:val="19"/>
          <w:shd w:val="clear" w:fill="2B2B2B"/>
        </w:rPr>
        <w:t xml:space="preserve">public void </w:t>
      </w:r>
      <w:r>
        <w:rPr>
          <w:rFonts w:hint="default" w:ascii="monospace" w:hAnsi="monospace" w:eastAsia="monospace" w:cs="monospace"/>
          <w:color w:val="FFC66D"/>
          <w:sz w:val="19"/>
          <w:szCs w:val="19"/>
          <w:shd w:val="clear" w:fill="2B2B2B"/>
        </w:rPr>
        <w:t>setId</w:t>
      </w:r>
      <w:r>
        <w:rPr>
          <w:rFonts w:hint="default" w:ascii="monospace" w:hAnsi="monospace" w:eastAsia="monospace" w:cs="monospace"/>
          <w:color w:val="A9B7C6"/>
          <w:sz w:val="19"/>
          <w:szCs w:val="19"/>
          <w:shd w:val="clear" w:fill="2B2B2B"/>
        </w:rPr>
        <w:t>(Integer id)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this</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876AA"/>
          <w:sz w:val="19"/>
          <w:szCs w:val="19"/>
          <w:shd w:val="clear" w:fill="2B2B2B"/>
        </w:rPr>
        <w:t xml:space="preserve">id </w:t>
      </w:r>
      <w:r>
        <w:rPr>
          <w:rFonts w:hint="default" w:ascii="monospace" w:hAnsi="monospace" w:eastAsia="monospace" w:cs="monospace"/>
          <w:color w:val="A9B7C6"/>
          <w:sz w:val="19"/>
          <w:szCs w:val="19"/>
          <w:shd w:val="clear" w:fill="2B2B2B"/>
        </w:rPr>
        <w:t>= id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String </w:t>
      </w:r>
      <w:r>
        <w:rPr>
          <w:rFonts w:hint="default" w:ascii="monospace" w:hAnsi="monospace" w:eastAsia="monospace" w:cs="monospace"/>
          <w:color w:val="FFC66D"/>
          <w:sz w:val="19"/>
          <w:szCs w:val="19"/>
          <w:shd w:val="clear" w:fill="2B2B2B"/>
        </w:rPr>
        <w:t>getName</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9876AA"/>
          <w:sz w:val="19"/>
          <w:szCs w:val="19"/>
          <w:shd w:val="clear" w:fill="2B2B2B"/>
        </w:rPr>
        <w:t>name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void </w:t>
      </w:r>
      <w:r>
        <w:rPr>
          <w:rFonts w:hint="default" w:ascii="monospace" w:hAnsi="monospace" w:eastAsia="monospace" w:cs="monospace"/>
          <w:color w:val="FFC66D"/>
          <w:sz w:val="19"/>
          <w:szCs w:val="19"/>
          <w:shd w:val="clear" w:fill="2B2B2B"/>
        </w:rPr>
        <w:t>setName</w:t>
      </w:r>
      <w:r>
        <w:rPr>
          <w:rFonts w:hint="default" w:ascii="monospace" w:hAnsi="monospace" w:eastAsia="monospace" w:cs="monospace"/>
          <w:color w:val="A9B7C6"/>
          <w:sz w:val="19"/>
          <w:szCs w:val="19"/>
          <w:shd w:val="clear" w:fill="2B2B2B"/>
        </w:rPr>
        <w:t>(String name)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this</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876AA"/>
          <w:sz w:val="19"/>
          <w:szCs w:val="19"/>
          <w:shd w:val="clear" w:fill="2B2B2B"/>
        </w:rPr>
        <w:t xml:space="preserve">name </w:t>
      </w:r>
      <w:r>
        <w:rPr>
          <w:rFonts w:hint="default" w:ascii="monospace" w:hAnsi="monospace" w:eastAsia="monospace" w:cs="monospace"/>
          <w:color w:val="A9B7C6"/>
          <w:sz w:val="19"/>
          <w:szCs w:val="19"/>
          <w:shd w:val="clear" w:fill="2B2B2B"/>
        </w:rPr>
        <w:t>= name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String </w:t>
      </w:r>
      <w:r>
        <w:rPr>
          <w:rFonts w:hint="default" w:ascii="monospace" w:hAnsi="monospace" w:eastAsia="monospace" w:cs="monospace"/>
          <w:color w:val="FFC66D"/>
          <w:sz w:val="19"/>
          <w:szCs w:val="19"/>
          <w:shd w:val="clear" w:fill="2B2B2B"/>
        </w:rPr>
        <w:t>getImageUrl</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9876AA"/>
          <w:sz w:val="19"/>
          <w:szCs w:val="19"/>
          <w:shd w:val="clear" w:fill="2B2B2B"/>
        </w:rPr>
        <w:t>imageUrl</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void </w:t>
      </w:r>
      <w:r>
        <w:rPr>
          <w:rFonts w:hint="default" w:ascii="monospace" w:hAnsi="monospace" w:eastAsia="monospace" w:cs="monospace"/>
          <w:color w:val="FFC66D"/>
          <w:sz w:val="19"/>
          <w:szCs w:val="19"/>
          <w:shd w:val="clear" w:fill="2B2B2B"/>
        </w:rPr>
        <w:t>setImageUrl</w:t>
      </w:r>
      <w:r>
        <w:rPr>
          <w:rFonts w:hint="default" w:ascii="monospace" w:hAnsi="monospace" w:eastAsia="monospace" w:cs="monospace"/>
          <w:color w:val="A9B7C6"/>
          <w:sz w:val="19"/>
          <w:szCs w:val="19"/>
          <w:shd w:val="clear" w:fill="2B2B2B"/>
        </w:rPr>
        <w:t>(String imageUrl)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this</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876AA"/>
          <w:sz w:val="19"/>
          <w:szCs w:val="19"/>
          <w:shd w:val="clear" w:fill="2B2B2B"/>
        </w:rPr>
        <w:t xml:space="preserve">imageUrl </w:t>
      </w:r>
      <w:r>
        <w:rPr>
          <w:rFonts w:hint="default" w:ascii="monospace" w:hAnsi="monospace" w:eastAsia="monospace" w:cs="monospace"/>
          <w:color w:val="A9B7C6"/>
          <w:sz w:val="19"/>
          <w:szCs w:val="19"/>
          <w:shd w:val="clear" w:fill="2B2B2B"/>
        </w:rPr>
        <w:t>= imageUrl</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String </w:t>
      </w:r>
      <w:r>
        <w:rPr>
          <w:rFonts w:hint="default" w:ascii="monospace" w:hAnsi="monospace" w:eastAsia="monospace" w:cs="monospace"/>
          <w:color w:val="FFC66D"/>
          <w:sz w:val="19"/>
          <w:szCs w:val="19"/>
          <w:shd w:val="clear" w:fill="2B2B2B"/>
        </w:rPr>
        <w:t>getType</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9876AA"/>
          <w:sz w:val="19"/>
          <w:szCs w:val="19"/>
          <w:shd w:val="clear" w:fill="2B2B2B"/>
        </w:rPr>
        <w:t>type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void </w:t>
      </w:r>
      <w:r>
        <w:rPr>
          <w:rFonts w:hint="default" w:ascii="monospace" w:hAnsi="monospace" w:eastAsia="monospace" w:cs="monospace"/>
          <w:color w:val="FFC66D"/>
          <w:sz w:val="19"/>
          <w:szCs w:val="19"/>
          <w:shd w:val="clear" w:fill="2B2B2B"/>
        </w:rPr>
        <w:t>setType</w:t>
      </w:r>
      <w:r>
        <w:rPr>
          <w:rFonts w:hint="default" w:ascii="monospace" w:hAnsi="monospace" w:eastAsia="monospace" w:cs="monospace"/>
          <w:color w:val="A9B7C6"/>
          <w:sz w:val="19"/>
          <w:szCs w:val="19"/>
          <w:shd w:val="clear" w:fill="2B2B2B"/>
        </w:rPr>
        <w:t>(String type)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this</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876AA"/>
          <w:sz w:val="19"/>
          <w:szCs w:val="19"/>
          <w:shd w:val="clear" w:fill="2B2B2B"/>
        </w:rPr>
        <w:t xml:space="preserve">type </w:t>
      </w:r>
      <w:r>
        <w:rPr>
          <w:rFonts w:hint="default" w:ascii="monospace" w:hAnsi="monospace" w:eastAsia="monospace" w:cs="monospace"/>
          <w:color w:val="A9B7C6"/>
          <w:sz w:val="19"/>
          <w:szCs w:val="19"/>
          <w:shd w:val="clear" w:fill="2B2B2B"/>
        </w:rPr>
        <w:t>= type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String </w:t>
      </w:r>
      <w:r>
        <w:rPr>
          <w:rFonts w:hint="default" w:ascii="monospace" w:hAnsi="monospace" w:eastAsia="monospace" w:cs="monospace"/>
          <w:color w:val="FFC66D"/>
          <w:sz w:val="19"/>
          <w:szCs w:val="19"/>
          <w:shd w:val="clear" w:fill="2B2B2B"/>
        </w:rPr>
        <w:t>getContent</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9876AA"/>
          <w:sz w:val="19"/>
          <w:szCs w:val="19"/>
          <w:shd w:val="clear" w:fill="2B2B2B"/>
        </w:rPr>
        <w:t>content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void </w:t>
      </w:r>
      <w:r>
        <w:rPr>
          <w:rFonts w:hint="default" w:ascii="monospace" w:hAnsi="monospace" w:eastAsia="monospace" w:cs="monospace"/>
          <w:color w:val="FFC66D"/>
          <w:sz w:val="19"/>
          <w:szCs w:val="19"/>
          <w:shd w:val="clear" w:fill="2B2B2B"/>
        </w:rPr>
        <w:t>setContent</w:t>
      </w:r>
      <w:r>
        <w:rPr>
          <w:rFonts w:hint="default" w:ascii="monospace" w:hAnsi="monospace" w:eastAsia="monospace" w:cs="monospace"/>
          <w:color w:val="A9B7C6"/>
          <w:sz w:val="19"/>
          <w:szCs w:val="19"/>
          <w:shd w:val="clear" w:fill="2B2B2B"/>
        </w:rPr>
        <w:t>(String content)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this</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876AA"/>
          <w:sz w:val="19"/>
          <w:szCs w:val="19"/>
          <w:shd w:val="clear" w:fill="2B2B2B"/>
        </w:rPr>
        <w:t xml:space="preserve">content </w:t>
      </w:r>
      <w:r>
        <w:rPr>
          <w:rFonts w:hint="default" w:ascii="monospace" w:hAnsi="monospace" w:eastAsia="monospace" w:cs="monospace"/>
          <w:color w:val="A9B7C6"/>
          <w:sz w:val="19"/>
          <w:szCs w:val="19"/>
          <w:shd w:val="clear" w:fill="2B2B2B"/>
        </w:rPr>
        <w:t>= content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Integer </w:t>
      </w:r>
      <w:r>
        <w:rPr>
          <w:rFonts w:hint="default" w:ascii="monospace" w:hAnsi="monospace" w:eastAsia="monospace" w:cs="monospace"/>
          <w:color w:val="FFC66D"/>
          <w:sz w:val="19"/>
          <w:szCs w:val="19"/>
          <w:shd w:val="clear" w:fill="2B2B2B"/>
        </w:rPr>
        <w:t>getTeacherId</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9876AA"/>
          <w:sz w:val="19"/>
          <w:szCs w:val="19"/>
          <w:shd w:val="clear" w:fill="2B2B2B"/>
        </w:rPr>
        <w:t>teacherId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void </w:t>
      </w:r>
      <w:r>
        <w:rPr>
          <w:rFonts w:hint="default" w:ascii="monospace" w:hAnsi="monospace" w:eastAsia="monospace" w:cs="monospace"/>
          <w:color w:val="FFC66D"/>
          <w:sz w:val="19"/>
          <w:szCs w:val="19"/>
          <w:shd w:val="clear" w:fill="2B2B2B"/>
        </w:rPr>
        <w:t>setTeacherId</w:t>
      </w:r>
      <w:r>
        <w:rPr>
          <w:rFonts w:hint="default" w:ascii="monospace" w:hAnsi="monospace" w:eastAsia="monospace" w:cs="monospace"/>
          <w:color w:val="A9B7C6"/>
          <w:sz w:val="19"/>
          <w:szCs w:val="19"/>
          <w:shd w:val="clear" w:fill="2B2B2B"/>
        </w:rPr>
        <w:t>(Integer teacherId)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this</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876AA"/>
          <w:sz w:val="19"/>
          <w:szCs w:val="19"/>
          <w:shd w:val="clear" w:fill="2B2B2B"/>
        </w:rPr>
        <w:t xml:space="preserve">teacherId </w:t>
      </w:r>
      <w:r>
        <w:rPr>
          <w:rFonts w:hint="default" w:ascii="monospace" w:hAnsi="monospace" w:eastAsia="monospace" w:cs="monospace"/>
          <w:color w:val="A9B7C6"/>
          <w:sz w:val="19"/>
          <w:szCs w:val="19"/>
          <w:shd w:val="clear" w:fill="2B2B2B"/>
        </w:rPr>
        <w:t>= teacherId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Date </w:t>
      </w:r>
      <w:r>
        <w:rPr>
          <w:rFonts w:hint="default" w:ascii="monospace" w:hAnsi="monospace" w:eastAsia="monospace" w:cs="monospace"/>
          <w:color w:val="FFC66D"/>
          <w:sz w:val="19"/>
          <w:szCs w:val="19"/>
          <w:shd w:val="clear" w:fill="2B2B2B"/>
        </w:rPr>
        <w:t>getCreateTime</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9876AA"/>
          <w:sz w:val="19"/>
          <w:szCs w:val="19"/>
          <w:shd w:val="clear" w:fill="2B2B2B"/>
        </w:rPr>
        <w:t>createTime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void </w:t>
      </w:r>
      <w:r>
        <w:rPr>
          <w:rFonts w:hint="default" w:ascii="monospace" w:hAnsi="monospace" w:eastAsia="monospace" w:cs="monospace"/>
          <w:color w:val="FFC66D"/>
          <w:sz w:val="19"/>
          <w:szCs w:val="19"/>
          <w:shd w:val="clear" w:fill="2B2B2B"/>
        </w:rPr>
        <w:t>setCreateTime</w:t>
      </w:r>
      <w:r>
        <w:rPr>
          <w:rFonts w:hint="default" w:ascii="monospace" w:hAnsi="monospace" w:eastAsia="monospace" w:cs="monospace"/>
          <w:color w:val="A9B7C6"/>
          <w:sz w:val="19"/>
          <w:szCs w:val="19"/>
          <w:shd w:val="clear" w:fill="2B2B2B"/>
        </w:rPr>
        <w:t>(Date createTime)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this</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876AA"/>
          <w:sz w:val="19"/>
          <w:szCs w:val="19"/>
          <w:shd w:val="clear" w:fill="2B2B2B"/>
        </w:rPr>
        <w:t xml:space="preserve">createTime </w:t>
      </w:r>
      <w:r>
        <w:rPr>
          <w:rFonts w:hint="default" w:ascii="monospace" w:hAnsi="monospace" w:eastAsia="monospace" w:cs="monospace"/>
          <w:color w:val="A9B7C6"/>
          <w:sz w:val="19"/>
          <w:szCs w:val="19"/>
          <w:shd w:val="clear" w:fill="2B2B2B"/>
        </w:rPr>
        <w:t>= createTime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Integer </w:t>
      </w:r>
      <w:r>
        <w:rPr>
          <w:rFonts w:hint="default" w:ascii="monospace" w:hAnsi="monospace" w:eastAsia="monospace" w:cs="monospace"/>
          <w:color w:val="FFC66D"/>
          <w:sz w:val="19"/>
          <w:szCs w:val="19"/>
          <w:shd w:val="clear" w:fill="2B2B2B"/>
        </w:rPr>
        <w:t>getClassifyId</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9876AA"/>
          <w:sz w:val="19"/>
          <w:szCs w:val="19"/>
          <w:shd w:val="clear" w:fill="2B2B2B"/>
        </w:rPr>
        <w:t>classifyId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void </w:t>
      </w:r>
      <w:r>
        <w:rPr>
          <w:rFonts w:hint="default" w:ascii="monospace" w:hAnsi="monospace" w:eastAsia="monospace" w:cs="monospace"/>
          <w:color w:val="FFC66D"/>
          <w:sz w:val="19"/>
          <w:szCs w:val="19"/>
          <w:shd w:val="clear" w:fill="2B2B2B"/>
        </w:rPr>
        <w:t>setClassifyId</w:t>
      </w:r>
      <w:r>
        <w:rPr>
          <w:rFonts w:hint="default" w:ascii="monospace" w:hAnsi="monospace" w:eastAsia="monospace" w:cs="monospace"/>
          <w:color w:val="A9B7C6"/>
          <w:sz w:val="19"/>
          <w:szCs w:val="19"/>
          <w:shd w:val="clear" w:fill="2B2B2B"/>
        </w:rPr>
        <w:t>(Integer classifyId)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this</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876AA"/>
          <w:sz w:val="19"/>
          <w:szCs w:val="19"/>
          <w:shd w:val="clear" w:fill="2B2B2B"/>
        </w:rPr>
        <w:t xml:space="preserve">classifyId </w:t>
      </w:r>
      <w:r>
        <w:rPr>
          <w:rFonts w:hint="default" w:ascii="monospace" w:hAnsi="monospace" w:eastAsia="monospace" w:cs="monospace"/>
          <w:color w:val="A9B7C6"/>
          <w:sz w:val="19"/>
          <w:szCs w:val="19"/>
          <w:shd w:val="clear" w:fill="2B2B2B"/>
        </w:rPr>
        <w:t>= classifyId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Integer </w:t>
      </w:r>
      <w:r>
        <w:rPr>
          <w:rFonts w:hint="default" w:ascii="monospace" w:hAnsi="monospace" w:eastAsia="monospace" w:cs="monospace"/>
          <w:color w:val="FFC66D"/>
          <w:sz w:val="19"/>
          <w:szCs w:val="19"/>
          <w:shd w:val="clear" w:fill="2B2B2B"/>
        </w:rPr>
        <w:t>getGgkc</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9876AA"/>
          <w:sz w:val="19"/>
          <w:szCs w:val="19"/>
          <w:shd w:val="clear" w:fill="2B2B2B"/>
        </w:rPr>
        <w:t>ggkc</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void </w:t>
      </w:r>
      <w:r>
        <w:rPr>
          <w:rFonts w:hint="default" w:ascii="monospace" w:hAnsi="monospace" w:eastAsia="monospace" w:cs="monospace"/>
          <w:color w:val="FFC66D"/>
          <w:sz w:val="19"/>
          <w:szCs w:val="19"/>
          <w:shd w:val="clear" w:fill="2B2B2B"/>
        </w:rPr>
        <w:t>setGgkc</w:t>
      </w:r>
      <w:r>
        <w:rPr>
          <w:rFonts w:hint="default" w:ascii="monospace" w:hAnsi="monospace" w:eastAsia="monospace" w:cs="monospace"/>
          <w:color w:val="A9B7C6"/>
          <w:sz w:val="19"/>
          <w:szCs w:val="19"/>
          <w:shd w:val="clear" w:fill="2B2B2B"/>
        </w:rPr>
        <w:t>(Integer ggkc)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this</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876AA"/>
          <w:sz w:val="19"/>
          <w:szCs w:val="19"/>
          <w:shd w:val="clear" w:fill="2B2B2B"/>
        </w:rPr>
        <w:t xml:space="preserve">ggkc </w:t>
      </w:r>
      <w:r>
        <w:rPr>
          <w:rFonts w:hint="default" w:ascii="monospace" w:hAnsi="monospace" w:eastAsia="monospace" w:cs="monospace"/>
          <w:color w:val="A9B7C6"/>
          <w:sz w:val="19"/>
          <w:szCs w:val="19"/>
          <w:shd w:val="clear" w:fill="2B2B2B"/>
        </w:rPr>
        <w:t>= ggkc</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Integer </w:t>
      </w:r>
      <w:r>
        <w:rPr>
          <w:rFonts w:hint="default" w:ascii="monospace" w:hAnsi="monospace" w:eastAsia="monospace" w:cs="monospace"/>
          <w:color w:val="FFC66D"/>
          <w:sz w:val="19"/>
          <w:szCs w:val="19"/>
          <w:shd w:val="clear" w:fill="2B2B2B"/>
        </w:rPr>
        <w:t>getZykc</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9876AA"/>
          <w:sz w:val="19"/>
          <w:szCs w:val="19"/>
          <w:shd w:val="clear" w:fill="2B2B2B"/>
        </w:rPr>
        <w:t>zykc</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void </w:t>
      </w:r>
      <w:r>
        <w:rPr>
          <w:rFonts w:hint="default" w:ascii="monospace" w:hAnsi="monospace" w:eastAsia="monospace" w:cs="monospace"/>
          <w:color w:val="FFC66D"/>
          <w:sz w:val="19"/>
          <w:szCs w:val="19"/>
          <w:shd w:val="clear" w:fill="2B2B2B"/>
        </w:rPr>
        <w:t>setZykc</w:t>
      </w:r>
      <w:r>
        <w:rPr>
          <w:rFonts w:hint="default" w:ascii="monospace" w:hAnsi="monospace" w:eastAsia="monospace" w:cs="monospace"/>
          <w:color w:val="A9B7C6"/>
          <w:sz w:val="19"/>
          <w:szCs w:val="19"/>
          <w:shd w:val="clear" w:fill="2B2B2B"/>
        </w:rPr>
        <w:t>(Integer zykc)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this</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876AA"/>
          <w:sz w:val="19"/>
          <w:szCs w:val="19"/>
          <w:shd w:val="clear" w:fill="2B2B2B"/>
        </w:rPr>
        <w:t xml:space="preserve">zykc </w:t>
      </w:r>
      <w:r>
        <w:rPr>
          <w:rFonts w:hint="default" w:ascii="monospace" w:hAnsi="monospace" w:eastAsia="monospace" w:cs="monospace"/>
          <w:color w:val="A9B7C6"/>
          <w:sz w:val="19"/>
          <w:szCs w:val="19"/>
          <w:shd w:val="clear" w:fill="2B2B2B"/>
        </w:rPr>
        <w:t>= zykc</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Integer </w:t>
      </w:r>
      <w:r>
        <w:rPr>
          <w:rFonts w:hint="default" w:ascii="monospace" w:hAnsi="monospace" w:eastAsia="monospace" w:cs="monospace"/>
          <w:color w:val="FFC66D"/>
          <w:sz w:val="19"/>
          <w:szCs w:val="19"/>
          <w:shd w:val="clear" w:fill="2B2B2B"/>
        </w:rPr>
        <w:t>getMfkc</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9876AA"/>
          <w:sz w:val="19"/>
          <w:szCs w:val="19"/>
          <w:shd w:val="clear" w:fill="2B2B2B"/>
        </w:rPr>
        <w:t>mfkc</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void </w:t>
      </w:r>
      <w:r>
        <w:rPr>
          <w:rFonts w:hint="default" w:ascii="monospace" w:hAnsi="monospace" w:eastAsia="monospace" w:cs="monospace"/>
          <w:color w:val="FFC66D"/>
          <w:sz w:val="19"/>
          <w:szCs w:val="19"/>
          <w:shd w:val="clear" w:fill="2B2B2B"/>
        </w:rPr>
        <w:t>setMfkc</w:t>
      </w:r>
      <w:r>
        <w:rPr>
          <w:rFonts w:hint="default" w:ascii="monospace" w:hAnsi="monospace" w:eastAsia="monospace" w:cs="monospace"/>
          <w:color w:val="A9B7C6"/>
          <w:sz w:val="19"/>
          <w:szCs w:val="19"/>
          <w:shd w:val="clear" w:fill="2B2B2B"/>
        </w:rPr>
        <w:t>(Integer mfkc)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this</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876AA"/>
          <w:sz w:val="19"/>
          <w:szCs w:val="19"/>
          <w:shd w:val="clear" w:fill="2B2B2B"/>
        </w:rPr>
        <w:t xml:space="preserve">mfkc </w:t>
      </w:r>
      <w:r>
        <w:rPr>
          <w:rFonts w:hint="default" w:ascii="monospace" w:hAnsi="monospace" w:eastAsia="monospace" w:cs="monospace"/>
          <w:color w:val="A9B7C6"/>
          <w:sz w:val="19"/>
          <w:szCs w:val="19"/>
          <w:shd w:val="clear" w:fill="2B2B2B"/>
        </w:rPr>
        <w:t>= mfkc</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BBB529"/>
          <w:sz w:val="19"/>
          <w:szCs w:val="19"/>
          <w:shd w:val="clear" w:fill="2B2B2B"/>
        </w:rPr>
        <w:t>@Override</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BBB529"/>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String </w:t>
      </w:r>
      <w:r>
        <w:rPr>
          <w:rFonts w:hint="default" w:ascii="monospace" w:hAnsi="monospace" w:eastAsia="monospace" w:cs="monospace"/>
          <w:color w:val="FFC66D"/>
          <w:sz w:val="19"/>
          <w:szCs w:val="19"/>
          <w:shd w:val="clear" w:fill="2B2B2B"/>
        </w:rPr>
        <w:t>toString</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6A8759"/>
          <w:sz w:val="19"/>
          <w:szCs w:val="19"/>
          <w:shd w:val="clear" w:fill="2B2B2B"/>
        </w:rPr>
        <w:t xml:space="preserve">"Course{"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6A8759"/>
          <w:sz w:val="19"/>
          <w:szCs w:val="19"/>
          <w:shd w:val="clear" w:fill="2B2B2B"/>
        </w:rPr>
        <w:t xml:space="preserve">", id="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9876AA"/>
          <w:sz w:val="19"/>
          <w:szCs w:val="19"/>
          <w:shd w:val="clear" w:fill="2B2B2B"/>
        </w:rPr>
        <w:t xml:space="preserve">id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6A8759"/>
          <w:sz w:val="19"/>
          <w:szCs w:val="19"/>
          <w:shd w:val="clear" w:fill="2B2B2B"/>
        </w:rPr>
        <w:t xml:space="preserve">", name="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9876AA"/>
          <w:sz w:val="19"/>
          <w:szCs w:val="19"/>
          <w:shd w:val="clear" w:fill="2B2B2B"/>
        </w:rPr>
        <w:t xml:space="preserve">name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6A8759"/>
          <w:sz w:val="19"/>
          <w:szCs w:val="19"/>
          <w:shd w:val="clear" w:fill="2B2B2B"/>
        </w:rPr>
        <w:t xml:space="preserve">", imageUrl="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9876AA"/>
          <w:sz w:val="19"/>
          <w:szCs w:val="19"/>
          <w:shd w:val="clear" w:fill="2B2B2B"/>
        </w:rPr>
        <w:t xml:space="preserve">imageUrl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6A8759"/>
          <w:sz w:val="19"/>
          <w:szCs w:val="19"/>
          <w:shd w:val="clear" w:fill="2B2B2B"/>
        </w:rPr>
        <w:t xml:space="preserve">", type="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9876AA"/>
          <w:sz w:val="19"/>
          <w:szCs w:val="19"/>
          <w:shd w:val="clear" w:fill="2B2B2B"/>
        </w:rPr>
        <w:t xml:space="preserve">type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6A8759"/>
          <w:sz w:val="19"/>
          <w:szCs w:val="19"/>
          <w:shd w:val="clear" w:fill="2B2B2B"/>
        </w:rPr>
        <w:t xml:space="preserve">", content="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9876AA"/>
          <w:sz w:val="19"/>
          <w:szCs w:val="19"/>
          <w:shd w:val="clear" w:fill="2B2B2B"/>
        </w:rPr>
        <w:t xml:space="preserve">content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6A8759"/>
          <w:sz w:val="19"/>
          <w:szCs w:val="19"/>
          <w:shd w:val="clear" w:fill="2B2B2B"/>
        </w:rPr>
        <w:t xml:space="preserve">", teacherId="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9876AA"/>
          <w:sz w:val="19"/>
          <w:szCs w:val="19"/>
          <w:shd w:val="clear" w:fill="2B2B2B"/>
        </w:rPr>
        <w:t xml:space="preserve">teacherId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6A8759"/>
          <w:sz w:val="19"/>
          <w:szCs w:val="19"/>
          <w:shd w:val="clear" w:fill="2B2B2B"/>
        </w:rPr>
        <w:t xml:space="preserve">", createTime="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9876AA"/>
          <w:sz w:val="19"/>
          <w:szCs w:val="19"/>
          <w:shd w:val="clear" w:fill="2B2B2B"/>
        </w:rPr>
        <w:t xml:space="preserve">createTime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6A8759"/>
          <w:sz w:val="19"/>
          <w:szCs w:val="19"/>
          <w:shd w:val="clear" w:fill="2B2B2B"/>
        </w:rPr>
        <w:t xml:space="preserve">", classifyId="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9876AA"/>
          <w:sz w:val="19"/>
          <w:szCs w:val="19"/>
          <w:shd w:val="clear" w:fill="2B2B2B"/>
        </w:rPr>
        <w:t xml:space="preserve">classifyId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6A8759"/>
          <w:sz w:val="19"/>
          <w:szCs w:val="19"/>
          <w:shd w:val="clear" w:fill="2B2B2B"/>
        </w:rPr>
        <w:t xml:space="preserve">", ggkc="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9876AA"/>
          <w:sz w:val="19"/>
          <w:szCs w:val="19"/>
          <w:shd w:val="clear" w:fill="2B2B2B"/>
        </w:rPr>
        <w:t xml:space="preserve">ggkc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6A8759"/>
          <w:sz w:val="19"/>
          <w:szCs w:val="19"/>
          <w:shd w:val="clear" w:fill="2B2B2B"/>
        </w:rPr>
        <w:t xml:space="preserve">", zykc="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9876AA"/>
          <w:sz w:val="19"/>
          <w:szCs w:val="19"/>
          <w:shd w:val="clear" w:fill="2B2B2B"/>
        </w:rPr>
        <w:t xml:space="preserve">zykc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6A8759"/>
          <w:sz w:val="19"/>
          <w:szCs w:val="19"/>
          <w:shd w:val="clear" w:fill="2B2B2B"/>
        </w:rPr>
        <w:t xml:space="preserve">", mfkc="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9876AA"/>
          <w:sz w:val="19"/>
          <w:szCs w:val="19"/>
          <w:shd w:val="clear" w:fill="2B2B2B"/>
        </w:rPr>
        <w:t xml:space="preserve">mfkc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w:t>
      </w:r>
    </w:p>
    <w:p>
      <w:pPr>
        <w:rPr>
          <w:sz w:val="24"/>
          <w:szCs w:val="24"/>
        </w:rPr>
      </w:pPr>
    </w:p>
    <w:p>
      <w:pPr>
        <w:pStyle w:val="3"/>
        <w:rPr>
          <w:rFonts w:hint="eastAsia"/>
          <w:color w:val="auto"/>
        </w:rPr>
      </w:pPr>
      <w:r>
        <w:rPr>
          <w:rFonts w:hint="eastAsia"/>
          <w:color w:val="auto"/>
        </w:rPr>
        <w:t>5.</w:t>
      </w:r>
      <w:r>
        <w:rPr>
          <w:rFonts w:hint="eastAsia"/>
          <w:color w:val="auto"/>
          <w:lang w:val="en-US" w:eastAsia="zh-CN"/>
        </w:rPr>
        <w:t>3</w:t>
      </w:r>
      <w:r>
        <w:rPr>
          <w:rFonts w:hint="eastAsia"/>
          <w:color w:val="auto"/>
        </w:rPr>
        <w:t>、</w:t>
      </w:r>
      <w:r>
        <w:rPr>
          <w:rFonts w:hint="eastAsia"/>
          <w:color w:val="auto"/>
          <w:lang w:val="en-US" w:eastAsia="zh-CN"/>
        </w:rPr>
        <w:t>教师管理</w:t>
      </w:r>
      <w:r>
        <w:rPr>
          <w:rFonts w:hint="eastAsia"/>
          <w:color w:val="auto"/>
        </w:rPr>
        <w:t>模块详细设计</w:t>
      </w:r>
    </w:p>
    <w:p>
      <w:pPr>
        <w:rPr>
          <w:rFonts w:hint="default" w:eastAsiaTheme="minorEastAsia"/>
          <w:lang w:val="en-US" w:eastAsia="zh-CN"/>
        </w:rPr>
      </w:pPr>
      <w:r>
        <w:rPr>
          <w:rFonts w:hint="eastAsia" w:ascii="Cambria" w:hAnsi="Cambria" w:eastAsia="宋体" w:cs="Times New Roman"/>
          <w:b/>
          <w:bCs/>
          <w:color w:val="auto"/>
          <w:kern w:val="0"/>
          <w:sz w:val="22"/>
          <w:szCs w:val="22"/>
          <w:lang w:val="en-US" w:eastAsia="zh-CN" w:bidi="ar-SA"/>
        </w:rPr>
        <w:t>5.2.1 教师管理模块</w:t>
      </w:r>
    </w:p>
    <w:p>
      <w:pPr>
        <w:pStyle w:val="4"/>
        <w:rPr>
          <w:color w:val="auto"/>
        </w:rPr>
      </w:pPr>
      <w:r>
        <w:rPr>
          <w:rFonts w:hint="eastAsia"/>
          <w:color w:val="auto"/>
        </w:rPr>
        <w:t>5</w:t>
      </w:r>
      <w:r>
        <w:rPr>
          <w:rFonts w:hint="eastAsia"/>
          <w:color w:val="auto"/>
          <w:lang w:val="en-US" w:eastAsia="zh-CN"/>
        </w:rPr>
        <w:t>.3.2</w:t>
      </w:r>
      <w:r>
        <w:rPr>
          <w:rFonts w:hint="eastAsia"/>
          <w:color w:val="auto"/>
        </w:rPr>
        <w:t xml:space="preserve"> 控制层</w:t>
      </w:r>
    </w:p>
    <w:p>
      <w:pPr>
        <w:ind w:firstLine="420"/>
        <w:rPr>
          <w:rFonts w:ascii="Times New Roman" w:hAnsi="Times New Roman" w:cs="Times New Roman"/>
          <w:sz w:val="24"/>
          <w:szCs w:val="24"/>
        </w:rPr>
      </w:pPr>
      <w:r>
        <w:rPr>
          <w:rFonts w:hint="eastAsia" w:ascii="Times New Roman" w:hAnsi="Times New Roman" w:cs="Times New Roman"/>
          <w:sz w:val="24"/>
          <w:szCs w:val="24"/>
          <w:lang w:val="en-US" w:eastAsia="zh-CN"/>
        </w:rPr>
        <w:t>教师管理</w:t>
      </w:r>
      <w:r>
        <w:rPr>
          <w:rFonts w:ascii="Times New Roman" w:hAnsi="Times New Roman" w:cs="Times New Roman"/>
          <w:sz w:val="24"/>
          <w:szCs w:val="24"/>
        </w:rPr>
        <w:t>模块的控制层</w:t>
      </w:r>
      <w:r>
        <w:rPr>
          <w:rFonts w:hint="eastAsia" w:ascii="Times New Roman" w:hAnsi="Times New Roman" w:cs="Times New Roman"/>
          <w:sz w:val="24"/>
          <w:szCs w:val="24"/>
        </w:rPr>
        <w:t>负责</w:t>
      </w:r>
      <w:r>
        <w:rPr>
          <w:rFonts w:ascii="Times New Roman" w:hAnsi="Times New Roman" w:cs="Times New Roman"/>
          <w:sz w:val="24"/>
          <w:szCs w:val="24"/>
        </w:rPr>
        <w:t>接受</w:t>
      </w:r>
      <w:r>
        <w:rPr>
          <w:rFonts w:hint="eastAsia" w:ascii="Times New Roman" w:hAnsi="Times New Roman" w:cs="Times New Roman"/>
          <w:sz w:val="24"/>
          <w:szCs w:val="24"/>
        </w:rPr>
        <w:t>来自</w:t>
      </w:r>
      <w:r>
        <w:rPr>
          <w:rFonts w:hint="eastAsia" w:ascii="Times New Roman" w:hAnsi="Times New Roman" w:cs="Times New Roman"/>
          <w:sz w:val="24"/>
          <w:szCs w:val="24"/>
          <w:lang w:val="en-US" w:eastAsia="zh-CN"/>
        </w:rPr>
        <w:t>index</w:t>
      </w:r>
      <w:r>
        <w:rPr>
          <w:rFonts w:ascii="Times New Roman" w:hAnsi="Times New Roman" w:cs="Times New Roman"/>
          <w:sz w:val="24"/>
          <w:szCs w:val="24"/>
        </w:rPr>
        <w:t>.</w:t>
      </w:r>
      <w:r>
        <w:rPr>
          <w:rFonts w:hint="eastAsia" w:ascii="Times New Roman" w:hAnsi="Times New Roman" w:cs="Times New Roman"/>
          <w:sz w:val="24"/>
          <w:szCs w:val="24"/>
          <w:lang w:val="en-US" w:eastAsia="zh-CN"/>
        </w:rPr>
        <w:t>html</w:t>
      </w:r>
      <w:r>
        <w:rPr>
          <w:rFonts w:hint="eastAsia" w:ascii="Times New Roman" w:hAnsi="Times New Roman" w:cs="Times New Roman"/>
          <w:sz w:val="24"/>
          <w:szCs w:val="24"/>
        </w:rPr>
        <w:t>的</w:t>
      </w:r>
      <w:r>
        <w:rPr>
          <w:rFonts w:ascii="Times New Roman" w:hAnsi="Times New Roman" w:cs="Times New Roman"/>
          <w:sz w:val="24"/>
          <w:szCs w:val="24"/>
        </w:rPr>
        <w:t>用户</w:t>
      </w:r>
      <w:r>
        <w:rPr>
          <w:rFonts w:hint="eastAsia" w:ascii="Times New Roman" w:hAnsi="Times New Roman" w:cs="Times New Roman"/>
          <w:sz w:val="24"/>
          <w:szCs w:val="24"/>
          <w:lang w:val="en-US" w:eastAsia="zh-CN"/>
        </w:rPr>
        <w:t>请求</w:t>
      </w:r>
      <w:r>
        <w:rPr>
          <w:rFonts w:ascii="Times New Roman" w:hAnsi="Times New Roman" w:cs="Times New Roman"/>
          <w:sz w:val="24"/>
          <w:szCs w:val="24"/>
        </w:rPr>
        <w:t>，</w:t>
      </w:r>
      <w:r>
        <w:rPr>
          <w:rFonts w:hint="eastAsia" w:ascii="Times New Roman" w:hAnsi="Times New Roman" w:cs="Times New Roman"/>
          <w:sz w:val="24"/>
          <w:szCs w:val="24"/>
          <w:lang w:val="en-US" w:eastAsia="zh-CN"/>
        </w:rPr>
        <w:t>向服务器请求获取教师数据</w:t>
      </w:r>
      <w:r>
        <w:rPr>
          <w:rFonts w:hint="eastAsia" w:ascii="Times New Roman" w:hAnsi="Times New Roman" w:cs="Times New Roman"/>
          <w:sz w:val="24"/>
          <w:szCs w:val="24"/>
        </w:rPr>
        <w:t>，等到</w:t>
      </w:r>
      <w:r>
        <w:rPr>
          <w:rFonts w:ascii="Times New Roman" w:hAnsi="Times New Roman" w:cs="Times New Roman"/>
          <w:sz w:val="24"/>
          <w:szCs w:val="24"/>
        </w:rPr>
        <w:t>业务逻辑处理</w:t>
      </w:r>
      <w:r>
        <w:rPr>
          <w:rFonts w:hint="eastAsia" w:ascii="Times New Roman" w:hAnsi="Times New Roman" w:cs="Times New Roman"/>
          <w:sz w:val="24"/>
          <w:szCs w:val="24"/>
        </w:rPr>
        <w:t>完成之后</w:t>
      </w:r>
      <w:r>
        <w:rPr>
          <w:rFonts w:ascii="Times New Roman" w:hAnsi="Times New Roman" w:cs="Times New Roman"/>
          <w:sz w:val="24"/>
          <w:szCs w:val="24"/>
        </w:rPr>
        <w:t>，将来自业务逻辑层的相应信息</w:t>
      </w:r>
      <w:r>
        <w:rPr>
          <w:rFonts w:hint="eastAsia" w:ascii="Times New Roman" w:hAnsi="Times New Roman" w:cs="Times New Roman"/>
          <w:sz w:val="24"/>
          <w:szCs w:val="24"/>
        </w:rPr>
        <w:t>传到表现层</w:t>
      </w:r>
      <w:r>
        <w:rPr>
          <w:rFonts w:ascii="Times New Roman" w:hAnsi="Times New Roman" w:cs="Times New Roman"/>
          <w:sz w:val="24"/>
          <w:szCs w:val="24"/>
        </w:rPr>
        <w:t>，并</w:t>
      </w:r>
      <w:r>
        <w:rPr>
          <w:rFonts w:hint="eastAsia" w:ascii="Times New Roman" w:hAnsi="Times New Roman" w:cs="Times New Roman"/>
          <w:sz w:val="24"/>
          <w:szCs w:val="24"/>
        </w:rPr>
        <w:t>显示</w:t>
      </w:r>
      <w:r>
        <w:rPr>
          <w:rFonts w:hint="eastAsia" w:ascii="Times New Roman" w:hAnsi="Times New Roman" w:cs="Times New Roman"/>
          <w:sz w:val="24"/>
          <w:szCs w:val="24"/>
          <w:lang w:val="en-US" w:eastAsia="zh-CN"/>
        </w:rPr>
        <w:t>教师管理</w:t>
      </w:r>
      <w:r>
        <w:rPr>
          <w:rFonts w:ascii="Times New Roman" w:hAnsi="Times New Roman" w:cs="Times New Roman"/>
          <w:sz w:val="24"/>
          <w:szCs w:val="24"/>
        </w:rPr>
        <w:t>页面。</w:t>
      </w:r>
      <w:r>
        <w:rPr>
          <w:rFonts w:hint="eastAsia" w:ascii="Times New Roman" w:hAnsi="Times New Roman" w:cs="Times New Roman"/>
          <w:sz w:val="24"/>
          <w:szCs w:val="24"/>
          <w:lang w:val="en-US" w:eastAsia="zh-CN"/>
        </w:rPr>
        <w:t>课程选购</w:t>
      </w:r>
      <w:r>
        <w:rPr>
          <w:rFonts w:hint="eastAsia" w:ascii="Times New Roman" w:hAnsi="Times New Roman" w:cs="Times New Roman"/>
          <w:sz w:val="24"/>
          <w:szCs w:val="24"/>
        </w:rPr>
        <w:t>模块</w:t>
      </w:r>
      <w:r>
        <w:rPr>
          <w:rFonts w:ascii="Times New Roman" w:hAnsi="Times New Roman" w:cs="Times New Roman"/>
          <w:sz w:val="24"/>
          <w:szCs w:val="24"/>
        </w:rPr>
        <w:t>控制层</w:t>
      </w:r>
      <w:r>
        <w:rPr>
          <w:rFonts w:hint="eastAsia" w:ascii="Times New Roman" w:hAnsi="Times New Roman" w:cs="Times New Roman"/>
          <w:sz w:val="24"/>
          <w:szCs w:val="24"/>
        </w:rPr>
        <w:t>列表见</w:t>
      </w:r>
      <w:r>
        <w:rPr>
          <w:rFonts w:ascii="Times New Roman" w:hAnsi="Times New Roman" w:cs="Times New Roman"/>
          <w:sz w:val="24"/>
          <w:szCs w:val="24"/>
        </w:rPr>
        <w:t>表</w:t>
      </w:r>
      <w:r>
        <w:rPr>
          <w:rFonts w:hint="eastAsia" w:ascii="Times New Roman" w:hAnsi="Times New Roman" w:cs="Times New Roman"/>
          <w:sz w:val="24"/>
          <w:szCs w:val="24"/>
        </w:rPr>
        <w:t>4</w:t>
      </w:r>
      <w:r>
        <w:rPr>
          <w:rFonts w:ascii="Times New Roman" w:hAnsi="Times New Roman" w:cs="Times New Roman"/>
          <w:sz w:val="24"/>
          <w:szCs w:val="24"/>
        </w:rPr>
        <w:t>-</w:t>
      </w:r>
      <w:r>
        <w:rPr>
          <w:rFonts w:hint="eastAsia" w:ascii="Times New Roman" w:hAnsi="Times New Roman" w:cs="Times New Roman"/>
          <w:sz w:val="24"/>
          <w:szCs w:val="24"/>
          <w:lang w:val="en-US" w:eastAsia="zh-CN"/>
        </w:rPr>
        <w:t>8</w:t>
      </w:r>
      <w:r>
        <w:rPr>
          <w:rFonts w:hint="eastAsia" w:ascii="Times New Roman" w:hAnsi="Times New Roman" w:cs="Times New Roman"/>
          <w:sz w:val="24"/>
          <w:szCs w:val="24"/>
        </w:rPr>
        <w:t>所示</w:t>
      </w:r>
      <w:r>
        <w:rPr>
          <w:rFonts w:ascii="Times New Roman" w:hAnsi="Times New Roman" w:cs="Times New Roman"/>
          <w:sz w:val="24"/>
          <w:szCs w:val="24"/>
        </w:rPr>
        <w:t>。</w:t>
      </w:r>
    </w:p>
    <w:p>
      <w:pPr>
        <w:ind w:firstLine="420"/>
        <w:rPr>
          <w:rFonts w:ascii="Times New Roman" w:hAnsi="Times New Roman" w:cs="Times New Roman"/>
          <w:sz w:val="24"/>
          <w:szCs w:val="24"/>
        </w:rPr>
      </w:pPr>
    </w:p>
    <w:p>
      <w:pPr>
        <w:ind w:firstLine="420"/>
        <w:jc w:val="center"/>
        <w:rPr>
          <w:rFonts w:ascii="Times New Roman" w:hAnsi="Times New Roman" w:cs="Times New Roman"/>
          <w:sz w:val="24"/>
          <w:szCs w:val="24"/>
        </w:rPr>
      </w:pPr>
      <w:r>
        <w:rPr>
          <w:rFonts w:hint="eastAsia" w:ascii="Times New Roman" w:hAnsi="Times New Roman" w:cs="Times New Roman"/>
          <w:sz w:val="24"/>
          <w:szCs w:val="24"/>
        </w:rPr>
        <w:t xml:space="preserve">表 </w:t>
      </w:r>
      <w:r>
        <w:rPr>
          <w:rFonts w:hint="eastAsia" w:ascii="Times New Roman" w:hAnsi="Times New Roman" w:cs="Times New Roman"/>
          <w:sz w:val="24"/>
          <w:szCs w:val="24"/>
          <w:lang w:val="en-US" w:eastAsia="zh-CN"/>
        </w:rPr>
        <w:t>5</w:t>
      </w:r>
      <w:r>
        <w:rPr>
          <w:rFonts w:ascii="Times New Roman" w:hAnsi="Times New Roman" w:cs="Times New Roman"/>
          <w:sz w:val="24"/>
          <w:szCs w:val="24"/>
        </w:rPr>
        <w:t>-</w:t>
      </w:r>
      <w:r>
        <w:rPr>
          <w:rFonts w:hint="eastAsia" w:ascii="Times New Roman" w:hAnsi="Times New Roman" w:cs="Times New Roman"/>
          <w:sz w:val="24"/>
          <w:szCs w:val="24"/>
          <w:lang w:val="en-US" w:eastAsia="zh-CN"/>
        </w:rPr>
        <w:t>7</w:t>
      </w:r>
      <w:r>
        <w:rPr>
          <w:rFonts w:ascii="Times New Roman" w:hAnsi="Times New Roman" w:cs="Times New Roman"/>
          <w:sz w:val="24"/>
          <w:szCs w:val="24"/>
        </w:rPr>
        <w:t xml:space="preserve"> </w:t>
      </w:r>
      <w:r>
        <w:rPr>
          <w:rFonts w:hint="eastAsia" w:ascii="Times New Roman" w:hAnsi="Times New Roman" w:cs="Times New Roman"/>
          <w:sz w:val="24"/>
          <w:szCs w:val="24"/>
          <w:lang w:val="en-US" w:eastAsia="zh-CN"/>
        </w:rPr>
        <w:t>教师管理</w:t>
      </w:r>
      <w:r>
        <w:rPr>
          <w:rFonts w:ascii="Times New Roman" w:hAnsi="Times New Roman" w:cs="Times New Roman"/>
          <w:sz w:val="24"/>
          <w:szCs w:val="24"/>
        </w:rPr>
        <w:t>模块</w:t>
      </w:r>
      <w:r>
        <w:rPr>
          <w:rFonts w:hint="eastAsia" w:ascii="Times New Roman" w:hAnsi="Times New Roman" w:cs="Times New Roman"/>
          <w:sz w:val="24"/>
          <w:szCs w:val="24"/>
        </w:rPr>
        <w:t>控制层列表</w:t>
      </w:r>
    </w:p>
    <w:tbl>
      <w:tblPr>
        <w:tblStyle w:val="49"/>
        <w:tblW w:w="8505" w:type="dxa"/>
        <w:jc w:val="cente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autofit"/>
        <w:tblCellMar>
          <w:top w:w="0" w:type="dxa"/>
          <w:left w:w="108" w:type="dxa"/>
          <w:bottom w:w="0" w:type="dxa"/>
          <w:right w:w="108" w:type="dxa"/>
        </w:tblCellMar>
      </w:tblPr>
      <w:tblGrid>
        <w:gridCol w:w="1195"/>
        <w:gridCol w:w="2435"/>
        <w:gridCol w:w="2107"/>
        <w:gridCol w:w="2768"/>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Ex>
        <w:trPr>
          <w:jc w:val="center"/>
        </w:trPr>
        <w:tc>
          <w:tcPr>
            <w:tcW w:w="1243" w:type="dxa"/>
            <w:shd w:val="solid" w:color="000080" w:fill="FFFFFF"/>
          </w:tcPr>
          <w:p>
            <w:pPr>
              <w:rPr>
                <w:rFonts w:ascii="Times New Roman" w:hAnsi="Times New Roman" w:cs="Times New Roman"/>
                <w:sz w:val="24"/>
                <w:szCs w:val="24"/>
              </w:rPr>
            </w:pPr>
            <w:r>
              <w:rPr>
                <w:rFonts w:hint="eastAsia" w:ascii="Times New Roman" w:hAnsi="Times New Roman" w:cs="Times New Roman"/>
                <w:sz w:val="24"/>
                <w:szCs w:val="24"/>
              </w:rPr>
              <w:t>事件</w:t>
            </w:r>
          </w:p>
        </w:tc>
        <w:tc>
          <w:tcPr>
            <w:tcW w:w="2198" w:type="dxa"/>
            <w:shd w:val="solid" w:color="000080" w:fill="FFFFFF"/>
          </w:tcPr>
          <w:p>
            <w:pPr>
              <w:rPr>
                <w:rFonts w:ascii="Times New Roman" w:hAnsi="Times New Roman" w:cs="Times New Roman"/>
                <w:sz w:val="24"/>
                <w:szCs w:val="24"/>
              </w:rPr>
            </w:pPr>
            <w:r>
              <w:rPr>
                <w:rFonts w:hint="eastAsia" w:ascii="Times New Roman" w:hAnsi="Times New Roman" w:cs="Times New Roman"/>
                <w:sz w:val="24"/>
                <w:szCs w:val="24"/>
              </w:rPr>
              <w:t>Action</w:t>
            </w:r>
          </w:p>
        </w:tc>
        <w:tc>
          <w:tcPr>
            <w:tcW w:w="2162" w:type="dxa"/>
            <w:shd w:val="solid" w:color="000080" w:fill="FFFFFF"/>
          </w:tcPr>
          <w:p>
            <w:pPr>
              <w:rPr>
                <w:rFonts w:ascii="Times New Roman" w:hAnsi="Times New Roman" w:cs="Times New Roman"/>
                <w:sz w:val="24"/>
                <w:szCs w:val="24"/>
              </w:rPr>
            </w:pPr>
            <w:r>
              <w:rPr>
                <w:rFonts w:hint="eastAsia" w:ascii="Times New Roman" w:hAnsi="Times New Roman" w:cs="Times New Roman"/>
                <w:sz w:val="24"/>
                <w:szCs w:val="24"/>
              </w:rPr>
              <w:t>转移说明</w:t>
            </w:r>
          </w:p>
        </w:tc>
        <w:tc>
          <w:tcPr>
            <w:tcW w:w="2902" w:type="dxa"/>
            <w:shd w:val="solid" w:color="000080" w:fill="FFFFFF"/>
          </w:tcPr>
          <w:p>
            <w:pPr>
              <w:rPr>
                <w:rFonts w:ascii="Times New Roman" w:hAnsi="Times New Roman" w:cs="Times New Roman"/>
                <w:sz w:val="24"/>
                <w:szCs w:val="24"/>
              </w:rPr>
            </w:pPr>
            <w:r>
              <w:rPr>
                <w:rFonts w:hint="eastAsia" w:ascii="Times New Roman" w:hAnsi="Times New Roman" w:cs="Times New Roman"/>
                <w:sz w:val="24"/>
                <w:szCs w:val="24"/>
              </w:rPr>
              <w:t>出口</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Ex>
        <w:trPr>
          <w:jc w:val="center"/>
        </w:trPr>
        <w:tc>
          <w:tcPr>
            <w:tcW w:w="1243" w:type="dxa"/>
            <w:vMerge w:val="restart"/>
            <w:tcBorders>
              <w:top w:val="single" w:color="000080" w:sz="6" w:space="0"/>
              <w:left w:val="single" w:color="000080" w:sz="6" w:space="0"/>
              <w:right w:val="single" w:color="000080" w:sz="6" w:space="0"/>
            </w:tcBorders>
            <w:vAlign w:val="center"/>
          </w:tcPr>
          <w:p>
            <w:pP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课程选择</w:t>
            </w:r>
          </w:p>
        </w:tc>
        <w:tc>
          <w:tcPr>
            <w:tcW w:w="2198" w:type="dxa"/>
            <w:vMerge w:val="restart"/>
            <w:tcBorders>
              <w:top w:val="single" w:color="000080" w:sz="6" w:space="0"/>
              <w:left w:val="single" w:color="000080" w:sz="6" w:space="0"/>
              <w:right w:val="single" w:color="000080" w:sz="6" w:space="0"/>
            </w:tcBorders>
            <w:vAlign w:val="center"/>
          </w:tcPr>
          <w:p>
            <w:pP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rPr>
              <w:t>TeacherController</w:t>
            </w:r>
            <w:r>
              <w:rPr>
                <w:rFonts w:ascii="Times New Roman" w:hAnsi="Times New Roman" w:cs="Times New Roman"/>
                <w:sz w:val="24"/>
                <w:szCs w:val="24"/>
              </w:rPr>
              <w:t>.</w:t>
            </w:r>
            <w:r>
              <w:rPr>
                <w:rFonts w:hint="eastAsia" w:ascii="Times New Roman" w:hAnsi="Times New Roman" w:cs="Times New Roman"/>
                <w:sz w:val="24"/>
                <w:szCs w:val="24"/>
              </w:rPr>
              <w:t>java</w:t>
            </w:r>
          </w:p>
        </w:tc>
        <w:tc>
          <w:tcPr>
            <w:tcW w:w="2162" w:type="dxa"/>
            <w:tcBorders>
              <w:top w:val="single" w:color="000080" w:sz="6" w:space="0"/>
              <w:left w:val="single" w:color="000080" w:sz="6" w:space="0"/>
              <w:bottom w:val="single" w:color="000080" w:sz="6" w:space="0"/>
              <w:right w:val="single" w:color="000080" w:sz="6" w:space="0"/>
            </w:tcBorders>
            <w:vAlign w:val="center"/>
          </w:tcPr>
          <w:p>
            <w:pPr>
              <w:rPr>
                <w:rFonts w:ascii="Times New Roman" w:hAnsi="Times New Roman" w:cs="Times New Roman"/>
                <w:sz w:val="24"/>
                <w:szCs w:val="24"/>
              </w:rPr>
            </w:pPr>
            <w:r>
              <w:rPr>
                <w:rFonts w:ascii="Times New Roman" w:hAnsi="Times New Roman" w:cs="Times New Roman"/>
                <w:sz w:val="24"/>
                <w:szCs w:val="24"/>
              </w:rPr>
              <w:t>SUCCESS</w:t>
            </w:r>
          </w:p>
        </w:tc>
        <w:tc>
          <w:tcPr>
            <w:tcW w:w="2902" w:type="dxa"/>
            <w:tcBorders>
              <w:top w:val="single" w:color="000080" w:sz="6" w:space="0"/>
              <w:left w:val="single" w:color="000080" w:sz="6" w:space="0"/>
              <w:bottom w:val="single" w:color="000080" w:sz="6" w:space="0"/>
              <w:right w:val="single" w:color="000080" w:sz="6" w:space="0"/>
            </w:tcBorders>
            <w:vAlign w:val="center"/>
          </w:tcPr>
          <w:p>
            <w:pP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显示教师管理页面</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Ex>
        <w:trPr>
          <w:jc w:val="center"/>
        </w:trPr>
        <w:tc>
          <w:tcPr>
            <w:tcW w:w="1243" w:type="dxa"/>
            <w:vMerge w:val="continue"/>
            <w:tcBorders>
              <w:left w:val="single" w:color="000080" w:sz="6" w:space="0"/>
              <w:bottom w:val="single" w:color="000080" w:sz="6" w:space="0"/>
              <w:right w:val="single" w:color="000080" w:sz="6" w:space="0"/>
            </w:tcBorders>
            <w:vAlign w:val="center"/>
          </w:tcPr>
          <w:p>
            <w:pPr>
              <w:rPr>
                <w:rFonts w:ascii="Times New Roman" w:hAnsi="Times New Roman" w:cs="Times New Roman"/>
                <w:sz w:val="24"/>
                <w:szCs w:val="24"/>
              </w:rPr>
            </w:pPr>
          </w:p>
        </w:tc>
        <w:tc>
          <w:tcPr>
            <w:tcW w:w="2198" w:type="dxa"/>
            <w:vMerge w:val="continue"/>
            <w:tcBorders>
              <w:left w:val="single" w:color="000080" w:sz="6" w:space="0"/>
              <w:bottom w:val="single" w:color="000080" w:sz="6" w:space="0"/>
              <w:right w:val="single" w:color="000080" w:sz="6" w:space="0"/>
            </w:tcBorders>
            <w:vAlign w:val="center"/>
          </w:tcPr>
          <w:p>
            <w:pPr>
              <w:rPr>
                <w:rFonts w:ascii="Times New Roman" w:hAnsi="Times New Roman" w:cs="Times New Roman"/>
                <w:sz w:val="24"/>
                <w:szCs w:val="24"/>
              </w:rPr>
            </w:pPr>
          </w:p>
        </w:tc>
        <w:tc>
          <w:tcPr>
            <w:tcW w:w="2162" w:type="dxa"/>
            <w:tcBorders>
              <w:top w:val="single" w:color="000080" w:sz="6" w:space="0"/>
              <w:left w:val="single" w:color="000080" w:sz="6" w:space="0"/>
              <w:bottom w:val="single" w:color="000080" w:sz="6" w:space="0"/>
              <w:right w:val="single" w:color="000080" w:sz="6" w:space="0"/>
            </w:tcBorders>
            <w:vAlign w:val="center"/>
          </w:tcPr>
          <w:p>
            <w:pPr>
              <w:rPr>
                <w:rFonts w:ascii="Times New Roman" w:hAnsi="Times New Roman" w:cs="Times New Roman"/>
                <w:sz w:val="24"/>
                <w:szCs w:val="24"/>
              </w:rPr>
            </w:pPr>
            <w:r>
              <w:rPr>
                <w:rFonts w:ascii="Times New Roman" w:hAnsi="Times New Roman" w:cs="Times New Roman"/>
                <w:sz w:val="24"/>
                <w:szCs w:val="24"/>
              </w:rPr>
              <w:t>ERROR</w:t>
            </w:r>
          </w:p>
        </w:tc>
        <w:tc>
          <w:tcPr>
            <w:tcW w:w="2902" w:type="dxa"/>
            <w:tcBorders>
              <w:top w:val="single" w:color="000080" w:sz="6" w:space="0"/>
              <w:left w:val="single" w:color="000080" w:sz="6" w:space="0"/>
              <w:bottom w:val="single" w:color="000080" w:sz="6" w:space="0"/>
              <w:right w:val="single" w:color="000080" w:sz="6" w:space="0"/>
            </w:tcBorders>
            <w:vAlign w:val="center"/>
          </w:tcPr>
          <w:p>
            <w:pPr>
              <w:rPr>
                <w:rFonts w:ascii="Times New Roman" w:hAnsi="Times New Roman" w:cs="Times New Roman"/>
                <w:sz w:val="24"/>
                <w:szCs w:val="24"/>
              </w:rPr>
            </w:pPr>
            <w:r>
              <w:rPr>
                <w:rFonts w:hint="eastAsia" w:ascii="Times New Roman" w:hAnsi="Times New Roman" w:cs="Times New Roman"/>
                <w:sz w:val="24"/>
                <w:szCs w:val="24"/>
                <w:lang w:val="en-US" w:eastAsia="zh-CN"/>
              </w:rPr>
              <w:t>用户信息拉取</w:t>
            </w:r>
            <w:r>
              <w:rPr>
                <w:rFonts w:hint="eastAsia" w:ascii="Times New Roman" w:hAnsi="Times New Roman" w:cs="Times New Roman"/>
                <w:sz w:val="24"/>
                <w:szCs w:val="24"/>
              </w:rPr>
              <w:t>失败，显示提示窗口。</w:t>
            </w:r>
          </w:p>
        </w:tc>
      </w:tr>
    </w:tbl>
    <w:p>
      <w:pPr>
        <w:ind w:firstLine="420"/>
        <w:rPr>
          <w:rFonts w:ascii="Times New Roman" w:hAnsi="Times New Roman" w:cs="Times New Roman"/>
          <w:sz w:val="24"/>
          <w:szCs w:val="24"/>
        </w:rPr>
      </w:pPr>
    </w:p>
    <w:p>
      <w:pPr>
        <w:ind w:firstLine="420"/>
        <w:rPr>
          <w:rFonts w:ascii="Times New Roman" w:hAnsi="Times New Roman" w:cs="Times New Roman"/>
          <w:sz w:val="24"/>
          <w:szCs w:val="24"/>
        </w:rPr>
      </w:pPr>
      <w:r>
        <w:rPr>
          <w:rFonts w:hint="eastAsia" w:ascii="Times New Roman" w:hAnsi="Times New Roman" w:cs="Times New Roman"/>
          <w:sz w:val="24"/>
          <w:szCs w:val="24"/>
        </w:rPr>
        <w:t>在控制层</w:t>
      </w:r>
      <w:r>
        <w:rPr>
          <w:rFonts w:ascii="Times New Roman" w:hAnsi="Times New Roman" w:cs="Times New Roman"/>
          <w:sz w:val="24"/>
          <w:szCs w:val="24"/>
        </w:rPr>
        <w:t>中</w:t>
      </w:r>
      <w:r>
        <w:rPr>
          <w:rFonts w:hint="eastAsia" w:ascii="Times New Roman" w:hAnsi="Times New Roman" w:cs="Times New Roman"/>
          <w:sz w:val="24"/>
          <w:szCs w:val="24"/>
        </w:rPr>
        <w:t>TeacherController</w:t>
      </w:r>
      <w:r>
        <w:rPr>
          <w:rFonts w:ascii="Times New Roman" w:hAnsi="Times New Roman" w:cs="Times New Roman"/>
          <w:sz w:val="24"/>
          <w:szCs w:val="24"/>
        </w:rPr>
        <w:t>.java</w:t>
      </w:r>
      <w:r>
        <w:rPr>
          <w:rFonts w:hint="eastAsia" w:ascii="Times New Roman" w:hAnsi="Times New Roman" w:cs="Times New Roman"/>
          <w:sz w:val="24"/>
          <w:szCs w:val="24"/>
        </w:rPr>
        <w:t>的描述</w:t>
      </w:r>
      <w:r>
        <w:rPr>
          <w:rFonts w:ascii="Times New Roman" w:hAnsi="Times New Roman" w:cs="Times New Roman"/>
          <w:sz w:val="24"/>
          <w:szCs w:val="24"/>
        </w:rPr>
        <w:t>如下所示：</w:t>
      </w:r>
    </w:p>
    <w:p>
      <w:pPr>
        <w:pStyle w:val="45"/>
        <w:keepNext w:val="0"/>
        <w:keepLines w:val="0"/>
        <w:widowControl/>
        <w:suppressLineNumbers w:val="0"/>
        <w:shd w:val="clear" w:fill="2B2B2B"/>
        <w:rPr>
          <w:rFonts w:ascii="monospace" w:hAnsi="monospace" w:eastAsia="monospace" w:cs="monospace"/>
          <w:color w:val="A9B7C6"/>
          <w:sz w:val="19"/>
          <w:szCs w:val="19"/>
        </w:rPr>
      </w:pPr>
      <w:r>
        <w:rPr>
          <w:rFonts w:hint="default" w:ascii="monospace" w:hAnsi="monospace" w:eastAsia="monospace" w:cs="monospace"/>
          <w:color w:val="BBB529"/>
          <w:sz w:val="19"/>
          <w:szCs w:val="19"/>
          <w:shd w:val="clear" w:fill="2B2B2B"/>
        </w:rPr>
        <w:t>@Controller</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BBB529"/>
          <w:sz w:val="19"/>
          <w:szCs w:val="19"/>
          <w:shd w:val="clear" w:fill="2B2B2B"/>
        </w:rPr>
        <w:t>@RequestMapping</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"/course/teacher"</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CC7832"/>
          <w:sz w:val="19"/>
          <w:szCs w:val="19"/>
          <w:shd w:val="clear" w:fill="2B2B2B"/>
        </w:rPr>
        <w:t xml:space="preserve">public class </w:t>
      </w:r>
      <w:r>
        <w:rPr>
          <w:rFonts w:hint="default" w:ascii="monospace" w:hAnsi="monospace" w:eastAsia="monospace" w:cs="monospace"/>
          <w:color w:val="A9B7C6"/>
          <w:sz w:val="19"/>
          <w:szCs w:val="19"/>
          <w:shd w:val="clear" w:fill="2B2B2B"/>
        </w:rPr>
        <w:t xml:space="preserve">TeacherController </w:t>
      </w:r>
      <w:r>
        <w:rPr>
          <w:rFonts w:hint="default" w:ascii="monospace" w:hAnsi="monospace" w:eastAsia="monospace" w:cs="monospace"/>
          <w:color w:val="CC7832"/>
          <w:sz w:val="19"/>
          <w:szCs w:val="19"/>
          <w:shd w:val="clear" w:fill="2B2B2B"/>
        </w:rPr>
        <w:t xml:space="preserve">extends </w:t>
      </w:r>
      <w:r>
        <w:rPr>
          <w:rFonts w:hint="default" w:ascii="monospace" w:hAnsi="monospace" w:eastAsia="monospace" w:cs="monospace"/>
          <w:color w:val="A9B7C6"/>
          <w:sz w:val="19"/>
          <w:szCs w:val="19"/>
          <w:shd w:val="clear" w:fill="2B2B2B"/>
        </w:rPr>
        <w:t>BaseController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BBB529"/>
          <w:sz w:val="19"/>
          <w:szCs w:val="19"/>
          <w:shd w:val="clear" w:fill="2B2B2B"/>
        </w:rPr>
        <w:t>@Autowired</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BBB529"/>
          <w:sz w:val="19"/>
          <w:szCs w:val="19"/>
          <w:shd w:val="clear" w:fill="2B2B2B"/>
        </w:rPr>
        <w:t xml:space="preserve">    </w:t>
      </w:r>
      <w:r>
        <w:rPr>
          <w:rFonts w:hint="default" w:ascii="monospace" w:hAnsi="monospace" w:eastAsia="monospace" w:cs="monospace"/>
          <w:color w:val="CC7832"/>
          <w:sz w:val="19"/>
          <w:szCs w:val="19"/>
          <w:shd w:val="clear" w:fill="2B2B2B"/>
        </w:rPr>
        <w:t xml:space="preserve">private </w:t>
      </w:r>
      <w:r>
        <w:rPr>
          <w:rFonts w:hint="default" w:ascii="monospace" w:hAnsi="monospace" w:eastAsia="monospace" w:cs="monospace"/>
          <w:color w:val="A9B7C6"/>
          <w:sz w:val="19"/>
          <w:szCs w:val="19"/>
          <w:shd w:val="clear" w:fill="2B2B2B"/>
        </w:rPr>
        <w:t xml:space="preserve">TeacherService </w:t>
      </w:r>
      <w:r>
        <w:rPr>
          <w:rFonts w:hint="default" w:ascii="monospace" w:hAnsi="monospace" w:eastAsia="monospace" w:cs="monospace"/>
          <w:color w:val="9876AA"/>
          <w:sz w:val="19"/>
          <w:szCs w:val="19"/>
          <w:shd w:val="clear" w:fill="2B2B2B"/>
        </w:rPr>
        <w:t>teacherService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BBB529"/>
          <w:sz w:val="19"/>
          <w:szCs w:val="19"/>
          <w:shd w:val="clear" w:fill="2B2B2B"/>
        </w:rPr>
        <w:t>@Autowired</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BBB529"/>
          <w:sz w:val="19"/>
          <w:szCs w:val="19"/>
          <w:shd w:val="clear" w:fill="2B2B2B"/>
        </w:rPr>
        <w:t xml:space="preserve">    </w:t>
      </w:r>
      <w:r>
        <w:rPr>
          <w:rFonts w:hint="default" w:ascii="monospace" w:hAnsi="monospace" w:eastAsia="monospace" w:cs="monospace"/>
          <w:color w:val="CC7832"/>
          <w:sz w:val="19"/>
          <w:szCs w:val="19"/>
          <w:shd w:val="clear" w:fill="2B2B2B"/>
        </w:rPr>
        <w:t xml:space="preserve">private </w:t>
      </w:r>
      <w:r>
        <w:rPr>
          <w:rFonts w:hint="default" w:ascii="monospace" w:hAnsi="monospace" w:eastAsia="monospace" w:cs="monospace"/>
          <w:color w:val="A9B7C6"/>
          <w:sz w:val="19"/>
          <w:szCs w:val="19"/>
          <w:shd w:val="clear" w:fill="2B2B2B"/>
        </w:rPr>
        <w:t xml:space="preserve">UserRoleService </w:t>
      </w:r>
      <w:r>
        <w:rPr>
          <w:rFonts w:hint="default" w:ascii="monospace" w:hAnsi="monospace" w:eastAsia="monospace" w:cs="monospace"/>
          <w:color w:val="9876AA"/>
          <w:sz w:val="19"/>
          <w:szCs w:val="19"/>
          <w:shd w:val="clear" w:fill="2B2B2B"/>
        </w:rPr>
        <w:t>userRoleService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BBB529"/>
          <w:sz w:val="19"/>
          <w:szCs w:val="19"/>
          <w:shd w:val="clear" w:fill="2B2B2B"/>
        </w:rPr>
        <w:t>@Autowired</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BBB529"/>
          <w:sz w:val="19"/>
          <w:szCs w:val="19"/>
          <w:shd w:val="clear" w:fill="2B2B2B"/>
        </w:rPr>
        <w:t xml:space="preserve">    </w:t>
      </w:r>
      <w:r>
        <w:rPr>
          <w:rFonts w:hint="default" w:ascii="monospace" w:hAnsi="monospace" w:eastAsia="monospace" w:cs="monospace"/>
          <w:color w:val="CC7832"/>
          <w:sz w:val="19"/>
          <w:szCs w:val="19"/>
          <w:shd w:val="clear" w:fill="2B2B2B"/>
        </w:rPr>
        <w:t xml:space="preserve">private </w:t>
      </w:r>
      <w:r>
        <w:rPr>
          <w:rFonts w:hint="default" w:ascii="monospace" w:hAnsi="monospace" w:eastAsia="monospace" w:cs="monospace"/>
          <w:color w:val="A9B7C6"/>
          <w:sz w:val="19"/>
          <w:szCs w:val="19"/>
          <w:shd w:val="clear" w:fill="2B2B2B"/>
        </w:rPr>
        <w:t xml:space="preserve">UserService </w:t>
      </w:r>
      <w:r>
        <w:rPr>
          <w:rFonts w:hint="default" w:ascii="monospace" w:hAnsi="monospace" w:eastAsia="monospace" w:cs="monospace"/>
          <w:color w:val="9876AA"/>
          <w:sz w:val="19"/>
          <w:szCs w:val="19"/>
          <w:shd w:val="clear" w:fill="2B2B2B"/>
        </w:rPr>
        <w:t>userService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BBB529"/>
          <w:sz w:val="19"/>
          <w:szCs w:val="19"/>
          <w:shd w:val="clear" w:fill="2B2B2B"/>
        </w:rPr>
        <w:t>@RequestMapping</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String </w:t>
      </w:r>
      <w:r>
        <w:rPr>
          <w:rFonts w:hint="default" w:ascii="monospace" w:hAnsi="monospace" w:eastAsia="monospace" w:cs="monospace"/>
          <w:color w:val="FFC66D"/>
          <w:sz w:val="19"/>
          <w:szCs w:val="19"/>
          <w:shd w:val="clear" w:fill="2B2B2B"/>
        </w:rPr>
        <w:t>view</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6A8759"/>
          <w:sz w:val="19"/>
          <w:szCs w:val="19"/>
          <w:shd w:val="clear" w:fill="2B2B2B"/>
        </w:rPr>
        <w:t>"course/teacher.html"</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分页查询</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BBB529"/>
          <w:sz w:val="19"/>
          <w:szCs w:val="19"/>
          <w:shd w:val="clear" w:fill="2B2B2B"/>
        </w:rPr>
        <w:t>@ResponseBody</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BBB529"/>
          <w:sz w:val="19"/>
          <w:szCs w:val="19"/>
          <w:shd w:val="clear" w:fill="2B2B2B"/>
        </w:rPr>
        <w:t xml:space="preserve">    @RequestMapping</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"/page"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PageResult&lt;Teacher&gt; </w:t>
      </w:r>
      <w:r>
        <w:rPr>
          <w:rFonts w:hint="default" w:ascii="monospace" w:hAnsi="monospace" w:eastAsia="monospace" w:cs="monospace"/>
          <w:color w:val="FFC66D"/>
          <w:sz w:val="19"/>
          <w:szCs w:val="19"/>
          <w:shd w:val="clear" w:fill="2B2B2B"/>
        </w:rPr>
        <w:t>page</w:t>
      </w:r>
      <w:r>
        <w:rPr>
          <w:rFonts w:hint="default" w:ascii="monospace" w:hAnsi="monospace" w:eastAsia="monospace" w:cs="monospace"/>
          <w:color w:val="A9B7C6"/>
          <w:sz w:val="19"/>
          <w:szCs w:val="19"/>
          <w:shd w:val="clear" w:fill="2B2B2B"/>
        </w:rPr>
        <w:t>(HttpServletRequest request)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PageParam&lt;Teacher&gt; pageParam = </w:t>
      </w:r>
      <w:r>
        <w:rPr>
          <w:rFonts w:hint="default" w:ascii="monospace" w:hAnsi="monospace" w:eastAsia="monospace" w:cs="monospace"/>
          <w:color w:val="CC7832"/>
          <w:sz w:val="19"/>
          <w:szCs w:val="19"/>
          <w:shd w:val="clear" w:fill="2B2B2B"/>
        </w:rPr>
        <w:t xml:space="preserve">new </w:t>
      </w:r>
      <w:r>
        <w:rPr>
          <w:rFonts w:hint="default" w:ascii="monospace" w:hAnsi="monospace" w:eastAsia="monospace" w:cs="monospace"/>
          <w:color w:val="A9B7C6"/>
          <w:sz w:val="19"/>
          <w:szCs w:val="19"/>
          <w:shd w:val="clear" w:fill="2B2B2B"/>
        </w:rPr>
        <w:t>PageParam&lt;&gt;(request)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return new </w:t>
      </w:r>
      <w:r>
        <w:rPr>
          <w:rFonts w:hint="default" w:ascii="monospace" w:hAnsi="monospace" w:eastAsia="monospace" w:cs="monospace"/>
          <w:color w:val="A9B7C6"/>
          <w:sz w:val="19"/>
          <w:szCs w:val="19"/>
          <w:shd w:val="clear" w:fill="2B2B2B"/>
        </w:rPr>
        <w:t>PageResult&lt;&gt;(</w:t>
      </w:r>
      <w:r>
        <w:rPr>
          <w:rFonts w:hint="default" w:ascii="monospace" w:hAnsi="monospace" w:eastAsia="monospace" w:cs="monospace"/>
          <w:color w:val="9876AA"/>
          <w:sz w:val="19"/>
          <w:szCs w:val="19"/>
          <w:shd w:val="clear" w:fill="2B2B2B"/>
        </w:rPr>
        <w:t>teacherService</w:t>
      </w:r>
      <w:r>
        <w:rPr>
          <w:rFonts w:hint="default" w:ascii="monospace" w:hAnsi="monospace" w:eastAsia="monospace" w:cs="monospace"/>
          <w:color w:val="A9B7C6"/>
          <w:sz w:val="19"/>
          <w:szCs w:val="19"/>
          <w:shd w:val="clear" w:fill="2B2B2B"/>
        </w:rPr>
        <w:t>.page(pageParam</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pageParam.getWrapper()).getRecords()</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pageParam.getTotal())</w:t>
      </w:r>
      <w:r>
        <w:rPr>
          <w:rFonts w:hint="default" w:ascii="monospace" w:hAnsi="monospace" w:eastAsia="monospace" w:cs="monospace"/>
          <w:color w:val="CC7832"/>
          <w:sz w:val="19"/>
          <w:szCs w:val="19"/>
          <w:shd w:val="clear" w:fill="2B2B2B"/>
        </w:rPr>
        <w:t>;</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808080"/>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查询全部</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BBB529"/>
          <w:sz w:val="19"/>
          <w:szCs w:val="19"/>
          <w:shd w:val="clear" w:fill="2B2B2B"/>
        </w:rPr>
        <w:t>@ResponseBody</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BBB529"/>
          <w:sz w:val="19"/>
          <w:szCs w:val="19"/>
          <w:shd w:val="clear" w:fill="2B2B2B"/>
        </w:rPr>
        <w:t xml:space="preserve">    @RequestMapping</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"/list"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JsonResult </w:t>
      </w:r>
      <w:r>
        <w:rPr>
          <w:rFonts w:hint="default" w:ascii="monospace" w:hAnsi="monospace" w:eastAsia="monospace" w:cs="monospace"/>
          <w:color w:val="FFC66D"/>
          <w:sz w:val="19"/>
          <w:szCs w:val="19"/>
          <w:shd w:val="clear" w:fill="2B2B2B"/>
        </w:rPr>
        <w:t>list</w:t>
      </w:r>
      <w:r>
        <w:rPr>
          <w:rFonts w:hint="default" w:ascii="monospace" w:hAnsi="monospace" w:eastAsia="monospace" w:cs="monospace"/>
          <w:color w:val="A9B7C6"/>
          <w:sz w:val="19"/>
          <w:szCs w:val="19"/>
          <w:shd w:val="clear" w:fill="2B2B2B"/>
        </w:rPr>
        <w:t>(HttpServletRequest request)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PageParam&lt;Teacher&gt; pageParam = </w:t>
      </w:r>
      <w:r>
        <w:rPr>
          <w:rFonts w:hint="default" w:ascii="monospace" w:hAnsi="monospace" w:eastAsia="monospace" w:cs="monospace"/>
          <w:color w:val="CC7832"/>
          <w:sz w:val="19"/>
          <w:szCs w:val="19"/>
          <w:shd w:val="clear" w:fill="2B2B2B"/>
        </w:rPr>
        <w:t xml:space="preserve">new </w:t>
      </w:r>
      <w:r>
        <w:rPr>
          <w:rFonts w:hint="default" w:ascii="monospace" w:hAnsi="monospace" w:eastAsia="monospace" w:cs="monospace"/>
          <w:color w:val="A9B7C6"/>
          <w:sz w:val="19"/>
          <w:szCs w:val="19"/>
          <w:shd w:val="clear" w:fill="2B2B2B"/>
        </w:rPr>
        <w:t>PageParam&lt;&gt;(request)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ok</w:t>
      </w:r>
      <w:r>
        <w:rPr>
          <w:rFonts w:hint="default" w:ascii="monospace" w:hAnsi="monospace" w:eastAsia="monospace" w:cs="monospace"/>
          <w:color w:val="A9B7C6"/>
          <w:sz w:val="19"/>
          <w:szCs w:val="19"/>
          <w:shd w:val="clear" w:fill="2B2B2B"/>
        </w:rPr>
        <w:t>().setData(</w:t>
      </w:r>
      <w:r>
        <w:rPr>
          <w:rFonts w:hint="default" w:ascii="monospace" w:hAnsi="monospace" w:eastAsia="monospace" w:cs="monospace"/>
          <w:color w:val="9876AA"/>
          <w:sz w:val="19"/>
          <w:szCs w:val="19"/>
          <w:shd w:val="clear" w:fill="2B2B2B"/>
        </w:rPr>
        <w:t>teacherService</w:t>
      </w:r>
      <w:r>
        <w:rPr>
          <w:rFonts w:hint="default" w:ascii="monospace" w:hAnsi="monospace" w:eastAsia="monospace" w:cs="monospace"/>
          <w:color w:val="A9B7C6"/>
          <w:sz w:val="19"/>
          <w:szCs w:val="19"/>
          <w:shd w:val="clear" w:fill="2B2B2B"/>
        </w:rPr>
        <w:t>.list(pageParam.getOrderWrapper()))</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808080"/>
          <w:sz w:val="19"/>
          <w:szCs w:val="19"/>
          <w:shd w:val="clear" w:fill="2B2B2B"/>
        </w:rPr>
        <w:br w:type="textWrapping"/>
      </w:r>
      <w:r>
        <w:rPr>
          <w:rFonts w:hint="default" w:ascii="monospace" w:hAnsi="monospace" w:eastAsia="monospace" w:cs="monospace"/>
          <w:color w:val="808080"/>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查询全部</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BBB529"/>
          <w:sz w:val="19"/>
          <w:szCs w:val="19"/>
          <w:shd w:val="clear" w:fill="2B2B2B"/>
        </w:rPr>
        <w:t>@ResponseBody</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BBB529"/>
          <w:sz w:val="19"/>
          <w:szCs w:val="19"/>
          <w:shd w:val="clear" w:fill="2B2B2B"/>
        </w:rPr>
        <w:t xml:space="preserve">    @RequestMapping</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"/listuser"</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JsonResult </w:t>
      </w:r>
      <w:r>
        <w:rPr>
          <w:rFonts w:hint="default" w:ascii="monospace" w:hAnsi="monospace" w:eastAsia="monospace" w:cs="monospace"/>
          <w:color w:val="FFC66D"/>
          <w:sz w:val="19"/>
          <w:szCs w:val="19"/>
          <w:shd w:val="clear" w:fill="2B2B2B"/>
        </w:rPr>
        <w:t>listuser</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List&lt;UserRole&gt; userRoles = </w:t>
      </w:r>
      <w:r>
        <w:rPr>
          <w:rFonts w:hint="default" w:ascii="monospace" w:hAnsi="monospace" w:eastAsia="monospace" w:cs="monospace"/>
          <w:color w:val="9876AA"/>
          <w:sz w:val="19"/>
          <w:szCs w:val="19"/>
          <w:shd w:val="clear" w:fill="2B2B2B"/>
        </w:rPr>
        <w:t>userRoleService</w:t>
      </w:r>
      <w:r>
        <w:rPr>
          <w:rFonts w:hint="default" w:ascii="monospace" w:hAnsi="monospace" w:eastAsia="monospace" w:cs="monospace"/>
          <w:color w:val="A9B7C6"/>
          <w:sz w:val="19"/>
          <w:szCs w:val="19"/>
          <w:shd w:val="clear" w:fill="2B2B2B"/>
        </w:rPr>
        <w:t>.list(</w:t>
      </w:r>
      <w:r>
        <w:rPr>
          <w:rFonts w:hint="default" w:ascii="monospace" w:hAnsi="monospace" w:eastAsia="monospace" w:cs="monospace"/>
          <w:color w:val="CC7832"/>
          <w:sz w:val="19"/>
          <w:szCs w:val="19"/>
          <w:shd w:val="clear" w:fill="2B2B2B"/>
        </w:rPr>
        <w:t xml:space="preserve">new </w:t>
      </w:r>
      <w:r>
        <w:rPr>
          <w:rFonts w:hint="default" w:ascii="monospace" w:hAnsi="monospace" w:eastAsia="monospace" w:cs="monospace"/>
          <w:color w:val="A9B7C6"/>
          <w:sz w:val="19"/>
          <w:szCs w:val="19"/>
          <w:shd w:val="clear" w:fill="2B2B2B"/>
        </w:rPr>
        <w:t>QueryWrapper&lt;UserRole&gt;().eq(</w:t>
      </w:r>
      <w:r>
        <w:rPr>
          <w:rFonts w:hint="default" w:ascii="monospace" w:hAnsi="monospace" w:eastAsia="monospace" w:cs="monospace"/>
          <w:color w:val="6A8759"/>
          <w:sz w:val="19"/>
          <w:szCs w:val="19"/>
          <w:shd w:val="clear" w:fill="2B2B2B"/>
        </w:rPr>
        <w:t>"role_id"</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6897BB"/>
          <w:sz w:val="19"/>
          <w:szCs w:val="19"/>
          <w:shd w:val="clear" w:fill="2B2B2B"/>
        </w:rPr>
        <w:t>2</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String ids = </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for</w:t>
      </w:r>
      <w:r>
        <w:rPr>
          <w:rFonts w:hint="default" w:ascii="monospace" w:hAnsi="monospace" w:eastAsia="monospace" w:cs="monospace"/>
          <w:color w:val="A9B7C6"/>
          <w:sz w:val="19"/>
          <w:szCs w:val="19"/>
          <w:shd w:val="clear" w:fill="2B2B2B"/>
        </w:rPr>
        <w:t>(UserRole userrole : userRoles)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ids += userrole.getUserId()+</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ids = ids.substring(</w:t>
      </w:r>
      <w:r>
        <w:rPr>
          <w:rFonts w:hint="default" w:ascii="monospace" w:hAnsi="monospace" w:eastAsia="monospace" w:cs="monospace"/>
          <w:color w:val="6897BB"/>
          <w:sz w:val="19"/>
          <w:szCs w:val="19"/>
          <w:shd w:val="clear" w:fill="2B2B2B"/>
        </w:rPr>
        <w:t>0</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9B7C6"/>
          <w:sz w:val="19"/>
          <w:szCs w:val="19"/>
          <w:shd w:val="clear" w:fill="2B2B2B"/>
        </w:rPr>
        <w:t xml:space="preserve">ids.length() - </w:t>
      </w:r>
      <w:r>
        <w:rPr>
          <w:rFonts w:hint="default" w:ascii="monospace" w:hAnsi="monospace" w:eastAsia="monospace" w:cs="monospace"/>
          <w:color w:val="6897BB"/>
          <w:sz w:val="19"/>
          <w:szCs w:val="19"/>
          <w:shd w:val="clear" w:fill="2B2B2B"/>
        </w:rPr>
        <w:t>1</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List&lt;User&gt; users = </w:t>
      </w:r>
      <w:r>
        <w:rPr>
          <w:rFonts w:hint="default" w:ascii="monospace" w:hAnsi="monospace" w:eastAsia="monospace" w:cs="monospace"/>
          <w:color w:val="9876AA"/>
          <w:sz w:val="19"/>
          <w:szCs w:val="19"/>
          <w:shd w:val="clear" w:fill="2B2B2B"/>
        </w:rPr>
        <w:t>userService</w:t>
      </w:r>
      <w:r>
        <w:rPr>
          <w:rFonts w:hint="default" w:ascii="monospace" w:hAnsi="monospace" w:eastAsia="monospace" w:cs="monospace"/>
          <w:color w:val="A9B7C6"/>
          <w:sz w:val="19"/>
          <w:szCs w:val="19"/>
          <w:shd w:val="clear" w:fill="2B2B2B"/>
        </w:rPr>
        <w:t>.list(</w:t>
      </w:r>
      <w:r>
        <w:rPr>
          <w:rFonts w:hint="default" w:ascii="monospace" w:hAnsi="monospace" w:eastAsia="monospace" w:cs="monospace"/>
          <w:color w:val="CC7832"/>
          <w:sz w:val="19"/>
          <w:szCs w:val="19"/>
          <w:shd w:val="clear" w:fill="2B2B2B"/>
        </w:rPr>
        <w:t xml:space="preserve">new </w:t>
      </w:r>
      <w:r>
        <w:rPr>
          <w:rFonts w:hint="default" w:ascii="monospace" w:hAnsi="monospace" w:eastAsia="monospace" w:cs="monospace"/>
          <w:color w:val="A9B7C6"/>
          <w:sz w:val="19"/>
          <w:szCs w:val="19"/>
          <w:shd w:val="clear" w:fill="2B2B2B"/>
        </w:rPr>
        <w:t>QueryWrapper&lt;User&gt;().in(</w:t>
      </w:r>
      <w:r>
        <w:rPr>
          <w:rFonts w:hint="default" w:ascii="monospace" w:hAnsi="monospace" w:eastAsia="monospace" w:cs="monospace"/>
          <w:color w:val="6A8759"/>
          <w:sz w:val="19"/>
          <w:szCs w:val="19"/>
          <w:shd w:val="clear" w:fill="2B2B2B"/>
        </w:rPr>
        <w:t>"user_id"</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ids).eq(</w:t>
      </w:r>
      <w:r>
        <w:rPr>
          <w:rFonts w:hint="default" w:ascii="monospace" w:hAnsi="monospace" w:eastAsia="monospace" w:cs="monospace"/>
          <w:color w:val="6A8759"/>
          <w:sz w:val="19"/>
          <w:szCs w:val="19"/>
          <w:shd w:val="clear" w:fill="2B2B2B"/>
        </w:rPr>
        <w:t>"state"</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6897BB"/>
          <w:sz w:val="19"/>
          <w:szCs w:val="19"/>
          <w:shd w:val="clear" w:fill="2B2B2B"/>
        </w:rPr>
        <w:t>0</w:t>
      </w:r>
      <w:r>
        <w:rPr>
          <w:rFonts w:hint="default" w:ascii="monospace" w:hAnsi="monospace" w:eastAsia="monospace" w:cs="monospace"/>
          <w:color w:val="A9B7C6"/>
          <w:sz w:val="19"/>
          <w:szCs w:val="19"/>
          <w:shd w:val="clear" w:fill="2B2B2B"/>
        </w:rPr>
        <w:t>).eq(</w:t>
      </w:r>
      <w:r>
        <w:rPr>
          <w:rFonts w:hint="default" w:ascii="monospace" w:hAnsi="monospace" w:eastAsia="monospace" w:cs="monospace"/>
          <w:color w:val="6A8759"/>
          <w:sz w:val="19"/>
          <w:szCs w:val="19"/>
          <w:shd w:val="clear" w:fill="2B2B2B"/>
        </w:rPr>
        <w:t>"deleted"</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6897BB"/>
          <w:sz w:val="19"/>
          <w:szCs w:val="19"/>
          <w:shd w:val="clear" w:fill="2B2B2B"/>
        </w:rPr>
        <w:t>0</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ok</w:t>
      </w:r>
      <w:r>
        <w:rPr>
          <w:rFonts w:hint="default" w:ascii="monospace" w:hAnsi="monospace" w:eastAsia="monospace" w:cs="monospace"/>
          <w:color w:val="A9B7C6"/>
          <w:sz w:val="19"/>
          <w:szCs w:val="19"/>
          <w:shd w:val="clear" w:fill="2B2B2B"/>
        </w:rPr>
        <w:t>().setData(users)</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根据</w:t>
      </w:r>
      <w:r>
        <w:rPr>
          <w:rFonts w:hint="default" w:ascii="monospace" w:hAnsi="monospace" w:eastAsia="monospace" w:cs="monospace"/>
          <w:i/>
          <w:iCs/>
          <w:color w:val="629755"/>
          <w:sz w:val="19"/>
          <w:szCs w:val="19"/>
          <w:shd w:val="clear" w:fill="2B2B2B"/>
        </w:rPr>
        <w:t>id</w:t>
      </w:r>
      <w:r>
        <w:rPr>
          <w:rFonts w:hint="eastAsia" w:ascii="宋体" w:hAnsi="宋体" w:eastAsia="宋体" w:cs="宋体"/>
          <w:i/>
          <w:iCs/>
          <w:color w:val="629755"/>
          <w:sz w:val="19"/>
          <w:szCs w:val="19"/>
          <w:shd w:val="clear" w:fill="2B2B2B"/>
        </w:rPr>
        <w:t>查询</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BBB529"/>
          <w:sz w:val="19"/>
          <w:szCs w:val="19"/>
          <w:shd w:val="clear" w:fill="2B2B2B"/>
        </w:rPr>
        <w:t>@ResponseBody</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BBB529"/>
          <w:sz w:val="19"/>
          <w:szCs w:val="19"/>
          <w:shd w:val="clear" w:fill="2B2B2B"/>
        </w:rPr>
        <w:t xml:space="preserve">    @RequestMapping</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"/get"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JsonResult </w:t>
      </w:r>
      <w:r>
        <w:rPr>
          <w:rFonts w:hint="default" w:ascii="monospace" w:hAnsi="monospace" w:eastAsia="monospace" w:cs="monospace"/>
          <w:color w:val="FFC66D"/>
          <w:sz w:val="19"/>
          <w:szCs w:val="19"/>
          <w:shd w:val="clear" w:fill="2B2B2B"/>
        </w:rPr>
        <w:t>get</w:t>
      </w:r>
      <w:r>
        <w:rPr>
          <w:rFonts w:hint="default" w:ascii="monospace" w:hAnsi="monospace" w:eastAsia="monospace" w:cs="monospace"/>
          <w:color w:val="A9B7C6"/>
          <w:sz w:val="19"/>
          <w:szCs w:val="19"/>
          <w:shd w:val="clear" w:fill="2B2B2B"/>
        </w:rPr>
        <w:t>(Integer id)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ok</w:t>
      </w:r>
      <w:r>
        <w:rPr>
          <w:rFonts w:hint="default" w:ascii="monospace" w:hAnsi="monospace" w:eastAsia="monospace" w:cs="monospace"/>
          <w:color w:val="A9B7C6"/>
          <w:sz w:val="19"/>
          <w:szCs w:val="19"/>
          <w:shd w:val="clear" w:fill="2B2B2B"/>
        </w:rPr>
        <w:t>().setData(</w:t>
      </w:r>
      <w:r>
        <w:rPr>
          <w:rFonts w:hint="default" w:ascii="monospace" w:hAnsi="monospace" w:eastAsia="monospace" w:cs="monospace"/>
          <w:color w:val="9876AA"/>
          <w:sz w:val="19"/>
          <w:szCs w:val="19"/>
          <w:shd w:val="clear" w:fill="2B2B2B"/>
        </w:rPr>
        <w:t>teacherService</w:t>
      </w:r>
      <w:r>
        <w:rPr>
          <w:rFonts w:hint="default" w:ascii="monospace" w:hAnsi="monospace" w:eastAsia="monospace" w:cs="monospace"/>
          <w:color w:val="A9B7C6"/>
          <w:sz w:val="19"/>
          <w:szCs w:val="19"/>
          <w:shd w:val="clear" w:fill="2B2B2B"/>
        </w:rPr>
        <w:t>.getById(id))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808080"/>
          <w:sz w:val="19"/>
          <w:szCs w:val="19"/>
          <w:shd w:val="clear" w:fill="2B2B2B"/>
        </w:rPr>
        <w:br w:type="textWrapping"/>
      </w:r>
      <w:r>
        <w:rPr>
          <w:rFonts w:hint="default" w:ascii="monospace" w:hAnsi="monospace" w:eastAsia="monospace" w:cs="monospace"/>
          <w:color w:val="808080"/>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根据</w:t>
      </w:r>
      <w:r>
        <w:rPr>
          <w:rFonts w:hint="default" w:ascii="monospace" w:hAnsi="monospace" w:eastAsia="monospace" w:cs="monospace"/>
          <w:i/>
          <w:iCs/>
          <w:color w:val="629755"/>
          <w:sz w:val="19"/>
          <w:szCs w:val="19"/>
          <w:shd w:val="clear" w:fill="2B2B2B"/>
        </w:rPr>
        <w:t>id</w:t>
      </w:r>
      <w:r>
        <w:rPr>
          <w:rFonts w:hint="eastAsia" w:ascii="宋体" w:hAnsi="宋体" w:eastAsia="宋体" w:cs="宋体"/>
          <w:i/>
          <w:iCs/>
          <w:color w:val="629755"/>
          <w:sz w:val="19"/>
          <w:szCs w:val="19"/>
          <w:shd w:val="clear" w:fill="2B2B2B"/>
        </w:rPr>
        <w:t>查询</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BBB529"/>
          <w:sz w:val="19"/>
          <w:szCs w:val="19"/>
          <w:shd w:val="clear" w:fill="2B2B2B"/>
        </w:rPr>
        <w:t>@ResponseBody</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BBB529"/>
          <w:sz w:val="19"/>
          <w:szCs w:val="19"/>
          <w:shd w:val="clear" w:fill="2B2B2B"/>
        </w:rPr>
        <w:t xml:space="preserve">    @RequestMapping</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"/getById"</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String </w:t>
      </w:r>
      <w:r>
        <w:rPr>
          <w:rFonts w:hint="default" w:ascii="monospace" w:hAnsi="monospace" w:eastAsia="monospace" w:cs="monospace"/>
          <w:color w:val="FFC66D"/>
          <w:sz w:val="19"/>
          <w:szCs w:val="19"/>
          <w:shd w:val="clear" w:fill="2B2B2B"/>
        </w:rPr>
        <w:t>getById</w:t>
      </w:r>
      <w:r>
        <w:rPr>
          <w:rFonts w:hint="default" w:ascii="monospace" w:hAnsi="monospace" w:eastAsia="monospace" w:cs="monospace"/>
          <w:color w:val="A9B7C6"/>
          <w:sz w:val="19"/>
          <w:szCs w:val="19"/>
          <w:shd w:val="clear" w:fill="2B2B2B"/>
        </w:rPr>
        <w:t>(Integer id)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Teacher teacher = </w:t>
      </w:r>
      <w:r>
        <w:rPr>
          <w:rFonts w:hint="default" w:ascii="monospace" w:hAnsi="monospace" w:eastAsia="monospace" w:cs="monospace"/>
          <w:color w:val="9876AA"/>
          <w:sz w:val="19"/>
          <w:szCs w:val="19"/>
          <w:shd w:val="clear" w:fill="2B2B2B"/>
        </w:rPr>
        <w:t>teacherService</w:t>
      </w:r>
      <w:r>
        <w:rPr>
          <w:rFonts w:hint="default" w:ascii="monospace" w:hAnsi="monospace" w:eastAsia="monospace" w:cs="monospace"/>
          <w:color w:val="A9B7C6"/>
          <w:sz w:val="19"/>
          <w:szCs w:val="19"/>
          <w:shd w:val="clear" w:fill="2B2B2B"/>
        </w:rPr>
        <w:t>.getById(id)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return </w:t>
      </w:r>
      <w:r>
        <w:rPr>
          <w:rFonts w:hint="default" w:ascii="monospace" w:hAnsi="monospace" w:eastAsia="monospace" w:cs="monospace"/>
          <w:color w:val="A9B7C6"/>
          <w:sz w:val="19"/>
          <w:szCs w:val="19"/>
          <w:shd w:val="clear" w:fill="2B2B2B"/>
        </w:rPr>
        <w:t>teacher.getNickName()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根据</w:t>
      </w:r>
      <w:r>
        <w:rPr>
          <w:rFonts w:hint="default" w:ascii="monospace" w:hAnsi="monospace" w:eastAsia="monospace" w:cs="monospace"/>
          <w:i/>
          <w:iCs/>
          <w:color w:val="629755"/>
          <w:sz w:val="19"/>
          <w:szCs w:val="19"/>
          <w:shd w:val="clear" w:fill="2B2B2B"/>
        </w:rPr>
        <w:t>id</w:t>
      </w:r>
      <w:r>
        <w:rPr>
          <w:rFonts w:hint="eastAsia" w:ascii="宋体" w:hAnsi="宋体" w:eastAsia="宋体" w:cs="宋体"/>
          <w:i/>
          <w:iCs/>
          <w:color w:val="629755"/>
          <w:sz w:val="19"/>
          <w:szCs w:val="19"/>
          <w:shd w:val="clear" w:fill="2B2B2B"/>
        </w:rPr>
        <w:t>查询</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BBB529"/>
          <w:sz w:val="19"/>
          <w:szCs w:val="19"/>
          <w:shd w:val="clear" w:fill="2B2B2B"/>
        </w:rPr>
        <w:t>@ResponseBody</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BBB529"/>
          <w:sz w:val="19"/>
          <w:szCs w:val="19"/>
          <w:shd w:val="clear" w:fill="2B2B2B"/>
        </w:rPr>
        <w:t xml:space="preserve">    @RequestMapping</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"/userId"</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String </w:t>
      </w:r>
      <w:r>
        <w:rPr>
          <w:rFonts w:hint="default" w:ascii="monospace" w:hAnsi="monospace" w:eastAsia="monospace" w:cs="monospace"/>
          <w:color w:val="FFC66D"/>
          <w:sz w:val="19"/>
          <w:szCs w:val="19"/>
          <w:shd w:val="clear" w:fill="2B2B2B"/>
        </w:rPr>
        <w:t>userId</w:t>
      </w:r>
      <w:r>
        <w:rPr>
          <w:rFonts w:hint="default" w:ascii="monospace" w:hAnsi="monospace" w:eastAsia="monospace" w:cs="monospace"/>
          <w:color w:val="A9B7C6"/>
          <w:sz w:val="19"/>
          <w:szCs w:val="19"/>
          <w:shd w:val="clear" w:fill="2B2B2B"/>
        </w:rPr>
        <w:t>(Integer userId)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User user = </w:t>
      </w:r>
      <w:r>
        <w:rPr>
          <w:rFonts w:hint="default" w:ascii="monospace" w:hAnsi="monospace" w:eastAsia="monospace" w:cs="monospace"/>
          <w:color w:val="9876AA"/>
          <w:sz w:val="19"/>
          <w:szCs w:val="19"/>
          <w:shd w:val="clear" w:fill="2B2B2B"/>
        </w:rPr>
        <w:t>userService</w:t>
      </w:r>
      <w:r>
        <w:rPr>
          <w:rFonts w:hint="default" w:ascii="monospace" w:hAnsi="monospace" w:eastAsia="monospace" w:cs="monospace"/>
          <w:color w:val="A9B7C6"/>
          <w:sz w:val="19"/>
          <w:szCs w:val="19"/>
          <w:shd w:val="clear" w:fill="2B2B2B"/>
        </w:rPr>
        <w:t>.getById(userId)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return </w:t>
      </w:r>
      <w:r>
        <w:rPr>
          <w:rFonts w:hint="default" w:ascii="monospace" w:hAnsi="monospace" w:eastAsia="monospace" w:cs="monospace"/>
          <w:color w:val="A9B7C6"/>
          <w:sz w:val="19"/>
          <w:szCs w:val="19"/>
          <w:shd w:val="clear" w:fill="2B2B2B"/>
        </w:rPr>
        <w:t>user.getUsername()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BBB529"/>
          <w:sz w:val="19"/>
          <w:szCs w:val="19"/>
          <w:shd w:val="clear" w:fill="2B2B2B"/>
        </w:rPr>
        <w:t>@ResponseBody</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BBB529"/>
          <w:sz w:val="19"/>
          <w:szCs w:val="19"/>
          <w:shd w:val="clear" w:fill="2B2B2B"/>
        </w:rPr>
        <w:t xml:space="preserve">    @RequestMapping</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"/updateByuserId"</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JsonResult </w:t>
      </w:r>
      <w:r>
        <w:rPr>
          <w:rFonts w:hint="default" w:ascii="monospace" w:hAnsi="monospace" w:eastAsia="monospace" w:cs="monospace"/>
          <w:color w:val="FFC66D"/>
          <w:sz w:val="19"/>
          <w:szCs w:val="19"/>
          <w:shd w:val="clear" w:fill="2B2B2B"/>
        </w:rPr>
        <w:t>updateByuserId</w:t>
      </w:r>
      <w:r>
        <w:rPr>
          <w:rFonts w:hint="default" w:ascii="monospace" w:hAnsi="monospace" w:eastAsia="monospace" w:cs="monospace"/>
          <w:color w:val="A9B7C6"/>
          <w:sz w:val="19"/>
          <w:szCs w:val="19"/>
          <w:shd w:val="clear" w:fill="2B2B2B"/>
        </w:rPr>
        <w:t>(Integer id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9B7C6"/>
          <w:sz w:val="19"/>
          <w:szCs w:val="19"/>
          <w:shd w:val="clear" w:fill="2B2B2B"/>
        </w:rPr>
        <w:t>Integer userId)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Teacher teacher = </w:t>
      </w:r>
      <w:r>
        <w:rPr>
          <w:rFonts w:hint="default" w:ascii="monospace" w:hAnsi="monospace" w:eastAsia="monospace" w:cs="monospace"/>
          <w:color w:val="9876AA"/>
          <w:sz w:val="19"/>
          <w:szCs w:val="19"/>
          <w:shd w:val="clear" w:fill="2B2B2B"/>
        </w:rPr>
        <w:t>teacherService</w:t>
      </w:r>
      <w:r>
        <w:rPr>
          <w:rFonts w:hint="default" w:ascii="monospace" w:hAnsi="monospace" w:eastAsia="monospace" w:cs="monospace"/>
          <w:color w:val="A9B7C6"/>
          <w:sz w:val="19"/>
          <w:szCs w:val="19"/>
          <w:shd w:val="clear" w:fill="2B2B2B"/>
        </w:rPr>
        <w:t>.getById(id)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teacher.setUserId(userId)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if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876AA"/>
          <w:sz w:val="19"/>
          <w:szCs w:val="19"/>
          <w:shd w:val="clear" w:fill="2B2B2B"/>
        </w:rPr>
        <w:t>teacherService</w:t>
      </w:r>
      <w:r>
        <w:rPr>
          <w:rFonts w:hint="default" w:ascii="monospace" w:hAnsi="monospace" w:eastAsia="monospace" w:cs="monospace"/>
          <w:color w:val="A9B7C6"/>
          <w:sz w:val="19"/>
          <w:szCs w:val="19"/>
          <w:shd w:val="clear" w:fill="2B2B2B"/>
        </w:rPr>
        <w:t>.updateById(teacher))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ok</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授权成功</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error</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授权失败</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eastAsia" w:ascii="monospace" w:hAnsi="monospace" w:eastAsia="宋体" w:cs="monospace"/>
          <w:color w:val="CC7832"/>
          <w:sz w:val="19"/>
          <w:szCs w:val="19"/>
          <w:shd w:val="clear" w:fill="2B2B2B"/>
          <w:lang w:val="en-US" w:eastAsia="zh-CN"/>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添加</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BBB529"/>
          <w:sz w:val="19"/>
          <w:szCs w:val="19"/>
          <w:shd w:val="clear" w:fill="2B2B2B"/>
        </w:rPr>
        <w:t>@ResponseBody</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BBB529"/>
          <w:sz w:val="19"/>
          <w:szCs w:val="19"/>
          <w:shd w:val="clear" w:fill="2B2B2B"/>
        </w:rPr>
        <w:t xml:space="preserve">    @RequestMapping</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"/save"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JsonResult </w:t>
      </w:r>
      <w:r>
        <w:rPr>
          <w:rFonts w:hint="default" w:ascii="monospace" w:hAnsi="monospace" w:eastAsia="monospace" w:cs="monospace"/>
          <w:color w:val="FFC66D"/>
          <w:sz w:val="19"/>
          <w:szCs w:val="19"/>
          <w:shd w:val="clear" w:fill="2B2B2B"/>
        </w:rPr>
        <w:t>save</w:t>
      </w:r>
      <w:r>
        <w:rPr>
          <w:rFonts w:hint="default" w:ascii="monospace" w:hAnsi="monospace" w:eastAsia="monospace" w:cs="monospace"/>
          <w:color w:val="A9B7C6"/>
          <w:sz w:val="19"/>
          <w:szCs w:val="19"/>
          <w:shd w:val="clear" w:fill="2B2B2B"/>
        </w:rPr>
        <w:t>(Teacher teacher)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if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876AA"/>
          <w:sz w:val="19"/>
          <w:szCs w:val="19"/>
          <w:shd w:val="clear" w:fill="2B2B2B"/>
        </w:rPr>
        <w:t>teacherService</w:t>
      </w:r>
      <w:r>
        <w:rPr>
          <w:rFonts w:hint="default" w:ascii="monospace" w:hAnsi="monospace" w:eastAsia="monospace" w:cs="monospace"/>
          <w:color w:val="A9B7C6"/>
          <w:sz w:val="19"/>
          <w:szCs w:val="19"/>
          <w:shd w:val="clear" w:fill="2B2B2B"/>
        </w:rPr>
        <w:t>.save(teacher))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ok</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添加成功</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error</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添加失败</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修改</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BBB529"/>
          <w:sz w:val="19"/>
          <w:szCs w:val="19"/>
          <w:shd w:val="clear" w:fill="2B2B2B"/>
        </w:rPr>
        <w:t>@ResponseBody</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BBB529"/>
          <w:sz w:val="19"/>
          <w:szCs w:val="19"/>
          <w:shd w:val="clear" w:fill="2B2B2B"/>
        </w:rPr>
        <w:t xml:space="preserve">    @RequestMapping</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"/update"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JsonResult </w:t>
      </w:r>
      <w:r>
        <w:rPr>
          <w:rFonts w:hint="default" w:ascii="monospace" w:hAnsi="monospace" w:eastAsia="monospace" w:cs="monospace"/>
          <w:color w:val="FFC66D"/>
          <w:sz w:val="19"/>
          <w:szCs w:val="19"/>
          <w:shd w:val="clear" w:fill="2B2B2B"/>
        </w:rPr>
        <w:t>update</w:t>
      </w:r>
      <w:r>
        <w:rPr>
          <w:rFonts w:hint="default" w:ascii="monospace" w:hAnsi="monospace" w:eastAsia="monospace" w:cs="monospace"/>
          <w:color w:val="A9B7C6"/>
          <w:sz w:val="19"/>
          <w:szCs w:val="19"/>
          <w:shd w:val="clear" w:fill="2B2B2B"/>
        </w:rPr>
        <w:t>(Teacher teacher)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if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876AA"/>
          <w:sz w:val="19"/>
          <w:szCs w:val="19"/>
          <w:shd w:val="clear" w:fill="2B2B2B"/>
        </w:rPr>
        <w:t>teacherService</w:t>
      </w:r>
      <w:r>
        <w:rPr>
          <w:rFonts w:hint="default" w:ascii="monospace" w:hAnsi="monospace" w:eastAsia="monospace" w:cs="monospace"/>
          <w:color w:val="A9B7C6"/>
          <w:sz w:val="19"/>
          <w:szCs w:val="19"/>
          <w:shd w:val="clear" w:fill="2B2B2B"/>
        </w:rPr>
        <w:t>.updateById(teacher))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ok</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修改成功</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error</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修改失败</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删除</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BBB529"/>
          <w:sz w:val="19"/>
          <w:szCs w:val="19"/>
          <w:shd w:val="clear" w:fill="2B2B2B"/>
        </w:rPr>
        <w:t>@ResponseBody</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BBB529"/>
          <w:sz w:val="19"/>
          <w:szCs w:val="19"/>
          <w:shd w:val="clear" w:fill="2B2B2B"/>
        </w:rPr>
        <w:t xml:space="preserve">    @RequestMapping</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"/remove"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JsonResult </w:t>
      </w:r>
      <w:r>
        <w:rPr>
          <w:rFonts w:hint="default" w:ascii="monospace" w:hAnsi="monospace" w:eastAsia="monospace" w:cs="monospace"/>
          <w:color w:val="FFC66D"/>
          <w:sz w:val="19"/>
          <w:szCs w:val="19"/>
          <w:shd w:val="clear" w:fill="2B2B2B"/>
        </w:rPr>
        <w:t>remove</w:t>
      </w:r>
      <w:r>
        <w:rPr>
          <w:rFonts w:hint="default" w:ascii="monospace" w:hAnsi="monospace" w:eastAsia="monospace" w:cs="monospace"/>
          <w:color w:val="A9B7C6"/>
          <w:sz w:val="19"/>
          <w:szCs w:val="19"/>
          <w:shd w:val="clear" w:fill="2B2B2B"/>
        </w:rPr>
        <w:t>(Integer id)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if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876AA"/>
          <w:sz w:val="19"/>
          <w:szCs w:val="19"/>
          <w:shd w:val="clear" w:fill="2B2B2B"/>
        </w:rPr>
        <w:t>teacherService</w:t>
      </w:r>
      <w:r>
        <w:rPr>
          <w:rFonts w:hint="default" w:ascii="monospace" w:hAnsi="monospace" w:eastAsia="monospace" w:cs="monospace"/>
          <w:color w:val="A9B7C6"/>
          <w:sz w:val="19"/>
          <w:szCs w:val="19"/>
          <w:shd w:val="clear" w:fill="2B2B2B"/>
        </w:rPr>
        <w:t>.removeById(id))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ok</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删除成功</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error</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删除失败</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批量添加</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BBB529"/>
          <w:sz w:val="19"/>
          <w:szCs w:val="19"/>
          <w:shd w:val="clear" w:fill="2B2B2B"/>
        </w:rPr>
        <w:t>@ResponseBody</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BBB529"/>
          <w:sz w:val="19"/>
          <w:szCs w:val="19"/>
          <w:shd w:val="clear" w:fill="2B2B2B"/>
        </w:rPr>
        <w:t xml:space="preserve">    @RequestMapping</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"/saveBatch"</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JsonResult </w:t>
      </w:r>
      <w:r>
        <w:rPr>
          <w:rFonts w:hint="default" w:ascii="monospace" w:hAnsi="monospace" w:eastAsia="monospace" w:cs="monospace"/>
          <w:color w:val="FFC66D"/>
          <w:sz w:val="19"/>
          <w:szCs w:val="19"/>
          <w:shd w:val="clear" w:fill="2B2B2B"/>
        </w:rPr>
        <w:t>saveBatch</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BBB529"/>
          <w:sz w:val="19"/>
          <w:szCs w:val="19"/>
          <w:shd w:val="clear" w:fill="2B2B2B"/>
        </w:rPr>
        <w:t xml:space="preserve">@RequestBody </w:t>
      </w:r>
      <w:r>
        <w:rPr>
          <w:rFonts w:hint="default" w:ascii="monospace" w:hAnsi="monospace" w:eastAsia="monospace" w:cs="monospace"/>
          <w:color w:val="A9B7C6"/>
          <w:sz w:val="19"/>
          <w:szCs w:val="19"/>
          <w:shd w:val="clear" w:fill="2B2B2B"/>
        </w:rPr>
        <w:t>List&lt;Teacher&gt; list)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if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876AA"/>
          <w:sz w:val="19"/>
          <w:szCs w:val="19"/>
          <w:shd w:val="clear" w:fill="2B2B2B"/>
        </w:rPr>
        <w:t>teacherService</w:t>
      </w:r>
      <w:r>
        <w:rPr>
          <w:rFonts w:hint="default" w:ascii="monospace" w:hAnsi="monospace" w:eastAsia="monospace" w:cs="monospace"/>
          <w:color w:val="A9B7C6"/>
          <w:sz w:val="19"/>
          <w:szCs w:val="19"/>
          <w:shd w:val="clear" w:fill="2B2B2B"/>
        </w:rPr>
        <w:t>.saveBatch(list))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ok</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添加成功</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error</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添加失败</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批量修改</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BBB529"/>
          <w:sz w:val="19"/>
          <w:szCs w:val="19"/>
          <w:shd w:val="clear" w:fill="2B2B2B"/>
        </w:rPr>
        <w:t>@ResponseBody</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BBB529"/>
          <w:sz w:val="19"/>
          <w:szCs w:val="19"/>
          <w:shd w:val="clear" w:fill="2B2B2B"/>
        </w:rPr>
        <w:t xml:space="preserve">    @RequestMapping</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"/updateBatch"</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JsonResult </w:t>
      </w:r>
      <w:r>
        <w:rPr>
          <w:rFonts w:hint="default" w:ascii="monospace" w:hAnsi="monospace" w:eastAsia="monospace" w:cs="monospace"/>
          <w:color w:val="FFC66D"/>
          <w:sz w:val="19"/>
          <w:szCs w:val="19"/>
          <w:shd w:val="clear" w:fill="2B2B2B"/>
        </w:rPr>
        <w:t>updateBatch</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BBB529"/>
          <w:sz w:val="19"/>
          <w:szCs w:val="19"/>
          <w:shd w:val="clear" w:fill="2B2B2B"/>
        </w:rPr>
        <w:t xml:space="preserve">@RequestBody </w:t>
      </w:r>
      <w:r>
        <w:rPr>
          <w:rFonts w:hint="default" w:ascii="monospace" w:hAnsi="monospace" w:eastAsia="monospace" w:cs="monospace"/>
          <w:color w:val="A9B7C6"/>
          <w:sz w:val="19"/>
          <w:szCs w:val="19"/>
          <w:shd w:val="clear" w:fill="2B2B2B"/>
        </w:rPr>
        <w:t>BatchParam&lt;Teacher&gt; batchParam)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if </w:t>
      </w:r>
      <w:r>
        <w:rPr>
          <w:rFonts w:hint="default" w:ascii="monospace" w:hAnsi="monospace" w:eastAsia="monospace" w:cs="monospace"/>
          <w:color w:val="A9B7C6"/>
          <w:sz w:val="19"/>
          <w:szCs w:val="19"/>
          <w:shd w:val="clear" w:fill="2B2B2B"/>
        </w:rPr>
        <w:t>(batchParam.update(</w:t>
      </w:r>
      <w:r>
        <w:rPr>
          <w:rFonts w:hint="default" w:ascii="monospace" w:hAnsi="monospace" w:eastAsia="monospace" w:cs="monospace"/>
          <w:color w:val="9876AA"/>
          <w:sz w:val="19"/>
          <w:szCs w:val="19"/>
          <w:shd w:val="clear" w:fill="2B2B2B"/>
        </w:rPr>
        <w:t>teacherService</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6A8759"/>
          <w:sz w:val="19"/>
          <w:szCs w:val="19"/>
          <w:shd w:val="clear" w:fill="2B2B2B"/>
        </w:rPr>
        <w:t>"id"</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ok</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修改成功</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error</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修改失败</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批量删除</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BBB529"/>
          <w:sz w:val="19"/>
          <w:szCs w:val="19"/>
          <w:shd w:val="clear" w:fill="2B2B2B"/>
        </w:rPr>
        <w:t>@ResponseBody</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BBB529"/>
          <w:sz w:val="19"/>
          <w:szCs w:val="19"/>
          <w:shd w:val="clear" w:fill="2B2B2B"/>
        </w:rPr>
        <w:t xml:space="preserve">    @RequestMapping</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"/removeBatch"</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JsonResult </w:t>
      </w:r>
      <w:r>
        <w:rPr>
          <w:rFonts w:hint="default" w:ascii="monospace" w:hAnsi="monospace" w:eastAsia="monospace" w:cs="monospace"/>
          <w:color w:val="FFC66D"/>
          <w:sz w:val="19"/>
          <w:szCs w:val="19"/>
          <w:shd w:val="clear" w:fill="2B2B2B"/>
        </w:rPr>
        <w:t>removeBatch</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BBB529"/>
          <w:sz w:val="19"/>
          <w:szCs w:val="19"/>
          <w:shd w:val="clear" w:fill="2B2B2B"/>
        </w:rPr>
        <w:t xml:space="preserve">@RequestBody </w:t>
      </w:r>
      <w:r>
        <w:rPr>
          <w:rFonts w:hint="default" w:ascii="monospace" w:hAnsi="monospace" w:eastAsia="monospace" w:cs="monospace"/>
          <w:color w:val="A9B7C6"/>
          <w:sz w:val="19"/>
          <w:szCs w:val="19"/>
          <w:shd w:val="clear" w:fill="2B2B2B"/>
        </w:rPr>
        <w:t>List&lt;Integer&gt; ids)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if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876AA"/>
          <w:sz w:val="19"/>
          <w:szCs w:val="19"/>
          <w:shd w:val="clear" w:fill="2B2B2B"/>
        </w:rPr>
        <w:t>teacherService</w:t>
      </w:r>
      <w:r>
        <w:rPr>
          <w:rFonts w:hint="default" w:ascii="monospace" w:hAnsi="monospace" w:eastAsia="monospace" w:cs="monospace"/>
          <w:color w:val="A9B7C6"/>
          <w:sz w:val="19"/>
          <w:szCs w:val="19"/>
          <w:shd w:val="clear" w:fill="2B2B2B"/>
        </w:rPr>
        <w:t>.removeByIds(ids))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ok</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删除成功</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error</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删除失败</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BBB529"/>
          <w:sz w:val="19"/>
          <w:szCs w:val="19"/>
          <w:shd w:val="clear" w:fill="2B2B2B"/>
        </w:rPr>
        <w:t>@ResponseBody</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BBB529"/>
          <w:sz w:val="19"/>
          <w:szCs w:val="19"/>
          <w:shd w:val="clear" w:fill="2B2B2B"/>
        </w:rPr>
        <w:t xml:space="preserve">    @PostMapping</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"/upload"</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JsonResult </w:t>
      </w:r>
      <w:r>
        <w:rPr>
          <w:rFonts w:hint="default" w:ascii="monospace" w:hAnsi="monospace" w:eastAsia="monospace" w:cs="monospace"/>
          <w:color w:val="FFC66D"/>
          <w:sz w:val="19"/>
          <w:szCs w:val="19"/>
          <w:shd w:val="clear" w:fill="2B2B2B"/>
        </w:rPr>
        <w:t>upload</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BBB529"/>
          <w:sz w:val="19"/>
          <w:szCs w:val="19"/>
          <w:shd w:val="clear" w:fill="2B2B2B"/>
        </w:rPr>
        <w:t xml:space="preserve">@RequestParam </w:t>
      </w:r>
      <w:r>
        <w:rPr>
          <w:rFonts w:hint="default" w:ascii="monospace" w:hAnsi="monospace" w:eastAsia="monospace" w:cs="monospace"/>
          <w:color w:val="A9B7C6"/>
          <w:sz w:val="19"/>
          <w:szCs w:val="19"/>
          <w:shd w:val="clear" w:fill="2B2B2B"/>
        </w:rPr>
        <w:t>MultipartFile file)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FileUploadUtil.</w:t>
      </w:r>
      <w:r>
        <w:rPr>
          <w:rFonts w:hint="default" w:ascii="monospace" w:hAnsi="monospace" w:eastAsia="monospace" w:cs="monospace"/>
          <w:i/>
          <w:iCs/>
          <w:color w:val="A9B7C6"/>
          <w:sz w:val="19"/>
          <w:szCs w:val="19"/>
          <w:shd w:val="clear" w:fill="2B2B2B"/>
        </w:rPr>
        <w:t>upload</w:t>
      </w:r>
      <w:r>
        <w:rPr>
          <w:rFonts w:hint="default" w:ascii="monospace" w:hAnsi="monospace" w:eastAsia="monospace" w:cs="monospace"/>
          <w:color w:val="A9B7C6"/>
          <w:sz w:val="19"/>
          <w:szCs w:val="19"/>
          <w:shd w:val="clear" w:fill="2B2B2B"/>
        </w:rPr>
        <w:t>(file)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w:t>
      </w:r>
    </w:p>
    <w:p>
      <w:pPr>
        <w:ind w:firstLine="420"/>
        <w:rPr>
          <w:rFonts w:ascii="Times New Roman" w:hAnsi="Times New Roman" w:cs="Times New Roman"/>
          <w:sz w:val="24"/>
          <w:szCs w:val="24"/>
        </w:rPr>
      </w:pPr>
    </w:p>
    <w:p>
      <w:pPr>
        <w:pStyle w:val="4"/>
        <w:rPr>
          <w:color w:val="auto"/>
        </w:rPr>
      </w:pPr>
      <w:r>
        <w:rPr>
          <w:rFonts w:hint="eastAsia"/>
          <w:color w:val="auto"/>
        </w:rPr>
        <w:t>5.</w:t>
      </w:r>
      <w:r>
        <w:rPr>
          <w:rFonts w:hint="eastAsia"/>
          <w:color w:val="auto"/>
          <w:lang w:val="en-US" w:eastAsia="zh-CN"/>
        </w:rPr>
        <w:t>3.3</w:t>
      </w:r>
      <w:r>
        <w:rPr>
          <w:rFonts w:hint="eastAsia"/>
          <w:color w:val="auto"/>
        </w:rPr>
        <w:t xml:space="preserve"> 业务逻辑层</w:t>
      </w:r>
    </w:p>
    <w:p/>
    <w:p>
      <w:pPr>
        <w:ind w:firstLine="420"/>
        <w:rPr>
          <w:rFonts w:ascii="Times New Roman" w:hAnsi="Times New Roman" w:cs="Times New Roman"/>
          <w:sz w:val="24"/>
          <w:szCs w:val="24"/>
        </w:rPr>
      </w:pPr>
      <w:r>
        <w:rPr>
          <w:rFonts w:hint="eastAsia" w:ascii="Times New Roman" w:hAnsi="Times New Roman" w:cs="Times New Roman"/>
          <w:sz w:val="24"/>
          <w:szCs w:val="24"/>
          <w:lang w:val="en-US" w:eastAsia="zh-CN"/>
        </w:rPr>
        <w:t>教师管理</w:t>
      </w:r>
      <w:r>
        <w:rPr>
          <w:rFonts w:hint="eastAsia" w:ascii="Times New Roman" w:hAnsi="Times New Roman" w:cs="Times New Roman"/>
          <w:sz w:val="24"/>
          <w:szCs w:val="24"/>
        </w:rPr>
        <w:t>模块</w:t>
      </w:r>
      <w:r>
        <w:rPr>
          <w:rFonts w:ascii="Times New Roman" w:hAnsi="Times New Roman" w:cs="Times New Roman"/>
          <w:sz w:val="24"/>
          <w:szCs w:val="24"/>
        </w:rPr>
        <w:t>的业务</w:t>
      </w:r>
      <w:r>
        <w:rPr>
          <w:rFonts w:hint="eastAsia" w:ascii="Times New Roman" w:hAnsi="Times New Roman" w:cs="Times New Roman"/>
          <w:sz w:val="24"/>
          <w:szCs w:val="24"/>
        </w:rPr>
        <w:t>逻辑层主要完成</w:t>
      </w:r>
      <w:r>
        <w:rPr>
          <w:rFonts w:ascii="Times New Roman" w:hAnsi="Times New Roman" w:cs="Times New Roman"/>
          <w:sz w:val="24"/>
          <w:szCs w:val="24"/>
        </w:rPr>
        <w:t>对用户</w:t>
      </w:r>
      <w:r>
        <w:rPr>
          <w:rFonts w:hint="eastAsia" w:ascii="Times New Roman" w:hAnsi="Times New Roman" w:cs="Times New Roman"/>
          <w:sz w:val="24"/>
          <w:szCs w:val="24"/>
        </w:rPr>
        <w:t>登录</w:t>
      </w:r>
      <w:r>
        <w:rPr>
          <w:rFonts w:ascii="Times New Roman" w:hAnsi="Times New Roman" w:cs="Times New Roman"/>
          <w:sz w:val="24"/>
          <w:szCs w:val="24"/>
        </w:rPr>
        <w:t>逻辑的判定，</w:t>
      </w:r>
      <w:r>
        <w:rPr>
          <w:rFonts w:hint="eastAsia" w:ascii="Times New Roman" w:hAnsi="Times New Roman" w:cs="Times New Roman"/>
          <w:sz w:val="24"/>
          <w:szCs w:val="24"/>
        </w:rPr>
        <w:t>同时</w:t>
      </w:r>
      <w:r>
        <w:rPr>
          <w:rFonts w:ascii="Times New Roman" w:hAnsi="Times New Roman" w:cs="Times New Roman"/>
          <w:sz w:val="24"/>
          <w:szCs w:val="24"/>
        </w:rPr>
        <w:t>调用</w:t>
      </w:r>
      <w:r>
        <w:rPr>
          <w:rFonts w:hint="eastAsia" w:ascii="Times New Roman" w:hAnsi="Times New Roman" w:cs="Times New Roman"/>
          <w:sz w:val="24"/>
          <w:szCs w:val="24"/>
          <w:lang w:val="en-US" w:eastAsia="zh-CN"/>
        </w:rPr>
        <w:t>教师管理</w:t>
      </w:r>
      <w:r>
        <w:rPr>
          <w:rFonts w:ascii="Times New Roman" w:hAnsi="Times New Roman" w:cs="Times New Roman"/>
          <w:sz w:val="24"/>
          <w:szCs w:val="24"/>
        </w:rPr>
        <w:t>模块的业务逻辑接口</w:t>
      </w:r>
      <w:r>
        <w:rPr>
          <w:rFonts w:hint="eastAsia" w:ascii="Times New Roman" w:hAnsi="Times New Roman" w:cs="Times New Roman"/>
          <w:sz w:val="24"/>
          <w:szCs w:val="24"/>
        </w:rPr>
        <w:t>。</w:t>
      </w:r>
      <w:r>
        <w:rPr>
          <w:rFonts w:hint="eastAsia" w:ascii="Times New Roman" w:hAnsi="Times New Roman" w:cs="Times New Roman"/>
          <w:sz w:val="24"/>
          <w:szCs w:val="24"/>
          <w:lang w:val="en-US" w:eastAsia="zh-CN"/>
        </w:rPr>
        <w:t>教师管理</w:t>
      </w:r>
      <w:r>
        <w:rPr>
          <w:rFonts w:hint="eastAsia" w:ascii="Times New Roman" w:hAnsi="Times New Roman" w:cs="Times New Roman"/>
          <w:sz w:val="24"/>
          <w:szCs w:val="24"/>
        </w:rPr>
        <w:t>模块业务逻辑层列表如图4-5所示</w:t>
      </w:r>
      <w:r>
        <w:rPr>
          <w:rFonts w:ascii="Times New Roman" w:hAnsi="Times New Roman" w:cs="Times New Roman"/>
          <w:sz w:val="24"/>
          <w:szCs w:val="24"/>
        </w:rPr>
        <w:t>。</w:t>
      </w:r>
    </w:p>
    <w:p>
      <w:pPr>
        <w:ind w:firstLine="420"/>
        <w:jc w:val="center"/>
        <w:rPr>
          <w:rFonts w:ascii="Times New Roman" w:hAnsi="Times New Roman" w:cs="Times New Roman"/>
          <w:sz w:val="24"/>
          <w:szCs w:val="24"/>
        </w:rPr>
      </w:pPr>
      <w:r>
        <w:rPr>
          <w:rFonts w:hint="eastAsia" w:ascii="Times New Roman" w:hAnsi="Times New Roman" w:cs="Times New Roman"/>
          <w:sz w:val="24"/>
          <w:szCs w:val="24"/>
        </w:rPr>
        <w:t xml:space="preserve">表 </w:t>
      </w:r>
      <w:r>
        <w:rPr>
          <w:rFonts w:hint="eastAsia" w:ascii="Times New Roman" w:hAnsi="Times New Roman" w:cs="Times New Roman"/>
          <w:sz w:val="24"/>
          <w:szCs w:val="24"/>
          <w:lang w:val="en-US" w:eastAsia="zh-CN"/>
        </w:rPr>
        <w:t>5</w:t>
      </w:r>
      <w:r>
        <w:rPr>
          <w:rFonts w:ascii="Times New Roman" w:hAnsi="Times New Roman" w:cs="Times New Roman"/>
          <w:sz w:val="24"/>
          <w:szCs w:val="24"/>
        </w:rPr>
        <w:t>-</w:t>
      </w:r>
      <w:r>
        <w:rPr>
          <w:rFonts w:hint="eastAsia" w:ascii="Times New Roman" w:hAnsi="Times New Roman" w:cs="Times New Roman"/>
          <w:sz w:val="24"/>
          <w:szCs w:val="24"/>
          <w:lang w:val="en-US" w:eastAsia="zh-CN"/>
        </w:rPr>
        <w:t>8系统管理</w:t>
      </w:r>
      <w:r>
        <w:rPr>
          <w:rFonts w:ascii="Times New Roman" w:hAnsi="Times New Roman" w:cs="Times New Roman"/>
          <w:sz w:val="24"/>
          <w:szCs w:val="24"/>
        </w:rPr>
        <w:t>模块</w:t>
      </w:r>
      <w:r>
        <w:rPr>
          <w:rFonts w:hint="eastAsia" w:ascii="Times New Roman" w:hAnsi="Times New Roman" w:cs="Times New Roman"/>
          <w:sz w:val="24"/>
          <w:szCs w:val="24"/>
        </w:rPr>
        <w:t>业务逻辑层列表</w:t>
      </w:r>
    </w:p>
    <w:tbl>
      <w:tblPr>
        <w:tblStyle w:val="49"/>
        <w:tblW w:w="8505" w:type="dxa"/>
        <w:jc w:val="cente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autofit"/>
        <w:tblCellMar>
          <w:top w:w="0" w:type="dxa"/>
          <w:left w:w="108" w:type="dxa"/>
          <w:bottom w:w="0" w:type="dxa"/>
          <w:right w:w="108" w:type="dxa"/>
        </w:tblCellMar>
      </w:tblPr>
      <w:tblGrid>
        <w:gridCol w:w="1336"/>
        <w:gridCol w:w="2395"/>
        <w:gridCol w:w="2315"/>
        <w:gridCol w:w="2459"/>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Ex>
        <w:trPr>
          <w:jc w:val="center"/>
        </w:trPr>
        <w:tc>
          <w:tcPr>
            <w:tcW w:w="1209" w:type="dxa"/>
            <w:shd w:val="solid" w:color="000080" w:fill="FFFFFF"/>
          </w:tcPr>
          <w:p>
            <w:pPr>
              <w:rPr>
                <w:rFonts w:ascii="Times New Roman" w:hAnsi="Times New Roman" w:cs="Times New Roman"/>
                <w:sz w:val="24"/>
                <w:szCs w:val="24"/>
              </w:rPr>
            </w:pPr>
            <w:r>
              <w:rPr>
                <w:rFonts w:hint="eastAsia" w:ascii="Times New Roman" w:hAnsi="Times New Roman" w:cs="Times New Roman"/>
                <w:sz w:val="24"/>
                <w:szCs w:val="24"/>
              </w:rPr>
              <w:t>事件</w:t>
            </w:r>
          </w:p>
        </w:tc>
        <w:tc>
          <w:tcPr>
            <w:tcW w:w="1840" w:type="dxa"/>
            <w:shd w:val="solid" w:color="000080" w:fill="FFFFFF"/>
          </w:tcPr>
          <w:p>
            <w:pPr>
              <w:rPr>
                <w:rFonts w:ascii="Times New Roman" w:hAnsi="Times New Roman" w:cs="Times New Roman"/>
                <w:sz w:val="24"/>
                <w:szCs w:val="24"/>
              </w:rPr>
            </w:pPr>
            <w:r>
              <w:rPr>
                <w:rFonts w:hint="eastAsia" w:ascii="Times New Roman" w:hAnsi="Times New Roman" w:cs="Times New Roman"/>
                <w:sz w:val="24"/>
                <w:szCs w:val="24"/>
              </w:rPr>
              <w:t xml:space="preserve">Service  </w:t>
            </w:r>
          </w:p>
        </w:tc>
        <w:tc>
          <w:tcPr>
            <w:tcW w:w="2096" w:type="dxa"/>
            <w:shd w:val="solid" w:color="000080" w:fill="FFFFFF"/>
          </w:tcPr>
          <w:p>
            <w:pPr>
              <w:rPr>
                <w:rFonts w:ascii="Times New Roman" w:hAnsi="Times New Roman" w:cs="Times New Roman"/>
                <w:sz w:val="24"/>
                <w:szCs w:val="24"/>
              </w:rPr>
            </w:pPr>
            <w:r>
              <w:rPr>
                <w:rFonts w:hint="eastAsia" w:ascii="Times New Roman" w:hAnsi="Times New Roman" w:cs="Times New Roman"/>
                <w:sz w:val="24"/>
                <w:szCs w:val="24"/>
              </w:rPr>
              <w:t>调用说明</w:t>
            </w:r>
          </w:p>
        </w:tc>
        <w:tc>
          <w:tcPr>
            <w:tcW w:w="2226" w:type="dxa"/>
            <w:shd w:val="solid" w:color="000080" w:fill="FFFFFF"/>
          </w:tcPr>
          <w:p>
            <w:pPr>
              <w:rPr>
                <w:rFonts w:ascii="Times New Roman" w:hAnsi="Times New Roman" w:cs="Times New Roman"/>
                <w:sz w:val="24"/>
                <w:szCs w:val="24"/>
              </w:rPr>
            </w:pPr>
            <w:r>
              <w:rPr>
                <w:rFonts w:hint="eastAsia" w:ascii="Times New Roman" w:hAnsi="Times New Roman" w:cs="Times New Roman"/>
                <w:sz w:val="24"/>
                <w:szCs w:val="24"/>
              </w:rPr>
              <w:t>出口</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Ex>
        <w:trPr>
          <w:jc w:val="center"/>
        </w:trPr>
        <w:tc>
          <w:tcPr>
            <w:tcW w:w="1209" w:type="dxa"/>
            <w:tcBorders>
              <w:top w:val="single" w:color="000080" w:sz="6" w:space="0"/>
              <w:left w:val="single" w:color="000080" w:sz="6" w:space="0"/>
              <w:bottom w:val="single" w:color="000080" w:sz="6" w:space="0"/>
              <w:right w:val="single" w:color="000080" w:sz="6" w:space="0"/>
            </w:tcBorders>
            <w:vAlign w:val="center"/>
          </w:tcPr>
          <w:p>
            <w:pP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显示教师管理页面</w:t>
            </w:r>
          </w:p>
        </w:tc>
        <w:tc>
          <w:tcPr>
            <w:tcW w:w="1840" w:type="dxa"/>
            <w:tcBorders>
              <w:top w:val="single" w:color="000080" w:sz="6" w:space="0"/>
              <w:left w:val="single" w:color="000080" w:sz="6" w:space="0"/>
              <w:bottom w:val="single" w:color="000080" w:sz="6" w:space="0"/>
              <w:right w:val="single" w:color="000080" w:sz="6" w:space="0"/>
            </w:tcBorders>
            <w:vAlign w:val="center"/>
          </w:tcPr>
          <w:p>
            <w:pPr>
              <w:rPr>
                <w:rFonts w:ascii="Times New Roman" w:hAnsi="Times New Roman" w:cs="Times New Roman"/>
                <w:sz w:val="24"/>
                <w:szCs w:val="24"/>
              </w:rPr>
            </w:pPr>
            <w:r>
              <w:rPr>
                <w:rFonts w:hint="eastAsia" w:ascii="Times New Roman" w:hAnsi="Times New Roman" w:cs="Times New Roman"/>
                <w:sz w:val="24"/>
                <w:szCs w:val="24"/>
              </w:rPr>
              <w:t>TeacherService</w:t>
            </w:r>
            <w:r>
              <w:rPr>
                <w:rFonts w:ascii="Times New Roman" w:hAnsi="Times New Roman" w:cs="Times New Roman"/>
                <w:sz w:val="24"/>
                <w:szCs w:val="24"/>
              </w:rPr>
              <w:t>.java</w:t>
            </w:r>
          </w:p>
        </w:tc>
        <w:tc>
          <w:tcPr>
            <w:tcW w:w="2096" w:type="dxa"/>
            <w:tcBorders>
              <w:top w:val="single" w:color="000080" w:sz="6" w:space="0"/>
              <w:left w:val="single" w:color="000080" w:sz="6" w:space="0"/>
              <w:bottom w:val="single" w:color="000080" w:sz="6" w:space="0"/>
              <w:right w:val="single" w:color="000080" w:sz="6" w:space="0"/>
            </w:tcBorders>
            <w:vAlign w:val="center"/>
          </w:tcPr>
          <w:p>
            <w:pP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 xml:space="preserve">无 </w:t>
            </w:r>
          </w:p>
        </w:tc>
        <w:tc>
          <w:tcPr>
            <w:tcW w:w="2226" w:type="dxa"/>
            <w:tcBorders>
              <w:top w:val="single" w:color="000080" w:sz="6" w:space="0"/>
              <w:left w:val="single" w:color="000080" w:sz="6" w:space="0"/>
              <w:bottom w:val="single" w:color="000080" w:sz="6" w:space="0"/>
              <w:right w:val="single" w:color="000080" w:sz="6" w:space="0"/>
            </w:tcBorders>
            <w:vAlign w:val="center"/>
          </w:tcPr>
          <w:p>
            <w:pPr>
              <w:rPr>
                <w:rFonts w:hint="eastAsia" w:ascii="Times New Roman" w:hAnsi="Times New Roman" w:cs="Times New Roman" w:eastAsiaTheme="minorEastAsia"/>
                <w:sz w:val="24"/>
                <w:szCs w:val="24"/>
                <w:lang w:eastAsia="zh-CN"/>
              </w:rPr>
            </w:pPr>
            <w:r>
              <w:rPr>
                <w:rFonts w:hint="eastAsia" w:ascii="Times New Roman" w:hAnsi="Times New Roman" w:cs="Times New Roman"/>
                <w:sz w:val="24"/>
                <w:szCs w:val="24"/>
                <w:lang w:val="en-US" w:eastAsia="zh-CN"/>
              </w:rPr>
              <w:t>无</w:t>
            </w:r>
          </w:p>
        </w:tc>
      </w:tr>
    </w:tbl>
    <w:p>
      <w:pPr>
        <w:rPr>
          <w:rFonts w:ascii="宋体" w:hAnsi="宋体"/>
        </w:rPr>
      </w:pPr>
      <w:r>
        <w:rPr>
          <w:rFonts w:ascii="Times New Roman" w:hAnsi="Times New Roman" w:cs="Times New Roman"/>
          <w:sz w:val="24"/>
          <w:szCs w:val="24"/>
        </w:rPr>
        <w:tab/>
      </w:r>
      <w:r>
        <w:rPr>
          <w:rFonts w:hint="eastAsia" w:ascii="Times New Roman" w:hAnsi="Times New Roman" w:cs="Times New Roman"/>
          <w:sz w:val="24"/>
          <w:szCs w:val="24"/>
        </w:rPr>
        <w:t>在</w:t>
      </w:r>
      <w:r>
        <w:rPr>
          <w:rFonts w:hint="eastAsia" w:ascii="Times New Roman" w:hAnsi="Times New Roman" w:cs="Times New Roman"/>
          <w:sz w:val="24"/>
          <w:szCs w:val="24"/>
          <w:lang w:val="en-US" w:eastAsia="zh-CN"/>
        </w:rPr>
        <w:t>教师管理</w:t>
      </w:r>
      <w:r>
        <w:rPr>
          <w:rFonts w:ascii="Times New Roman" w:hAnsi="Times New Roman" w:cs="Times New Roman"/>
          <w:sz w:val="24"/>
          <w:szCs w:val="24"/>
        </w:rPr>
        <w:t>的</w:t>
      </w:r>
      <w:r>
        <w:rPr>
          <w:rFonts w:hint="eastAsia" w:ascii="Times New Roman" w:hAnsi="Times New Roman" w:cs="Times New Roman"/>
          <w:sz w:val="24"/>
          <w:szCs w:val="24"/>
        </w:rPr>
        <w:t>业务逻辑层是</w:t>
      </w:r>
      <w:r>
        <w:rPr>
          <w:rFonts w:ascii="Times New Roman" w:hAnsi="Times New Roman" w:cs="Times New Roman"/>
          <w:sz w:val="24"/>
          <w:szCs w:val="24"/>
        </w:rPr>
        <w:t>调用了公用的</w:t>
      </w:r>
      <w:r>
        <w:rPr>
          <w:rFonts w:hint="eastAsia" w:ascii="Times New Roman" w:hAnsi="Times New Roman" w:cs="Times New Roman"/>
          <w:sz w:val="24"/>
          <w:szCs w:val="24"/>
        </w:rPr>
        <w:t>TeacherService</w:t>
      </w:r>
      <w:r>
        <w:rPr>
          <w:rFonts w:ascii="Times New Roman" w:hAnsi="Times New Roman" w:cs="Times New Roman"/>
          <w:sz w:val="24"/>
          <w:szCs w:val="24"/>
        </w:rPr>
        <w:t>接口，</w:t>
      </w:r>
      <w:r>
        <w:rPr>
          <w:rFonts w:hint="eastAsia" w:ascii="Times New Roman" w:hAnsi="Times New Roman" w:cs="Times New Roman"/>
          <w:sz w:val="24"/>
          <w:szCs w:val="24"/>
        </w:rPr>
        <w:t>同时在</w:t>
      </w:r>
      <w:r>
        <w:rPr>
          <w:rFonts w:ascii="Times New Roman" w:hAnsi="Times New Roman" w:cs="Times New Roman"/>
          <w:sz w:val="24"/>
          <w:szCs w:val="24"/>
        </w:rPr>
        <w:t>实现该接</w:t>
      </w:r>
      <w:r>
        <w:rPr>
          <w:rFonts w:ascii="宋体" w:hAnsi="宋体"/>
        </w:rPr>
        <w:t>口</w:t>
      </w:r>
      <w:r>
        <w:rPr>
          <w:rFonts w:hint="eastAsia" w:ascii="宋体" w:hAnsi="宋体"/>
        </w:rPr>
        <w:t>。</w:t>
      </w:r>
    </w:p>
    <w:p>
      <w:pPr>
        <w:rPr>
          <w:rFonts w:ascii="Times New Roman" w:hAnsi="Times New Roman" w:cs="Times New Roman"/>
          <w:sz w:val="24"/>
          <w:szCs w:val="24"/>
        </w:rPr>
      </w:pPr>
      <w:r>
        <w:rPr>
          <w:rFonts w:hint="eastAsia" w:ascii="Times New Roman" w:hAnsi="Times New Roman" w:cs="Times New Roman"/>
          <w:sz w:val="24"/>
          <w:szCs w:val="24"/>
        </w:rPr>
        <w:t>TeacherService</w:t>
      </w:r>
      <w:r>
        <w:rPr>
          <w:rFonts w:ascii="Times New Roman" w:hAnsi="Times New Roman" w:cs="Times New Roman"/>
          <w:sz w:val="24"/>
          <w:szCs w:val="24"/>
        </w:rPr>
        <w:t>.java</w:t>
      </w:r>
      <w:r>
        <w:rPr>
          <w:rFonts w:hint="eastAsia" w:ascii="Times New Roman" w:hAnsi="Times New Roman" w:cs="Times New Roman"/>
          <w:sz w:val="24"/>
          <w:szCs w:val="24"/>
        </w:rPr>
        <w:t>接口</w:t>
      </w:r>
      <w:r>
        <w:rPr>
          <w:rFonts w:ascii="Times New Roman" w:hAnsi="Times New Roman" w:cs="Times New Roman"/>
          <w:sz w:val="24"/>
          <w:szCs w:val="24"/>
        </w:rPr>
        <w:t>主要方法：</w:t>
      </w:r>
    </w:p>
    <w:p>
      <w:pPr>
        <w:pStyle w:val="45"/>
        <w:keepNext w:val="0"/>
        <w:keepLines w:val="0"/>
        <w:widowControl/>
        <w:suppressLineNumbers w:val="0"/>
        <w:shd w:val="clear" w:fill="2B2B2B"/>
        <w:rPr>
          <w:rFonts w:ascii="monospace" w:hAnsi="monospace" w:eastAsia="monospace" w:cs="monospace"/>
          <w:color w:val="A9B7C6"/>
          <w:sz w:val="19"/>
          <w:szCs w:val="19"/>
        </w:rPr>
      </w:pPr>
      <w:r>
        <w:rPr>
          <w:rFonts w:hint="default" w:ascii="monospace" w:hAnsi="monospace" w:eastAsia="monospace" w:cs="monospace"/>
          <w:color w:val="CC7832"/>
          <w:sz w:val="19"/>
          <w:szCs w:val="19"/>
          <w:shd w:val="clear" w:fill="2B2B2B"/>
        </w:rPr>
        <w:t xml:space="preserve">public interface </w:t>
      </w:r>
      <w:r>
        <w:rPr>
          <w:rFonts w:hint="default" w:ascii="monospace" w:hAnsi="monospace" w:eastAsia="monospace" w:cs="monospace"/>
          <w:color w:val="A9B7C6"/>
          <w:sz w:val="19"/>
          <w:szCs w:val="19"/>
          <w:shd w:val="clear" w:fill="2B2B2B"/>
        </w:rPr>
        <w:t xml:space="preserve">TeacherService </w:t>
      </w:r>
      <w:r>
        <w:rPr>
          <w:rFonts w:hint="default" w:ascii="monospace" w:hAnsi="monospace" w:eastAsia="monospace" w:cs="monospace"/>
          <w:color w:val="CC7832"/>
          <w:sz w:val="19"/>
          <w:szCs w:val="19"/>
          <w:shd w:val="clear" w:fill="2B2B2B"/>
        </w:rPr>
        <w:t xml:space="preserve">extends </w:t>
      </w:r>
      <w:r>
        <w:rPr>
          <w:rFonts w:hint="default" w:ascii="monospace" w:hAnsi="monospace" w:eastAsia="monospace" w:cs="monospace"/>
          <w:color w:val="A9B7C6"/>
          <w:sz w:val="19"/>
          <w:szCs w:val="19"/>
          <w:shd w:val="clear" w:fill="2B2B2B"/>
        </w:rPr>
        <w:t>IService&lt;Teacher&gt;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分页查询</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A9B7C6"/>
          <w:sz w:val="19"/>
          <w:szCs w:val="19"/>
          <w:shd w:val="clear" w:fill="2B2B2B"/>
        </w:rPr>
        <w:t xml:space="preserve">PageResult&lt;Teacher&gt; </w:t>
      </w:r>
      <w:r>
        <w:rPr>
          <w:rFonts w:hint="default" w:ascii="monospace" w:hAnsi="monospace" w:eastAsia="monospace" w:cs="monospace"/>
          <w:color w:val="FFC66D"/>
          <w:sz w:val="19"/>
          <w:szCs w:val="19"/>
          <w:shd w:val="clear" w:fill="2B2B2B"/>
        </w:rPr>
        <w:t>listPage</w:t>
      </w:r>
      <w:r>
        <w:rPr>
          <w:rFonts w:hint="default" w:ascii="monospace" w:hAnsi="monospace" w:eastAsia="monospace" w:cs="monospace"/>
          <w:color w:val="A9B7C6"/>
          <w:sz w:val="19"/>
          <w:szCs w:val="19"/>
          <w:shd w:val="clear" w:fill="2B2B2B"/>
        </w:rPr>
        <w:t>(PageParam&lt;Teacher&gt; page)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查询所有</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A9B7C6"/>
          <w:sz w:val="19"/>
          <w:szCs w:val="19"/>
          <w:shd w:val="clear" w:fill="2B2B2B"/>
        </w:rPr>
        <w:t xml:space="preserve">List&lt;Teacher&gt; </w:t>
      </w:r>
      <w:r>
        <w:rPr>
          <w:rFonts w:hint="default" w:ascii="monospace" w:hAnsi="monospace" w:eastAsia="monospace" w:cs="monospace"/>
          <w:color w:val="FFC66D"/>
          <w:sz w:val="19"/>
          <w:szCs w:val="19"/>
          <w:shd w:val="clear" w:fill="2B2B2B"/>
        </w:rPr>
        <w:t>listAll</w:t>
      </w:r>
      <w:r>
        <w:rPr>
          <w:rFonts w:hint="default" w:ascii="monospace" w:hAnsi="monospace" w:eastAsia="monospace" w:cs="monospace"/>
          <w:color w:val="A9B7C6"/>
          <w:sz w:val="19"/>
          <w:szCs w:val="19"/>
          <w:shd w:val="clear" w:fill="2B2B2B"/>
        </w:rPr>
        <w:t>(Map&lt;String</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Object&gt; page)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A9B7C6"/>
          <w:sz w:val="19"/>
          <w:szCs w:val="19"/>
          <w:shd w:val="clear" w:fill="2B2B2B"/>
        </w:rPr>
        <w:t>}</w:t>
      </w:r>
    </w:p>
    <w:p>
      <w:pPr>
        <w:rPr>
          <w:rFonts w:ascii="Times New Roman" w:hAnsi="Times New Roman" w:cs="Times New Roman"/>
          <w:sz w:val="24"/>
          <w:szCs w:val="24"/>
        </w:rPr>
      </w:pPr>
    </w:p>
    <w:p>
      <w:pPr>
        <w:rPr>
          <w:rFonts w:ascii="Times New Roman" w:hAnsi="Times New Roman" w:cs="Times New Roman"/>
          <w:sz w:val="24"/>
          <w:szCs w:val="24"/>
        </w:rPr>
      </w:pPr>
      <w:r>
        <w:rPr>
          <w:rFonts w:hint="eastAsia" w:ascii="Times New Roman" w:hAnsi="Times New Roman" w:cs="Times New Roman"/>
          <w:sz w:val="24"/>
          <w:szCs w:val="24"/>
        </w:rPr>
        <w:t>TeacherServiceImpl</w:t>
      </w:r>
      <w:r>
        <w:rPr>
          <w:rFonts w:ascii="Times New Roman" w:hAnsi="Times New Roman" w:cs="Times New Roman"/>
          <w:sz w:val="24"/>
          <w:szCs w:val="24"/>
        </w:rPr>
        <w:t>.java</w:t>
      </w:r>
      <w:r>
        <w:rPr>
          <w:rFonts w:hint="eastAsia" w:ascii="Times New Roman" w:hAnsi="Times New Roman" w:cs="Times New Roman"/>
          <w:sz w:val="24"/>
          <w:szCs w:val="24"/>
        </w:rPr>
        <w:t>实现</w:t>
      </w:r>
      <w:r>
        <w:rPr>
          <w:rFonts w:ascii="Times New Roman" w:hAnsi="Times New Roman" w:cs="Times New Roman"/>
          <w:sz w:val="24"/>
          <w:szCs w:val="24"/>
        </w:rPr>
        <w:t>了</w:t>
      </w:r>
      <w:r>
        <w:rPr>
          <w:rFonts w:hint="eastAsia" w:ascii="Times New Roman" w:hAnsi="Times New Roman" w:cs="Times New Roman"/>
          <w:sz w:val="24"/>
          <w:szCs w:val="24"/>
        </w:rPr>
        <w:t>TeacherService</w:t>
      </w:r>
      <w:r>
        <w:rPr>
          <w:rFonts w:ascii="Times New Roman" w:hAnsi="Times New Roman" w:cs="Times New Roman"/>
          <w:sz w:val="24"/>
          <w:szCs w:val="24"/>
        </w:rPr>
        <w:t>.</w:t>
      </w:r>
      <w:r>
        <w:rPr>
          <w:rFonts w:hint="eastAsia" w:ascii="Times New Roman" w:hAnsi="Times New Roman" w:cs="Times New Roman"/>
          <w:sz w:val="24"/>
          <w:szCs w:val="24"/>
        </w:rPr>
        <w:t>java</w:t>
      </w:r>
      <w:r>
        <w:rPr>
          <w:rFonts w:ascii="Times New Roman" w:hAnsi="Times New Roman" w:cs="Times New Roman"/>
          <w:sz w:val="24"/>
          <w:szCs w:val="24"/>
        </w:rPr>
        <w:t>接口</w:t>
      </w:r>
    </w:p>
    <w:p>
      <w:pPr>
        <w:rPr>
          <w:rFonts w:ascii="Times New Roman" w:hAnsi="Times New Roman" w:cs="Times New Roman"/>
          <w:sz w:val="24"/>
          <w:szCs w:val="24"/>
        </w:rPr>
      </w:pPr>
      <w:r>
        <w:rPr>
          <w:rFonts w:hint="eastAsia" w:ascii="Times New Roman" w:hAnsi="Times New Roman" w:cs="Times New Roman"/>
          <w:sz w:val="24"/>
          <w:szCs w:val="24"/>
        </w:rPr>
        <w:t>TeacherServiceImpl</w:t>
      </w:r>
      <w:r>
        <w:rPr>
          <w:rFonts w:ascii="Times New Roman" w:hAnsi="Times New Roman" w:cs="Times New Roman"/>
          <w:sz w:val="24"/>
          <w:szCs w:val="24"/>
        </w:rPr>
        <w:t>.java</w:t>
      </w:r>
      <w:r>
        <w:rPr>
          <w:rFonts w:hint="eastAsia" w:ascii="Times New Roman" w:hAnsi="Times New Roman" w:cs="Times New Roman"/>
          <w:sz w:val="24"/>
          <w:szCs w:val="24"/>
        </w:rPr>
        <w:t>主要</w:t>
      </w:r>
      <w:r>
        <w:rPr>
          <w:rFonts w:ascii="Times New Roman" w:hAnsi="Times New Roman" w:cs="Times New Roman"/>
          <w:sz w:val="24"/>
          <w:szCs w:val="24"/>
        </w:rPr>
        <w:t>实现</w:t>
      </w:r>
      <w:r>
        <w:rPr>
          <w:rFonts w:hint="eastAsia" w:ascii="Times New Roman" w:hAnsi="Times New Roman" w:cs="Times New Roman"/>
          <w:sz w:val="24"/>
          <w:szCs w:val="24"/>
        </w:rPr>
        <w:t>属性</w:t>
      </w:r>
      <w:r>
        <w:rPr>
          <w:rFonts w:ascii="Times New Roman" w:hAnsi="Times New Roman" w:cs="Times New Roman"/>
          <w:sz w:val="24"/>
          <w:szCs w:val="24"/>
        </w:rPr>
        <w:t>与方法:</w:t>
      </w:r>
    </w:p>
    <w:p>
      <w:pPr>
        <w:pStyle w:val="45"/>
        <w:keepNext w:val="0"/>
        <w:keepLines w:val="0"/>
        <w:widowControl/>
        <w:suppressLineNumbers w:val="0"/>
        <w:shd w:val="clear" w:fill="2B2B2B"/>
        <w:rPr>
          <w:rFonts w:ascii="monospace" w:hAnsi="monospace" w:eastAsia="monospace" w:cs="monospace"/>
          <w:color w:val="A9B7C6"/>
          <w:sz w:val="19"/>
          <w:szCs w:val="19"/>
        </w:rPr>
      </w:pPr>
      <w:r>
        <w:rPr>
          <w:rFonts w:hint="default" w:ascii="monospace" w:hAnsi="monospace" w:eastAsia="monospace" w:cs="monospace"/>
          <w:color w:val="BBB529"/>
          <w:sz w:val="19"/>
          <w:szCs w:val="19"/>
          <w:shd w:val="clear" w:fill="2B2B2B"/>
        </w:rPr>
        <w:t>@Service</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CC7832"/>
          <w:sz w:val="19"/>
          <w:szCs w:val="19"/>
          <w:shd w:val="clear" w:fill="2B2B2B"/>
        </w:rPr>
        <w:t xml:space="preserve">public class </w:t>
      </w:r>
      <w:r>
        <w:rPr>
          <w:rFonts w:hint="default" w:ascii="monospace" w:hAnsi="monospace" w:eastAsia="monospace" w:cs="monospace"/>
          <w:color w:val="A9B7C6"/>
          <w:sz w:val="19"/>
          <w:szCs w:val="19"/>
          <w:shd w:val="clear" w:fill="2B2B2B"/>
        </w:rPr>
        <w:t xml:space="preserve">TeacherServiceImpl </w:t>
      </w:r>
      <w:r>
        <w:rPr>
          <w:rFonts w:hint="default" w:ascii="monospace" w:hAnsi="monospace" w:eastAsia="monospace" w:cs="monospace"/>
          <w:color w:val="CC7832"/>
          <w:sz w:val="19"/>
          <w:szCs w:val="19"/>
          <w:shd w:val="clear" w:fill="2B2B2B"/>
        </w:rPr>
        <w:t xml:space="preserve">extends </w:t>
      </w:r>
      <w:r>
        <w:rPr>
          <w:rFonts w:hint="default" w:ascii="monospace" w:hAnsi="monospace" w:eastAsia="monospace" w:cs="monospace"/>
          <w:color w:val="A9B7C6"/>
          <w:sz w:val="19"/>
          <w:szCs w:val="19"/>
          <w:shd w:val="clear" w:fill="2B2B2B"/>
        </w:rPr>
        <w:t>ServiceImpl&lt;TeacherMapper</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Teacher&gt; </w:t>
      </w:r>
      <w:r>
        <w:rPr>
          <w:rFonts w:hint="default" w:ascii="monospace" w:hAnsi="monospace" w:eastAsia="monospace" w:cs="monospace"/>
          <w:color w:val="CC7832"/>
          <w:sz w:val="19"/>
          <w:szCs w:val="19"/>
          <w:shd w:val="clear" w:fill="2B2B2B"/>
        </w:rPr>
        <w:t xml:space="preserve">implements </w:t>
      </w:r>
      <w:r>
        <w:rPr>
          <w:rFonts w:hint="default" w:ascii="monospace" w:hAnsi="monospace" w:eastAsia="monospace" w:cs="monospace"/>
          <w:color w:val="A9B7C6"/>
          <w:sz w:val="19"/>
          <w:szCs w:val="19"/>
          <w:shd w:val="clear" w:fill="2B2B2B"/>
        </w:rPr>
        <w:t>TeacherService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BBB529"/>
          <w:sz w:val="19"/>
          <w:szCs w:val="19"/>
          <w:shd w:val="clear" w:fill="2B2B2B"/>
        </w:rPr>
        <w:t>@Override</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BBB529"/>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PageResult&lt;Teacher&gt; </w:t>
      </w:r>
      <w:r>
        <w:rPr>
          <w:rFonts w:hint="default" w:ascii="monospace" w:hAnsi="monospace" w:eastAsia="monospace" w:cs="monospace"/>
          <w:color w:val="FFC66D"/>
          <w:sz w:val="19"/>
          <w:szCs w:val="19"/>
          <w:shd w:val="clear" w:fill="2B2B2B"/>
        </w:rPr>
        <w:t>listPage</w:t>
      </w:r>
      <w:r>
        <w:rPr>
          <w:rFonts w:hint="default" w:ascii="monospace" w:hAnsi="monospace" w:eastAsia="monospace" w:cs="monospace"/>
          <w:color w:val="A9B7C6"/>
          <w:sz w:val="19"/>
          <w:szCs w:val="19"/>
          <w:shd w:val="clear" w:fill="2B2B2B"/>
        </w:rPr>
        <w:t>(PageParam&lt;Teacher&gt; page)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List&lt;Teacher&gt; records = </w:t>
      </w:r>
      <w:r>
        <w:rPr>
          <w:rFonts w:hint="default" w:ascii="monospace" w:hAnsi="monospace" w:eastAsia="monospace" w:cs="monospace"/>
          <w:color w:val="9876AA"/>
          <w:sz w:val="19"/>
          <w:szCs w:val="19"/>
          <w:shd w:val="clear" w:fill="2B2B2B"/>
        </w:rPr>
        <w:t>baseMapper</w:t>
      </w:r>
      <w:r>
        <w:rPr>
          <w:rFonts w:hint="default" w:ascii="monospace" w:hAnsi="monospace" w:eastAsia="monospace" w:cs="monospace"/>
          <w:color w:val="A9B7C6"/>
          <w:sz w:val="19"/>
          <w:szCs w:val="19"/>
          <w:shd w:val="clear" w:fill="2B2B2B"/>
        </w:rPr>
        <w:t>.listPage(page)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return new </w:t>
      </w:r>
      <w:r>
        <w:rPr>
          <w:rFonts w:hint="default" w:ascii="monospace" w:hAnsi="monospace" w:eastAsia="monospace" w:cs="monospace"/>
          <w:color w:val="A9B7C6"/>
          <w:sz w:val="19"/>
          <w:szCs w:val="19"/>
          <w:shd w:val="clear" w:fill="2B2B2B"/>
        </w:rPr>
        <w:t>PageResult&lt;&gt;(records</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page.getTotal())</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BBB529"/>
          <w:sz w:val="19"/>
          <w:szCs w:val="19"/>
          <w:shd w:val="clear" w:fill="2B2B2B"/>
        </w:rPr>
        <w:t>@Override</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BBB529"/>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List&lt;Teacher&gt; </w:t>
      </w:r>
      <w:r>
        <w:rPr>
          <w:rFonts w:hint="default" w:ascii="monospace" w:hAnsi="monospace" w:eastAsia="monospace" w:cs="monospace"/>
          <w:color w:val="FFC66D"/>
          <w:sz w:val="19"/>
          <w:szCs w:val="19"/>
          <w:shd w:val="clear" w:fill="2B2B2B"/>
        </w:rPr>
        <w:t>listAll</w:t>
      </w:r>
      <w:r>
        <w:rPr>
          <w:rFonts w:hint="default" w:ascii="monospace" w:hAnsi="monospace" w:eastAsia="monospace" w:cs="monospace"/>
          <w:color w:val="A9B7C6"/>
          <w:sz w:val="19"/>
          <w:szCs w:val="19"/>
          <w:shd w:val="clear" w:fill="2B2B2B"/>
        </w:rPr>
        <w:t>(Map&lt;String</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Object&gt; page)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9876AA"/>
          <w:sz w:val="19"/>
          <w:szCs w:val="19"/>
          <w:shd w:val="clear" w:fill="2B2B2B"/>
        </w:rPr>
        <w:t>baseMapper</w:t>
      </w:r>
      <w:r>
        <w:rPr>
          <w:rFonts w:hint="default" w:ascii="monospace" w:hAnsi="monospace" w:eastAsia="monospace" w:cs="monospace"/>
          <w:color w:val="A9B7C6"/>
          <w:sz w:val="19"/>
          <w:szCs w:val="19"/>
          <w:shd w:val="clear" w:fill="2B2B2B"/>
        </w:rPr>
        <w:t>.listAll(page)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w:t>
      </w:r>
    </w:p>
    <w:p>
      <w:pPr>
        <w:rPr>
          <w:rFonts w:ascii="Times New Roman" w:hAnsi="Times New Roman" w:cs="Times New Roman"/>
          <w:sz w:val="24"/>
          <w:szCs w:val="24"/>
        </w:rPr>
      </w:pPr>
    </w:p>
    <w:p>
      <w:pPr>
        <w:pStyle w:val="4"/>
        <w:rPr>
          <w:rFonts w:ascii="Times New Roman" w:hAnsi="Times New Roman" w:cs="Times New Roman"/>
          <w:sz w:val="24"/>
          <w:szCs w:val="24"/>
        </w:rPr>
      </w:pPr>
      <w:r>
        <w:rPr>
          <w:rFonts w:hint="eastAsia"/>
          <w:color w:val="auto"/>
        </w:rPr>
        <w:t>5.</w:t>
      </w:r>
      <w:r>
        <w:rPr>
          <w:rFonts w:hint="eastAsia"/>
          <w:color w:val="auto"/>
          <w:lang w:val="en-US" w:eastAsia="zh-CN"/>
        </w:rPr>
        <w:t>3.4</w:t>
      </w:r>
      <w:r>
        <w:rPr>
          <w:rFonts w:hint="eastAsia"/>
          <w:color w:val="auto"/>
        </w:rPr>
        <w:t xml:space="preserve"> 域模型层</w:t>
      </w:r>
    </w:p>
    <w:p>
      <w:pPr>
        <w:rPr>
          <w:rFonts w:hint="eastAsia" w:ascii="Times New Roman" w:hAnsi="Times New Roman" w:cs="Times New Roman"/>
          <w:sz w:val="24"/>
          <w:szCs w:val="24"/>
        </w:rPr>
      </w:pPr>
      <w:r>
        <w:rPr>
          <w:rFonts w:hint="eastAsia"/>
          <w:lang w:val="en-US" w:eastAsia="zh-CN"/>
        </w:rPr>
        <w:t>教师</w:t>
      </w:r>
      <w:r>
        <w:rPr>
          <w:rFonts w:hint="eastAsia" w:ascii="Times New Roman" w:hAnsi="Times New Roman" w:cs="Times New Roman"/>
          <w:sz w:val="24"/>
          <w:szCs w:val="24"/>
          <w:lang w:val="en-US" w:eastAsia="zh-CN"/>
        </w:rPr>
        <w:t>管理</w:t>
      </w:r>
      <w:r>
        <w:rPr>
          <w:rFonts w:ascii="Times New Roman" w:hAnsi="Times New Roman" w:cs="Times New Roman"/>
          <w:sz w:val="24"/>
          <w:szCs w:val="24"/>
        </w:rPr>
        <w:t>模块用到域模型层中</w:t>
      </w:r>
      <w:r>
        <w:rPr>
          <w:rFonts w:hint="eastAsia" w:ascii="Times New Roman" w:hAnsi="Times New Roman" w:cs="Times New Roman"/>
          <w:sz w:val="24"/>
          <w:szCs w:val="24"/>
          <w:lang w:val="en-US" w:eastAsia="zh-CN"/>
        </w:rPr>
        <w:t>Teacher</w:t>
      </w:r>
      <w:r>
        <w:rPr>
          <w:rFonts w:ascii="Times New Roman" w:hAnsi="Times New Roman" w:cs="Times New Roman"/>
          <w:sz w:val="24"/>
          <w:szCs w:val="24"/>
        </w:rPr>
        <w:t>.java</w:t>
      </w:r>
      <w:r>
        <w:rPr>
          <w:rFonts w:hint="eastAsia" w:ascii="Times New Roman" w:hAnsi="Times New Roman" w:cs="Times New Roman"/>
          <w:sz w:val="24"/>
          <w:szCs w:val="24"/>
        </w:rPr>
        <w:t>是一个</w:t>
      </w:r>
      <w:r>
        <w:rPr>
          <w:rFonts w:ascii="Times New Roman" w:hAnsi="Times New Roman" w:cs="Times New Roman"/>
          <w:sz w:val="24"/>
          <w:szCs w:val="24"/>
        </w:rPr>
        <w:t>公用域模型，在</w:t>
      </w:r>
      <w:r>
        <w:rPr>
          <w:rFonts w:hint="eastAsia" w:ascii="Times New Roman" w:hAnsi="Times New Roman" w:cs="Times New Roman"/>
          <w:sz w:val="24"/>
          <w:szCs w:val="24"/>
        </w:rPr>
        <w:t>涉及到</w:t>
      </w:r>
      <w:r>
        <w:rPr>
          <w:rFonts w:hint="eastAsia" w:ascii="Times New Roman" w:hAnsi="Times New Roman" w:cs="Times New Roman"/>
          <w:sz w:val="24"/>
          <w:szCs w:val="24"/>
          <w:lang w:val="en-US" w:eastAsia="zh-CN"/>
        </w:rPr>
        <w:t>教师管理</w:t>
      </w:r>
      <w:r>
        <w:rPr>
          <w:rFonts w:hint="eastAsia" w:ascii="Times New Roman" w:hAnsi="Times New Roman" w:cs="Times New Roman"/>
          <w:sz w:val="24"/>
          <w:szCs w:val="24"/>
        </w:rPr>
        <w:t>操作时</w:t>
      </w:r>
      <w:r>
        <w:rPr>
          <w:rFonts w:ascii="Times New Roman" w:hAnsi="Times New Roman" w:cs="Times New Roman"/>
          <w:sz w:val="24"/>
          <w:szCs w:val="24"/>
        </w:rPr>
        <w:t>，</w:t>
      </w:r>
      <w:r>
        <w:rPr>
          <w:rFonts w:hint="eastAsia" w:ascii="Times New Roman" w:hAnsi="Times New Roman" w:cs="Times New Roman"/>
          <w:sz w:val="24"/>
          <w:szCs w:val="24"/>
        </w:rPr>
        <w:t>就会</w:t>
      </w:r>
      <w:r>
        <w:rPr>
          <w:rFonts w:ascii="Times New Roman" w:hAnsi="Times New Roman" w:cs="Times New Roman"/>
          <w:sz w:val="24"/>
          <w:szCs w:val="24"/>
        </w:rPr>
        <w:t>调用到该模型</w:t>
      </w:r>
      <w:r>
        <w:rPr>
          <w:rFonts w:hint="eastAsia" w:ascii="Times New Roman" w:hAnsi="Times New Roman" w:cs="Times New Roman"/>
          <w:sz w:val="24"/>
          <w:szCs w:val="24"/>
        </w:rPr>
        <w:t>，</w:t>
      </w:r>
      <w:r>
        <w:rPr>
          <w:rFonts w:hint="eastAsia" w:ascii="Times New Roman" w:hAnsi="Times New Roman" w:cs="Times New Roman"/>
          <w:sz w:val="24"/>
          <w:szCs w:val="24"/>
          <w:lang w:val="en-US" w:eastAsia="zh-CN"/>
        </w:rPr>
        <w:t>教师管理</w:t>
      </w:r>
      <w:r>
        <w:rPr>
          <w:rFonts w:ascii="Times New Roman" w:hAnsi="Times New Roman" w:cs="Times New Roman"/>
          <w:sz w:val="24"/>
          <w:szCs w:val="24"/>
        </w:rPr>
        <w:t>模</w:t>
      </w:r>
      <w:r>
        <w:rPr>
          <w:rFonts w:hint="eastAsia" w:ascii="Times New Roman" w:hAnsi="Times New Roman" w:cs="Times New Roman"/>
          <w:sz w:val="24"/>
          <w:szCs w:val="24"/>
        </w:rPr>
        <w:t>模块域模型层列表如表</w:t>
      </w:r>
      <w:r>
        <w:rPr>
          <w:rFonts w:hint="eastAsia" w:ascii="Times New Roman" w:hAnsi="Times New Roman" w:cs="Times New Roman"/>
          <w:sz w:val="24"/>
          <w:szCs w:val="24"/>
          <w:lang w:val="en-US" w:eastAsia="zh-CN"/>
        </w:rPr>
        <w:t>5</w:t>
      </w:r>
      <w:r>
        <w:rPr>
          <w:rFonts w:hint="eastAsia" w:ascii="Times New Roman" w:hAnsi="Times New Roman" w:cs="Times New Roman"/>
          <w:sz w:val="24"/>
          <w:szCs w:val="24"/>
        </w:rPr>
        <w:t>-</w:t>
      </w:r>
      <w:r>
        <w:rPr>
          <w:rFonts w:hint="eastAsia" w:ascii="Times New Roman" w:hAnsi="Times New Roman" w:cs="Times New Roman"/>
          <w:sz w:val="24"/>
          <w:szCs w:val="24"/>
          <w:lang w:val="en-US" w:eastAsia="zh-CN"/>
        </w:rPr>
        <w:t>3</w:t>
      </w:r>
      <w:r>
        <w:rPr>
          <w:rFonts w:hint="eastAsia" w:ascii="Times New Roman" w:hAnsi="Times New Roman" w:cs="Times New Roman"/>
          <w:sz w:val="24"/>
          <w:szCs w:val="24"/>
        </w:rPr>
        <w:t>所示。</w:t>
      </w:r>
    </w:p>
    <w:p>
      <w:pPr>
        <w:jc w:val="center"/>
        <w:rPr>
          <w:rFonts w:ascii="Times New Roman" w:hAnsi="Times New Roman" w:cs="Times New Roman"/>
          <w:sz w:val="24"/>
          <w:szCs w:val="24"/>
        </w:rPr>
      </w:pPr>
      <w:r>
        <w:rPr>
          <w:rFonts w:hint="eastAsia" w:ascii="Times New Roman" w:hAnsi="Times New Roman" w:cs="Times New Roman"/>
          <w:sz w:val="24"/>
          <w:szCs w:val="24"/>
        </w:rPr>
        <w:t xml:space="preserve">表 </w:t>
      </w:r>
      <w:r>
        <w:rPr>
          <w:rFonts w:hint="eastAsia" w:ascii="Times New Roman" w:hAnsi="Times New Roman" w:cs="Times New Roman"/>
          <w:sz w:val="24"/>
          <w:szCs w:val="24"/>
          <w:lang w:val="en-US" w:eastAsia="zh-CN"/>
        </w:rPr>
        <w:t>5</w:t>
      </w:r>
      <w:r>
        <w:rPr>
          <w:rFonts w:ascii="Times New Roman" w:hAnsi="Times New Roman" w:cs="Times New Roman"/>
          <w:sz w:val="24"/>
          <w:szCs w:val="24"/>
        </w:rPr>
        <w:t>-</w:t>
      </w:r>
      <w:r>
        <w:rPr>
          <w:rFonts w:hint="eastAsia" w:ascii="Times New Roman" w:hAnsi="Times New Roman" w:cs="Times New Roman"/>
          <w:sz w:val="24"/>
          <w:szCs w:val="24"/>
          <w:lang w:val="en-US" w:eastAsia="zh-CN"/>
        </w:rPr>
        <w:t>12教师管理</w:t>
      </w:r>
      <w:r>
        <w:rPr>
          <w:rFonts w:ascii="Times New Roman" w:hAnsi="Times New Roman" w:cs="Times New Roman"/>
          <w:sz w:val="24"/>
          <w:szCs w:val="24"/>
        </w:rPr>
        <w:t>模</w:t>
      </w:r>
      <w:r>
        <w:rPr>
          <w:rFonts w:hint="eastAsia" w:ascii="Times New Roman" w:hAnsi="Times New Roman" w:cs="Times New Roman"/>
          <w:sz w:val="24"/>
          <w:szCs w:val="24"/>
        </w:rPr>
        <w:t>域模型</w:t>
      </w:r>
      <w:r>
        <w:rPr>
          <w:rFonts w:ascii="Times New Roman" w:hAnsi="Times New Roman" w:cs="Times New Roman"/>
          <w:sz w:val="24"/>
          <w:szCs w:val="24"/>
        </w:rPr>
        <w:t>层列表</w:t>
      </w:r>
    </w:p>
    <w:tbl>
      <w:tblPr>
        <w:tblStyle w:val="49"/>
        <w:tblW w:w="7330" w:type="dxa"/>
        <w:jc w:val="cente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autofit"/>
        <w:tblCellMar>
          <w:top w:w="0" w:type="dxa"/>
          <w:left w:w="108" w:type="dxa"/>
          <w:bottom w:w="0" w:type="dxa"/>
          <w:right w:w="108" w:type="dxa"/>
        </w:tblCellMar>
      </w:tblPr>
      <w:tblGrid>
        <w:gridCol w:w="2655"/>
        <w:gridCol w:w="4675"/>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Ex>
        <w:trPr>
          <w:jc w:val="center"/>
        </w:trPr>
        <w:tc>
          <w:tcPr>
            <w:tcW w:w="2655" w:type="dxa"/>
            <w:shd w:val="solid" w:color="000080" w:fill="FFFFFF"/>
          </w:tcPr>
          <w:p>
            <w:pPr>
              <w:rPr>
                <w:rFonts w:ascii="Times New Roman" w:hAnsi="Times New Roman" w:cs="Times New Roman"/>
                <w:sz w:val="24"/>
                <w:szCs w:val="24"/>
              </w:rPr>
            </w:pPr>
            <w:r>
              <w:rPr>
                <w:rFonts w:hint="eastAsia" w:ascii="Times New Roman" w:hAnsi="Times New Roman" w:cs="Times New Roman"/>
                <w:sz w:val="24"/>
                <w:szCs w:val="24"/>
              </w:rPr>
              <w:t>域模型</w:t>
            </w:r>
          </w:p>
        </w:tc>
        <w:tc>
          <w:tcPr>
            <w:tcW w:w="4675" w:type="dxa"/>
            <w:shd w:val="solid" w:color="000080" w:fill="FFFFFF"/>
          </w:tcPr>
          <w:p>
            <w:pPr>
              <w:rPr>
                <w:rFonts w:ascii="Times New Roman" w:hAnsi="Times New Roman" w:cs="Times New Roman"/>
                <w:sz w:val="24"/>
                <w:szCs w:val="24"/>
              </w:rPr>
            </w:pPr>
            <w:r>
              <w:rPr>
                <w:rFonts w:hint="eastAsia" w:ascii="Times New Roman" w:hAnsi="Times New Roman" w:cs="Times New Roman"/>
                <w:sz w:val="24"/>
                <w:szCs w:val="24"/>
              </w:rPr>
              <w:t>描述</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Ex>
        <w:trPr>
          <w:jc w:val="center"/>
        </w:trPr>
        <w:tc>
          <w:tcPr>
            <w:tcW w:w="2655" w:type="dxa"/>
            <w:tcBorders>
              <w:top w:val="single" w:color="000080" w:sz="6" w:space="0"/>
              <w:left w:val="single" w:color="000080" w:sz="6" w:space="0"/>
              <w:bottom w:val="single" w:color="000080" w:sz="6" w:space="0"/>
              <w:right w:val="single" w:color="000080" w:sz="6" w:space="0"/>
            </w:tcBorders>
          </w:tcPr>
          <w:p>
            <w:pP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Teacher</w:t>
            </w:r>
            <w:r>
              <w:rPr>
                <w:rFonts w:ascii="Times New Roman" w:hAnsi="Times New Roman" w:cs="Times New Roman"/>
                <w:sz w:val="24"/>
                <w:szCs w:val="24"/>
              </w:rPr>
              <w:t>.java</w:t>
            </w:r>
          </w:p>
        </w:tc>
        <w:tc>
          <w:tcPr>
            <w:tcW w:w="4675" w:type="dxa"/>
            <w:tcBorders>
              <w:top w:val="single" w:color="000080" w:sz="6" w:space="0"/>
              <w:left w:val="single" w:color="000080" w:sz="6" w:space="0"/>
              <w:bottom w:val="single" w:color="000080" w:sz="6" w:space="0"/>
              <w:right w:val="single" w:color="000080" w:sz="6" w:space="0"/>
            </w:tcBorders>
          </w:tcPr>
          <w:p>
            <w:pP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拉取教师信息信息并且展示</w:t>
            </w:r>
          </w:p>
        </w:tc>
      </w:tr>
    </w:tbl>
    <w:p>
      <w:pPr>
        <w:rPr>
          <w:rFonts w:ascii="Times New Roman" w:hAnsi="Times New Roman" w:cs="Times New Roman"/>
          <w:sz w:val="24"/>
          <w:szCs w:val="24"/>
        </w:rPr>
      </w:pPr>
      <w:r>
        <w:rPr>
          <w:rFonts w:hint="eastAsia" w:ascii="Times New Roman" w:hAnsi="Times New Roman" w:cs="Times New Roman"/>
          <w:sz w:val="24"/>
          <w:szCs w:val="24"/>
          <w:lang w:val="en-US" w:eastAsia="zh-CN"/>
        </w:rPr>
        <w:t>Teacher</w:t>
      </w:r>
      <w:r>
        <w:rPr>
          <w:rFonts w:ascii="Times New Roman" w:hAnsi="Times New Roman" w:cs="Times New Roman"/>
          <w:sz w:val="24"/>
          <w:szCs w:val="24"/>
        </w:rPr>
        <w:t>.java</w:t>
      </w:r>
      <w:r>
        <w:rPr>
          <w:rFonts w:hint="eastAsia" w:ascii="Times New Roman" w:hAnsi="Times New Roman" w:cs="Times New Roman"/>
          <w:sz w:val="24"/>
          <w:szCs w:val="24"/>
        </w:rPr>
        <w:t>主要属性</w:t>
      </w:r>
      <w:r>
        <w:rPr>
          <w:rFonts w:ascii="Times New Roman" w:hAnsi="Times New Roman" w:cs="Times New Roman"/>
          <w:sz w:val="24"/>
          <w:szCs w:val="24"/>
        </w:rPr>
        <w:t>与方法：</w:t>
      </w:r>
    </w:p>
    <w:p>
      <w:pPr>
        <w:pStyle w:val="45"/>
        <w:keepNext w:val="0"/>
        <w:keepLines w:val="0"/>
        <w:widowControl/>
        <w:suppressLineNumbers w:val="0"/>
        <w:shd w:val="clear" w:fill="2B2B2B"/>
        <w:rPr>
          <w:rFonts w:ascii="monospace" w:hAnsi="monospace" w:eastAsia="monospace" w:cs="monospace"/>
          <w:color w:val="A9B7C6"/>
          <w:sz w:val="19"/>
          <w:szCs w:val="19"/>
        </w:rPr>
      </w:pPr>
      <w:r>
        <w:rPr>
          <w:rFonts w:hint="default" w:ascii="monospace" w:hAnsi="monospace" w:eastAsia="monospace" w:cs="monospace"/>
          <w:color w:val="BBB529"/>
          <w:sz w:val="19"/>
          <w:szCs w:val="19"/>
          <w:shd w:val="clear" w:fill="2B2B2B"/>
        </w:rPr>
        <w:t>@TableName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"t_teacher"</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CC7832"/>
          <w:sz w:val="19"/>
          <w:szCs w:val="19"/>
          <w:shd w:val="clear" w:fill="2B2B2B"/>
        </w:rPr>
        <w:t xml:space="preserve">public class </w:t>
      </w:r>
      <w:r>
        <w:rPr>
          <w:rFonts w:hint="default" w:ascii="monospace" w:hAnsi="monospace" w:eastAsia="monospace" w:cs="monospace"/>
          <w:color w:val="A9B7C6"/>
          <w:sz w:val="19"/>
          <w:szCs w:val="19"/>
          <w:shd w:val="clear" w:fill="2B2B2B"/>
        </w:rPr>
        <w:t xml:space="preserve">Teacher </w:t>
      </w:r>
      <w:r>
        <w:rPr>
          <w:rFonts w:hint="default" w:ascii="monospace" w:hAnsi="monospace" w:eastAsia="monospace" w:cs="monospace"/>
          <w:color w:val="CC7832"/>
          <w:sz w:val="19"/>
          <w:szCs w:val="19"/>
          <w:shd w:val="clear" w:fill="2B2B2B"/>
        </w:rPr>
        <w:t xml:space="preserve">implements </w:t>
      </w:r>
      <w:r>
        <w:rPr>
          <w:rFonts w:hint="default" w:ascii="monospace" w:hAnsi="monospace" w:eastAsia="monospace" w:cs="monospace"/>
          <w:color w:val="A9B7C6"/>
          <w:sz w:val="19"/>
          <w:szCs w:val="19"/>
          <w:shd w:val="clear" w:fill="2B2B2B"/>
        </w:rPr>
        <w:t>Serializable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private static final long </w:t>
      </w:r>
      <w:r>
        <w:rPr>
          <w:rFonts w:hint="default" w:ascii="monospace" w:hAnsi="monospace" w:eastAsia="monospace" w:cs="monospace"/>
          <w:i/>
          <w:iCs/>
          <w:color w:val="9876AA"/>
          <w:sz w:val="19"/>
          <w:szCs w:val="19"/>
          <w:shd w:val="clear" w:fill="2B2B2B"/>
        </w:rPr>
        <w:t xml:space="preserve">serialVersionUID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6897BB"/>
          <w:sz w:val="19"/>
          <w:szCs w:val="19"/>
          <w:shd w:val="clear" w:fill="2B2B2B"/>
        </w:rPr>
        <w:t>1L</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主键</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BBB529"/>
          <w:sz w:val="19"/>
          <w:szCs w:val="19"/>
          <w:shd w:val="clear" w:fill="2B2B2B"/>
        </w:rPr>
        <w:t>@TableId</w:t>
      </w:r>
      <w:r>
        <w:rPr>
          <w:rFonts w:hint="default" w:ascii="monospace" w:hAnsi="monospace" w:eastAsia="monospace" w:cs="monospace"/>
          <w:color w:val="A9B7C6"/>
          <w:sz w:val="19"/>
          <w:szCs w:val="19"/>
          <w:shd w:val="clear" w:fill="2B2B2B"/>
        </w:rPr>
        <w:t xml:space="preserve">(value = </w:t>
      </w:r>
      <w:r>
        <w:rPr>
          <w:rFonts w:hint="default" w:ascii="monospace" w:hAnsi="monospace" w:eastAsia="monospace" w:cs="monospace"/>
          <w:color w:val="6A8759"/>
          <w:sz w:val="19"/>
          <w:szCs w:val="19"/>
          <w:shd w:val="clear" w:fill="2B2B2B"/>
        </w:rPr>
        <w:t>"id"</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type = IdType.</w:t>
      </w:r>
      <w:r>
        <w:rPr>
          <w:rFonts w:hint="default" w:ascii="monospace" w:hAnsi="monospace" w:eastAsia="monospace" w:cs="monospace"/>
          <w:i/>
          <w:iCs/>
          <w:color w:val="9876AA"/>
          <w:sz w:val="19"/>
          <w:szCs w:val="19"/>
          <w:shd w:val="clear" w:fill="2B2B2B"/>
        </w:rPr>
        <w:t>AUTO</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private </w:t>
      </w:r>
      <w:r>
        <w:rPr>
          <w:rFonts w:hint="default" w:ascii="monospace" w:hAnsi="monospace" w:eastAsia="monospace" w:cs="monospace"/>
          <w:color w:val="A9B7C6"/>
          <w:sz w:val="19"/>
          <w:szCs w:val="19"/>
          <w:shd w:val="clear" w:fill="2B2B2B"/>
        </w:rPr>
        <w:t xml:space="preserve">Integer </w:t>
      </w:r>
      <w:r>
        <w:rPr>
          <w:rFonts w:hint="default" w:ascii="monospace" w:hAnsi="monospace" w:eastAsia="monospace" w:cs="monospace"/>
          <w:color w:val="9876AA"/>
          <w:sz w:val="19"/>
          <w:szCs w:val="19"/>
          <w:shd w:val="clear" w:fill="2B2B2B"/>
        </w:rPr>
        <w:t>id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真实姓名</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BBB529"/>
          <w:sz w:val="19"/>
          <w:szCs w:val="19"/>
          <w:shd w:val="clear" w:fill="2B2B2B"/>
        </w:rPr>
        <w:t>@TableField</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"nickName"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private </w:t>
      </w:r>
      <w:r>
        <w:rPr>
          <w:rFonts w:hint="default" w:ascii="monospace" w:hAnsi="monospace" w:eastAsia="monospace" w:cs="monospace"/>
          <w:color w:val="A9B7C6"/>
          <w:sz w:val="19"/>
          <w:szCs w:val="19"/>
          <w:shd w:val="clear" w:fill="2B2B2B"/>
        </w:rPr>
        <w:t xml:space="preserve">String </w:t>
      </w:r>
      <w:r>
        <w:rPr>
          <w:rFonts w:hint="default" w:ascii="monospace" w:hAnsi="monospace" w:eastAsia="monospace" w:cs="monospace"/>
          <w:color w:val="9876AA"/>
          <w:sz w:val="19"/>
          <w:szCs w:val="19"/>
          <w:shd w:val="clear" w:fill="2B2B2B"/>
        </w:rPr>
        <w:t>nickName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备注</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CC7832"/>
          <w:sz w:val="19"/>
          <w:szCs w:val="19"/>
          <w:shd w:val="clear" w:fill="2B2B2B"/>
        </w:rPr>
        <w:t xml:space="preserve">private </w:t>
      </w:r>
      <w:r>
        <w:rPr>
          <w:rFonts w:hint="default" w:ascii="monospace" w:hAnsi="monospace" w:eastAsia="monospace" w:cs="monospace"/>
          <w:color w:val="A9B7C6"/>
          <w:sz w:val="19"/>
          <w:szCs w:val="19"/>
          <w:shd w:val="clear" w:fill="2B2B2B"/>
        </w:rPr>
        <w:t xml:space="preserve">String </w:t>
      </w:r>
      <w:r>
        <w:rPr>
          <w:rFonts w:hint="default" w:ascii="monospace" w:hAnsi="monospace" w:eastAsia="monospace" w:cs="monospace"/>
          <w:color w:val="9876AA"/>
          <w:sz w:val="19"/>
          <w:szCs w:val="19"/>
          <w:shd w:val="clear" w:fill="2B2B2B"/>
        </w:rPr>
        <w:t>remark</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图片</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BBB529"/>
          <w:sz w:val="19"/>
          <w:szCs w:val="19"/>
          <w:shd w:val="clear" w:fill="2B2B2B"/>
        </w:rPr>
        <w:t>@TableField</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"imageName"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private </w:t>
      </w:r>
      <w:r>
        <w:rPr>
          <w:rFonts w:hint="default" w:ascii="monospace" w:hAnsi="monospace" w:eastAsia="monospace" w:cs="monospace"/>
          <w:color w:val="A9B7C6"/>
          <w:sz w:val="19"/>
          <w:szCs w:val="19"/>
          <w:shd w:val="clear" w:fill="2B2B2B"/>
        </w:rPr>
        <w:t xml:space="preserve">String </w:t>
      </w:r>
      <w:r>
        <w:rPr>
          <w:rFonts w:hint="default" w:ascii="monospace" w:hAnsi="monospace" w:eastAsia="monospace" w:cs="monospace"/>
          <w:color w:val="9876AA"/>
          <w:sz w:val="19"/>
          <w:szCs w:val="19"/>
          <w:shd w:val="clear" w:fill="2B2B2B"/>
        </w:rPr>
        <w:t>imageName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private </w:t>
      </w:r>
      <w:r>
        <w:rPr>
          <w:rFonts w:hint="default" w:ascii="monospace" w:hAnsi="monospace" w:eastAsia="monospace" w:cs="monospace"/>
          <w:color w:val="A9B7C6"/>
          <w:sz w:val="19"/>
          <w:szCs w:val="19"/>
          <w:shd w:val="clear" w:fill="2B2B2B"/>
        </w:rPr>
        <w:t xml:space="preserve">Integer </w:t>
      </w:r>
      <w:r>
        <w:rPr>
          <w:rFonts w:hint="default" w:ascii="monospace" w:hAnsi="monospace" w:eastAsia="monospace" w:cs="monospace"/>
          <w:color w:val="9876AA"/>
          <w:sz w:val="19"/>
          <w:szCs w:val="19"/>
          <w:shd w:val="clear" w:fill="2B2B2B"/>
        </w:rPr>
        <w:t>userId</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public </w:t>
      </w:r>
      <w:r>
        <w:rPr>
          <w:rFonts w:hint="default" w:ascii="monospace" w:hAnsi="monospace" w:eastAsia="monospace" w:cs="monospace"/>
          <w:color w:val="A9B7C6"/>
          <w:sz w:val="19"/>
          <w:szCs w:val="19"/>
          <w:shd w:val="clear" w:fill="2B2B2B"/>
        </w:rPr>
        <w:t xml:space="preserve">Integer </w:t>
      </w:r>
      <w:r>
        <w:rPr>
          <w:rFonts w:hint="default" w:ascii="monospace" w:hAnsi="monospace" w:eastAsia="monospace" w:cs="monospace"/>
          <w:color w:val="FFC66D"/>
          <w:sz w:val="19"/>
          <w:szCs w:val="19"/>
          <w:shd w:val="clear" w:fill="2B2B2B"/>
        </w:rPr>
        <w:t>getId</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9876AA"/>
          <w:sz w:val="19"/>
          <w:szCs w:val="19"/>
          <w:shd w:val="clear" w:fill="2B2B2B"/>
        </w:rPr>
        <w:t>id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void </w:t>
      </w:r>
      <w:r>
        <w:rPr>
          <w:rFonts w:hint="default" w:ascii="monospace" w:hAnsi="monospace" w:eastAsia="monospace" w:cs="monospace"/>
          <w:color w:val="FFC66D"/>
          <w:sz w:val="19"/>
          <w:szCs w:val="19"/>
          <w:shd w:val="clear" w:fill="2B2B2B"/>
        </w:rPr>
        <w:t>setId</w:t>
      </w:r>
      <w:r>
        <w:rPr>
          <w:rFonts w:hint="default" w:ascii="monospace" w:hAnsi="monospace" w:eastAsia="monospace" w:cs="monospace"/>
          <w:color w:val="A9B7C6"/>
          <w:sz w:val="19"/>
          <w:szCs w:val="19"/>
          <w:shd w:val="clear" w:fill="2B2B2B"/>
        </w:rPr>
        <w:t>(Integer id)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this</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876AA"/>
          <w:sz w:val="19"/>
          <w:szCs w:val="19"/>
          <w:shd w:val="clear" w:fill="2B2B2B"/>
        </w:rPr>
        <w:t xml:space="preserve">id </w:t>
      </w:r>
      <w:r>
        <w:rPr>
          <w:rFonts w:hint="default" w:ascii="monospace" w:hAnsi="monospace" w:eastAsia="monospace" w:cs="monospace"/>
          <w:color w:val="A9B7C6"/>
          <w:sz w:val="19"/>
          <w:szCs w:val="19"/>
          <w:shd w:val="clear" w:fill="2B2B2B"/>
        </w:rPr>
        <w:t>= id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String </w:t>
      </w:r>
      <w:r>
        <w:rPr>
          <w:rFonts w:hint="default" w:ascii="monospace" w:hAnsi="monospace" w:eastAsia="monospace" w:cs="monospace"/>
          <w:color w:val="FFC66D"/>
          <w:sz w:val="19"/>
          <w:szCs w:val="19"/>
          <w:shd w:val="clear" w:fill="2B2B2B"/>
        </w:rPr>
        <w:t>getNickName</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9876AA"/>
          <w:sz w:val="19"/>
          <w:szCs w:val="19"/>
          <w:shd w:val="clear" w:fill="2B2B2B"/>
        </w:rPr>
        <w:t>nickName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void </w:t>
      </w:r>
      <w:r>
        <w:rPr>
          <w:rFonts w:hint="default" w:ascii="monospace" w:hAnsi="monospace" w:eastAsia="monospace" w:cs="monospace"/>
          <w:color w:val="FFC66D"/>
          <w:sz w:val="19"/>
          <w:szCs w:val="19"/>
          <w:shd w:val="clear" w:fill="2B2B2B"/>
        </w:rPr>
        <w:t>setNickName</w:t>
      </w:r>
      <w:r>
        <w:rPr>
          <w:rFonts w:hint="default" w:ascii="monospace" w:hAnsi="monospace" w:eastAsia="monospace" w:cs="monospace"/>
          <w:color w:val="A9B7C6"/>
          <w:sz w:val="19"/>
          <w:szCs w:val="19"/>
          <w:shd w:val="clear" w:fill="2B2B2B"/>
        </w:rPr>
        <w:t>(String nickName)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this</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876AA"/>
          <w:sz w:val="19"/>
          <w:szCs w:val="19"/>
          <w:shd w:val="clear" w:fill="2B2B2B"/>
        </w:rPr>
        <w:t xml:space="preserve">nickName </w:t>
      </w:r>
      <w:r>
        <w:rPr>
          <w:rFonts w:hint="default" w:ascii="monospace" w:hAnsi="monospace" w:eastAsia="monospace" w:cs="monospace"/>
          <w:color w:val="A9B7C6"/>
          <w:sz w:val="19"/>
          <w:szCs w:val="19"/>
          <w:shd w:val="clear" w:fill="2B2B2B"/>
        </w:rPr>
        <w:t>= nickName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String </w:t>
      </w:r>
      <w:r>
        <w:rPr>
          <w:rFonts w:hint="default" w:ascii="monospace" w:hAnsi="monospace" w:eastAsia="monospace" w:cs="monospace"/>
          <w:color w:val="FFC66D"/>
          <w:sz w:val="19"/>
          <w:szCs w:val="19"/>
          <w:shd w:val="clear" w:fill="2B2B2B"/>
        </w:rPr>
        <w:t>getRemark</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9876AA"/>
          <w:sz w:val="19"/>
          <w:szCs w:val="19"/>
          <w:shd w:val="clear" w:fill="2B2B2B"/>
        </w:rPr>
        <w:t>remark</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void </w:t>
      </w:r>
      <w:r>
        <w:rPr>
          <w:rFonts w:hint="default" w:ascii="monospace" w:hAnsi="monospace" w:eastAsia="monospace" w:cs="monospace"/>
          <w:color w:val="FFC66D"/>
          <w:sz w:val="19"/>
          <w:szCs w:val="19"/>
          <w:shd w:val="clear" w:fill="2B2B2B"/>
        </w:rPr>
        <w:t>setRemark</w:t>
      </w:r>
      <w:r>
        <w:rPr>
          <w:rFonts w:hint="default" w:ascii="monospace" w:hAnsi="monospace" w:eastAsia="monospace" w:cs="monospace"/>
          <w:color w:val="A9B7C6"/>
          <w:sz w:val="19"/>
          <w:szCs w:val="19"/>
          <w:shd w:val="clear" w:fill="2B2B2B"/>
        </w:rPr>
        <w:t>(String remark)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this</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876AA"/>
          <w:sz w:val="19"/>
          <w:szCs w:val="19"/>
          <w:shd w:val="clear" w:fill="2B2B2B"/>
        </w:rPr>
        <w:t xml:space="preserve">remark </w:t>
      </w:r>
      <w:r>
        <w:rPr>
          <w:rFonts w:hint="default" w:ascii="monospace" w:hAnsi="monospace" w:eastAsia="monospace" w:cs="monospace"/>
          <w:color w:val="A9B7C6"/>
          <w:sz w:val="19"/>
          <w:szCs w:val="19"/>
          <w:shd w:val="clear" w:fill="2B2B2B"/>
        </w:rPr>
        <w:t>= remark</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String </w:t>
      </w:r>
      <w:r>
        <w:rPr>
          <w:rFonts w:hint="default" w:ascii="monospace" w:hAnsi="monospace" w:eastAsia="monospace" w:cs="monospace"/>
          <w:color w:val="FFC66D"/>
          <w:sz w:val="19"/>
          <w:szCs w:val="19"/>
          <w:shd w:val="clear" w:fill="2B2B2B"/>
        </w:rPr>
        <w:t>getImageName</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9876AA"/>
          <w:sz w:val="19"/>
          <w:szCs w:val="19"/>
          <w:shd w:val="clear" w:fill="2B2B2B"/>
        </w:rPr>
        <w:t>imageName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eastAsia" w:ascii="monospace" w:hAnsi="monospace" w:eastAsia="宋体" w:cs="monospace"/>
          <w:color w:val="CC7832"/>
          <w:sz w:val="19"/>
          <w:szCs w:val="19"/>
          <w:shd w:val="clear" w:fill="2B2B2B"/>
          <w:lang w:val="en-US" w:eastAsia="zh-CN"/>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void </w:t>
      </w:r>
      <w:r>
        <w:rPr>
          <w:rFonts w:hint="default" w:ascii="monospace" w:hAnsi="monospace" w:eastAsia="monospace" w:cs="monospace"/>
          <w:color w:val="FFC66D"/>
          <w:sz w:val="19"/>
          <w:szCs w:val="19"/>
          <w:shd w:val="clear" w:fill="2B2B2B"/>
        </w:rPr>
        <w:t>setImageName</w:t>
      </w:r>
      <w:r>
        <w:rPr>
          <w:rFonts w:hint="default" w:ascii="monospace" w:hAnsi="monospace" w:eastAsia="monospace" w:cs="monospace"/>
          <w:color w:val="A9B7C6"/>
          <w:sz w:val="19"/>
          <w:szCs w:val="19"/>
          <w:shd w:val="clear" w:fill="2B2B2B"/>
        </w:rPr>
        <w:t>(String imageName)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this</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876AA"/>
          <w:sz w:val="19"/>
          <w:szCs w:val="19"/>
          <w:shd w:val="clear" w:fill="2B2B2B"/>
        </w:rPr>
        <w:t xml:space="preserve">imageName </w:t>
      </w:r>
      <w:r>
        <w:rPr>
          <w:rFonts w:hint="default" w:ascii="monospace" w:hAnsi="monospace" w:eastAsia="monospace" w:cs="monospace"/>
          <w:color w:val="A9B7C6"/>
          <w:sz w:val="19"/>
          <w:szCs w:val="19"/>
          <w:shd w:val="clear" w:fill="2B2B2B"/>
        </w:rPr>
        <w:t>= imageName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Integer </w:t>
      </w:r>
      <w:r>
        <w:rPr>
          <w:rFonts w:hint="default" w:ascii="monospace" w:hAnsi="monospace" w:eastAsia="monospace" w:cs="monospace"/>
          <w:color w:val="FFC66D"/>
          <w:sz w:val="19"/>
          <w:szCs w:val="19"/>
          <w:shd w:val="clear" w:fill="2B2B2B"/>
        </w:rPr>
        <w:t>getUserId</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9876AA"/>
          <w:sz w:val="19"/>
          <w:szCs w:val="19"/>
          <w:shd w:val="clear" w:fill="2B2B2B"/>
        </w:rPr>
        <w:t>userId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void </w:t>
      </w:r>
      <w:r>
        <w:rPr>
          <w:rFonts w:hint="default" w:ascii="monospace" w:hAnsi="monospace" w:eastAsia="monospace" w:cs="monospace"/>
          <w:color w:val="FFC66D"/>
          <w:sz w:val="19"/>
          <w:szCs w:val="19"/>
          <w:shd w:val="clear" w:fill="2B2B2B"/>
        </w:rPr>
        <w:t>setUserId</w:t>
      </w:r>
      <w:r>
        <w:rPr>
          <w:rFonts w:hint="default" w:ascii="monospace" w:hAnsi="monospace" w:eastAsia="monospace" w:cs="monospace"/>
          <w:color w:val="A9B7C6"/>
          <w:sz w:val="19"/>
          <w:szCs w:val="19"/>
          <w:shd w:val="clear" w:fill="2B2B2B"/>
        </w:rPr>
        <w:t>(Integer userId)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this</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876AA"/>
          <w:sz w:val="19"/>
          <w:szCs w:val="19"/>
          <w:shd w:val="clear" w:fill="2B2B2B"/>
        </w:rPr>
        <w:t xml:space="preserve">userId </w:t>
      </w:r>
      <w:r>
        <w:rPr>
          <w:rFonts w:hint="default" w:ascii="monospace" w:hAnsi="monospace" w:eastAsia="monospace" w:cs="monospace"/>
          <w:color w:val="A9B7C6"/>
          <w:sz w:val="19"/>
          <w:szCs w:val="19"/>
          <w:shd w:val="clear" w:fill="2B2B2B"/>
        </w:rPr>
        <w:t>= userId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BBB529"/>
          <w:sz w:val="19"/>
          <w:szCs w:val="19"/>
          <w:shd w:val="clear" w:fill="2B2B2B"/>
        </w:rPr>
        <w:t>@Override</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BBB529"/>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String </w:t>
      </w:r>
      <w:r>
        <w:rPr>
          <w:rFonts w:hint="default" w:ascii="monospace" w:hAnsi="monospace" w:eastAsia="monospace" w:cs="monospace"/>
          <w:color w:val="FFC66D"/>
          <w:sz w:val="19"/>
          <w:szCs w:val="19"/>
          <w:shd w:val="clear" w:fill="2B2B2B"/>
        </w:rPr>
        <w:t>toString</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6A8759"/>
          <w:sz w:val="19"/>
          <w:szCs w:val="19"/>
          <w:shd w:val="clear" w:fill="2B2B2B"/>
        </w:rPr>
        <w:t xml:space="preserve">"Teacher{"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6A8759"/>
          <w:sz w:val="19"/>
          <w:szCs w:val="19"/>
          <w:shd w:val="clear" w:fill="2B2B2B"/>
        </w:rPr>
        <w:t xml:space="preserve">", id="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9876AA"/>
          <w:sz w:val="19"/>
          <w:szCs w:val="19"/>
          <w:shd w:val="clear" w:fill="2B2B2B"/>
        </w:rPr>
        <w:t xml:space="preserve">id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6A8759"/>
          <w:sz w:val="19"/>
          <w:szCs w:val="19"/>
          <w:shd w:val="clear" w:fill="2B2B2B"/>
        </w:rPr>
        <w:t xml:space="preserve">", nickName="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9876AA"/>
          <w:sz w:val="19"/>
          <w:szCs w:val="19"/>
          <w:shd w:val="clear" w:fill="2B2B2B"/>
        </w:rPr>
        <w:t xml:space="preserve">nickName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6A8759"/>
          <w:sz w:val="19"/>
          <w:szCs w:val="19"/>
          <w:shd w:val="clear" w:fill="2B2B2B"/>
        </w:rPr>
        <w:t xml:space="preserve">", remark="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9876AA"/>
          <w:sz w:val="19"/>
          <w:szCs w:val="19"/>
          <w:shd w:val="clear" w:fill="2B2B2B"/>
        </w:rPr>
        <w:t xml:space="preserve">remark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6A8759"/>
          <w:sz w:val="19"/>
          <w:szCs w:val="19"/>
          <w:shd w:val="clear" w:fill="2B2B2B"/>
        </w:rPr>
        <w:t xml:space="preserve">", imageName="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9876AA"/>
          <w:sz w:val="19"/>
          <w:szCs w:val="19"/>
          <w:shd w:val="clear" w:fill="2B2B2B"/>
        </w:rPr>
        <w:t xml:space="preserve">imageName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6A8759"/>
          <w:sz w:val="19"/>
          <w:szCs w:val="19"/>
          <w:shd w:val="clear" w:fill="2B2B2B"/>
        </w:rPr>
        <w:t xml:space="preserve">", userId="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9876AA"/>
          <w:sz w:val="19"/>
          <w:szCs w:val="19"/>
          <w:shd w:val="clear" w:fill="2B2B2B"/>
        </w:rPr>
        <w:t xml:space="preserve">userId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w:t>
      </w:r>
    </w:p>
    <w:p>
      <w:pPr>
        <w:rPr>
          <w:rFonts w:ascii="Times New Roman" w:hAnsi="Times New Roman" w:cs="Times New Roman"/>
          <w:sz w:val="24"/>
          <w:szCs w:val="24"/>
        </w:rPr>
      </w:pPr>
    </w:p>
    <w:p/>
    <w:p>
      <w:pPr>
        <w:pStyle w:val="3"/>
        <w:rPr>
          <w:rFonts w:hint="eastAsia"/>
          <w:color w:val="auto"/>
        </w:rPr>
      </w:pPr>
      <w:r>
        <w:rPr>
          <w:rFonts w:hint="eastAsia"/>
          <w:color w:val="auto"/>
        </w:rPr>
        <w:t>5.</w:t>
      </w:r>
      <w:r>
        <w:rPr>
          <w:rFonts w:hint="eastAsia"/>
          <w:color w:val="auto"/>
          <w:lang w:val="en-US" w:eastAsia="zh-CN"/>
        </w:rPr>
        <w:t>4</w:t>
      </w:r>
      <w:r>
        <w:rPr>
          <w:rFonts w:hint="eastAsia"/>
          <w:color w:val="auto"/>
        </w:rPr>
        <w:t>、</w:t>
      </w:r>
      <w:r>
        <w:rPr>
          <w:rFonts w:hint="eastAsia"/>
          <w:color w:val="auto"/>
          <w:lang w:val="en-US" w:eastAsia="zh-CN"/>
        </w:rPr>
        <w:t>新闻管理</w:t>
      </w:r>
      <w:r>
        <w:rPr>
          <w:rFonts w:hint="eastAsia"/>
          <w:color w:val="auto"/>
        </w:rPr>
        <w:t>模块详细设计</w:t>
      </w:r>
    </w:p>
    <w:p>
      <w:pPr>
        <w:rPr>
          <w:rFonts w:hint="default" w:eastAsiaTheme="minorEastAsia"/>
          <w:lang w:val="en-US" w:eastAsia="zh-CN"/>
        </w:rPr>
      </w:pPr>
      <w:r>
        <w:rPr>
          <w:rFonts w:hint="eastAsia" w:ascii="Cambria" w:hAnsi="Cambria" w:eastAsia="宋体" w:cs="Times New Roman"/>
          <w:b/>
          <w:bCs/>
          <w:color w:val="auto"/>
          <w:kern w:val="0"/>
          <w:sz w:val="22"/>
          <w:szCs w:val="22"/>
          <w:lang w:val="en-US" w:eastAsia="zh-CN" w:bidi="ar-SA"/>
        </w:rPr>
        <w:t>5.2.1 新闻管理模块</w:t>
      </w:r>
    </w:p>
    <w:p>
      <w:pPr>
        <w:pStyle w:val="4"/>
        <w:rPr>
          <w:color w:val="auto"/>
        </w:rPr>
      </w:pPr>
      <w:r>
        <w:rPr>
          <w:rFonts w:hint="eastAsia"/>
          <w:color w:val="auto"/>
        </w:rPr>
        <w:t>5</w:t>
      </w:r>
      <w:r>
        <w:rPr>
          <w:rFonts w:hint="eastAsia"/>
          <w:color w:val="auto"/>
          <w:lang w:val="en-US" w:eastAsia="zh-CN"/>
        </w:rPr>
        <w:t>.4.2</w:t>
      </w:r>
      <w:r>
        <w:rPr>
          <w:rFonts w:hint="eastAsia"/>
          <w:color w:val="auto"/>
        </w:rPr>
        <w:t xml:space="preserve"> 控制层</w:t>
      </w:r>
    </w:p>
    <w:p>
      <w:pPr>
        <w:ind w:firstLine="420"/>
        <w:rPr>
          <w:rFonts w:ascii="Times New Roman" w:hAnsi="Times New Roman" w:cs="Times New Roman"/>
          <w:sz w:val="24"/>
          <w:szCs w:val="24"/>
        </w:rPr>
      </w:pPr>
      <w:r>
        <w:rPr>
          <w:rFonts w:hint="eastAsia" w:ascii="Times New Roman" w:hAnsi="Times New Roman" w:cs="Times New Roman"/>
          <w:sz w:val="24"/>
          <w:szCs w:val="24"/>
          <w:lang w:val="en-US" w:eastAsia="zh-CN"/>
        </w:rPr>
        <w:t>新闻管理</w:t>
      </w:r>
      <w:r>
        <w:rPr>
          <w:rFonts w:ascii="Times New Roman" w:hAnsi="Times New Roman" w:cs="Times New Roman"/>
          <w:sz w:val="24"/>
          <w:szCs w:val="24"/>
        </w:rPr>
        <w:t>模块的控制层</w:t>
      </w:r>
      <w:r>
        <w:rPr>
          <w:rFonts w:hint="eastAsia" w:ascii="Times New Roman" w:hAnsi="Times New Roman" w:cs="Times New Roman"/>
          <w:sz w:val="24"/>
          <w:szCs w:val="24"/>
        </w:rPr>
        <w:t>负责</w:t>
      </w:r>
      <w:r>
        <w:rPr>
          <w:rFonts w:ascii="Times New Roman" w:hAnsi="Times New Roman" w:cs="Times New Roman"/>
          <w:sz w:val="24"/>
          <w:szCs w:val="24"/>
        </w:rPr>
        <w:t>接受</w:t>
      </w:r>
      <w:r>
        <w:rPr>
          <w:rFonts w:hint="eastAsia" w:ascii="Times New Roman" w:hAnsi="Times New Roman" w:cs="Times New Roman"/>
          <w:sz w:val="24"/>
          <w:szCs w:val="24"/>
        </w:rPr>
        <w:t>来自</w:t>
      </w:r>
      <w:r>
        <w:rPr>
          <w:rFonts w:hint="eastAsia" w:ascii="Times New Roman" w:hAnsi="Times New Roman" w:cs="Times New Roman"/>
          <w:sz w:val="24"/>
          <w:szCs w:val="24"/>
          <w:lang w:val="en-US" w:eastAsia="zh-CN"/>
        </w:rPr>
        <w:t>index</w:t>
      </w:r>
      <w:r>
        <w:rPr>
          <w:rFonts w:ascii="Times New Roman" w:hAnsi="Times New Roman" w:cs="Times New Roman"/>
          <w:sz w:val="24"/>
          <w:szCs w:val="24"/>
        </w:rPr>
        <w:t>.</w:t>
      </w:r>
      <w:r>
        <w:rPr>
          <w:rFonts w:hint="eastAsia" w:ascii="Times New Roman" w:hAnsi="Times New Roman" w:cs="Times New Roman"/>
          <w:sz w:val="24"/>
          <w:szCs w:val="24"/>
          <w:lang w:val="en-US" w:eastAsia="zh-CN"/>
        </w:rPr>
        <w:t>html</w:t>
      </w:r>
      <w:r>
        <w:rPr>
          <w:rFonts w:hint="eastAsia" w:ascii="Times New Roman" w:hAnsi="Times New Roman" w:cs="Times New Roman"/>
          <w:sz w:val="24"/>
          <w:szCs w:val="24"/>
        </w:rPr>
        <w:t>的</w:t>
      </w:r>
      <w:r>
        <w:rPr>
          <w:rFonts w:ascii="Times New Roman" w:hAnsi="Times New Roman" w:cs="Times New Roman"/>
          <w:sz w:val="24"/>
          <w:szCs w:val="24"/>
        </w:rPr>
        <w:t>用户</w:t>
      </w:r>
      <w:r>
        <w:rPr>
          <w:rFonts w:hint="eastAsia" w:ascii="Times New Roman" w:hAnsi="Times New Roman" w:cs="Times New Roman"/>
          <w:sz w:val="24"/>
          <w:szCs w:val="24"/>
          <w:lang w:val="en-US" w:eastAsia="zh-CN"/>
        </w:rPr>
        <w:t>请求</w:t>
      </w:r>
      <w:r>
        <w:rPr>
          <w:rFonts w:ascii="Times New Roman" w:hAnsi="Times New Roman" w:cs="Times New Roman"/>
          <w:sz w:val="24"/>
          <w:szCs w:val="24"/>
        </w:rPr>
        <w:t>，</w:t>
      </w:r>
      <w:r>
        <w:rPr>
          <w:rFonts w:hint="eastAsia" w:ascii="Times New Roman" w:hAnsi="Times New Roman" w:cs="Times New Roman"/>
          <w:sz w:val="24"/>
          <w:szCs w:val="24"/>
          <w:lang w:val="en-US" w:eastAsia="zh-CN"/>
        </w:rPr>
        <w:t>向服务器请求获取新闻数据</w:t>
      </w:r>
      <w:r>
        <w:rPr>
          <w:rFonts w:hint="eastAsia" w:ascii="Times New Roman" w:hAnsi="Times New Roman" w:cs="Times New Roman"/>
          <w:sz w:val="24"/>
          <w:szCs w:val="24"/>
        </w:rPr>
        <w:t>，等到</w:t>
      </w:r>
      <w:r>
        <w:rPr>
          <w:rFonts w:ascii="Times New Roman" w:hAnsi="Times New Roman" w:cs="Times New Roman"/>
          <w:sz w:val="24"/>
          <w:szCs w:val="24"/>
        </w:rPr>
        <w:t>业务逻辑处理</w:t>
      </w:r>
      <w:r>
        <w:rPr>
          <w:rFonts w:hint="eastAsia" w:ascii="Times New Roman" w:hAnsi="Times New Roman" w:cs="Times New Roman"/>
          <w:sz w:val="24"/>
          <w:szCs w:val="24"/>
        </w:rPr>
        <w:t>完成之后</w:t>
      </w:r>
      <w:r>
        <w:rPr>
          <w:rFonts w:ascii="Times New Roman" w:hAnsi="Times New Roman" w:cs="Times New Roman"/>
          <w:sz w:val="24"/>
          <w:szCs w:val="24"/>
        </w:rPr>
        <w:t>，将来自业务逻辑层的相应信息</w:t>
      </w:r>
      <w:r>
        <w:rPr>
          <w:rFonts w:hint="eastAsia" w:ascii="Times New Roman" w:hAnsi="Times New Roman" w:cs="Times New Roman"/>
          <w:sz w:val="24"/>
          <w:szCs w:val="24"/>
        </w:rPr>
        <w:t>传到表现层</w:t>
      </w:r>
      <w:r>
        <w:rPr>
          <w:rFonts w:ascii="Times New Roman" w:hAnsi="Times New Roman" w:cs="Times New Roman"/>
          <w:sz w:val="24"/>
          <w:szCs w:val="24"/>
        </w:rPr>
        <w:t>，并</w:t>
      </w:r>
      <w:r>
        <w:rPr>
          <w:rFonts w:hint="eastAsia" w:ascii="Times New Roman" w:hAnsi="Times New Roman" w:cs="Times New Roman"/>
          <w:sz w:val="24"/>
          <w:szCs w:val="24"/>
        </w:rPr>
        <w:t>显示</w:t>
      </w:r>
      <w:r>
        <w:rPr>
          <w:rFonts w:hint="eastAsia" w:ascii="Times New Roman" w:hAnsi="Times New Roman" w:cs="Times New Roman"/>
          <w:sz w:val="24"/>
          <w:szCs w:val="24"/>
          <w:lang w:val="en-US" w:eastAsia="zh-CN"/>
        </w:rPr>
        <w:t>新闻管理</w:t>
      </w:r>
      <w:r>
        <w:rPr>
          <w:rFonts w:ascii="Times New Roman" w:hAnsi="Times New Roman" w:cs="Times New Roman"/>
          <w:sz w:val="24"/>
          <w:szCs w:val="24"/>
        </w:rPr>
        <w:t>页面。</w:t>
      </w:r>
      <w:r>
        <w:rPr>
          <w:rFonts w:hint="eastAsia" w:ascii="Times New Roman" w:hAnsi="Times New Roman" w:cs="Times New Roman"/>
          <w:sz w:val="24"/>
          <w:szCs w:val="24"/>
          <w:lang w:val="en-US" w:eastAsia="zh-CN"/>
        </w:rPr>
        <w:t>新闻管理</w:t>
      </w:r>
      <w:r>
        <w:rPr>
          <w:rFonts w:hint="eastAsia" w:ascii="Times New Roman" w:hAnsi="Times New Roman" w:cs="Times New Roman"/>
          <w:sz w:val="24"/>
          <w:szCs w:val="24"/>
        </w:rPr>
        <w:t>模块</w:t>
      </w:r>
      <w:r>
        <w:rPr>
          <w:rFonts w:ascii="Times New Roman" w:hAnsi="Times New Roman" w:cs="Times New Roman"/>
          <w:sz w:val="24"/>
          <w:szCs w:val="24"/>
        </w:rPr>
        <w:t>控制层</w:t>
      </w:r>
      <w:r>
        <w:rPr>
          <w:rFonts w:hint="eastAsia" w:ascii="Times New Roman" w:hAnsi="Times New Roman" w:cs="Times New Roman"/>
          <w:sz w:val="24"/>
          <w:szCs w:val="24"/>
        </w:rPr>
        <w:t>列表见</w:t>
      </w:r>
      <w:r>
        <w:rPr>
          <w:rFonts w:ascii="Times New Roman" w:hAnsi="Times New Roman" w:cs="Times New Roman"/>
          <w:sz w:val="24"/>
          <w:szCs w:val="24"/>
        </w:rPr>
        <w:t>表</w:t>
      </w:r>
      <w:r>
        <w:rPr>
          <w:rFonts w:hint="eastAsia" w:ascii="Times New Roman" w:hAnsi="Times New Roman" w:cs="Times New Roman"/>
          <w:sz w:val="24"/>
          <w:szCs w:val="24"/>
          <w:lang w:val="en-US" w:eastAsia="zh-CN"/>
        </w:rPr>
        <w:t>5-10</w:t>
      </w:r>
      <w:r>
        <w:rPr>
          <w:rFonts w:hint="eastAsia" w:ascii="Times New Roman" w:hAnsi="Times New Roman" w:cs="Times New Roman"/>
          <w:sz w:val="24"/>
          <w:szCs w:val="24"/>
        </w:rPr>
        <w:t>所示</w:t>
      </w:r>
      <w:r>
        <w:rPr>
          <w:rFonts w:ascii="Times New Roman" w:hAnsi="Times New Roman" w:cs="Times New Roman"/>
          <w:sz w:val="24"/>
          <w:szCs w:val="24"/>
        </w:rPr>
        <w:t>。</w:t>
      </w:r>
    </w:p>
    <w:p>
      <w:pPr>
        <w:ind w:firstLine="420"/>
        <w:rPr>
          <w:rFonts w:ascii="Times New Roman" w:hAnsi="Times New Roman" w:cs="Times New Roman"/>
          <w:sz w:val="24"/>
          <w:szCs w:val="24"/>
        </w:rPr>
      </w:pPr>
    </w:p>
    <w:p>
      <w:pPr>
        <w:ind w:firstLine="420"/>
        <w:jc w:val="center"/>
        <w:rPr>
          <w:rFonts w:ascii="Times New Roman" w:hAnsi="Times New Roman" w:cs="Times New Roman"/>
          <w:sz w:val="24"/>
          <w:szCs w:val="24"/>
        </w:rPr>
      </w:pPr>
      <w:r>
        <w:rPr>
          <w:rFonts w:hint="eastAsia" w:ascii="Times New Roman" w:hAnsi="Times New Roman" w:cs="Times New Roman"/>
          <w:sz w:val="24"/>
          <w:szCs w:val="24"/>
        </w:rPr>
        <w:t xml:space="preserve">表 </w:t>
      </w:r>
      <w:r>
        <w:rPr>
          <w:rFonts w:hint="eastAsia" w:ascii="Times New Roman" w:hAnsi="Times New Roman" w:cs="Times New Roman"/>
          <w:sz w:val="24"/>
          <w:szCs w:val="24"/>
          <w:lang w:val="en-US" w:eastAsia="zh-CN"/>
        </w:rPr>
        <w:t>5</w:t>
      </w:r>
      <w:r>
        <w:rPr>
          <w:rFonts w:ascii="Times New Roman" w:hAnsi="Times New Roman" w:cs="Times New Roman"/>
          <w:sz w:val="24"/>
          <w:szCs w:val="24"/>
        </w:rPr>
        <w:t>-</w:t>
      </w:r>
      <w:r>
        <w:rPr>
          <w:rFonts w:hint="eastAsia" w:ascii="Times New Roman" w:hAnsi="Times New Roman" w:cs="Times New Roman"/>
          <w:sz w:val="24"/>
          <w:szCs w:val="24"/>
          <w:lang w:val="en-US" w:eastAsia="zh-CN"/>
        </w:rPr>
        <w:t>10</w:t>
      </w:r>
      <w:r>
        <w:rPr>
          <w:rFonts w:ascii="Times New Roman" w:hAnsi="Times New Roman" w:cs="Times New Roman"/>
          <w:sz w:val="24"/>
          <w:szCs w:val="24"/>
        </w:rPr>
        <w:t xml:space="preserve"> </w:t>
      </w:r>
      <w:r>
        <w:rPr>
          <w:rFonts w:hint="eastAsia" w:ascii="Times New Roman" w:hAnsi="Times New Roman" w:cs="Times New Roman"/>
          <w:sz w:val="24"/>
          <w:szCs w:val="24"/>
          <w:lang w:val="en-US" w:eastAsia="zh-CN"/>
        </w:rPr>
        <w:t>新闻管理查询</w:t>
      </w:r>
      <w:r>
        <w:rPr>
          <w:rFonts w:ascii="Times New Roman" w:hAnsi="Times New Roman" w:cs="Times New Roman"/>
          <w:sz w:val="24"/>
          <w:szCs w:val="24"/>
        </w:rPr>
        <w:t>模块</w:t>
      </w:r>
      <w:r>
        <w:rPr>
          <w:rFonts w:hint="eastAsia" w:ascii="Times New Roman" w:hAnsi="Times New Roman" w:cs="Times New Roman"/>
          <w:sz w:val="24"/>
          <w:szCs w:val="24"/>
        </w:rPr>
        <w:t>控制层列表</w:t>
      </w:r>
    </w:p>
    <w:tbl>
      <w:tblPr>
        <w:tblStyle w:val="49"/>
        <w:tblW w:w="8505" w:type="dxa"/>
        <w:jc w:val="cente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autofit"/>
        <w:tblCellMar>
          <w:top w:w="0" w:type="dxa"/>
          <w:left w:w="108" w:type="dxa"/>
          <w:bottom w:w="0" w:type="dxa"/>
          <w:right w:w="108" w:type="dxa"/>
        </w:tblCellMar>
      </w:tblPr>
      <w:tblGrid>
        <w:gridCol w:w="1200"/>
        <w:gridCol w:w="2409"/>
        <w:gridCol w:w="2113"/>
        <w:gridCol w:w="2783"/>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Ex>
        <w:trPr>
          <w:jc w:val="center"/>
        </w:trPr>
        <w:tc>
          <w:tcPr>
            <w:tcW w:w="1243" w:type="dxa"/>
            <w:shd w:val="solid" w:color="000080" w:fill="FFFFFF"/>
          </w:tcPr>
          <w:p>
            <w:pPr>
              <w:rPr>
                <w:rFonts w:ascii="Times New Roman" w:hAnsi="Times New Roman" w:cs="Times New Roman"/>
                <w:sz w:val="24"/>
                <w:szCs w:val="24"/>
              </w:rPr>
            </w:pPr>
            <w:r>
              <w:rPr>
                <w:rFonts w:hint="eastAsia" w:ascii="Times New Roman" w:hAnsi="Times New Roman" w:cs="Times New Roman"/>
                <w:sz w:val="24"/>
                <w:szCs w:val="24"/>
              </w:rPr>
              <w:t>事件</w:t>
            </w:r>
          </w:p>
        </w:tc>
        <w:tc>
          <w:tcPr>
            <w:tcW w:w="2198" w:type="dxa"/>
            <w:shd w:val="solid" w:color="000080" w:fill="FFFFFF"/>
          </w:tcPr>
          <w:p>
            <w:pPr>
              <w:rPr>
                <w:rFonts w:ascii="Times New Roman" w:hAnsi="Times New Roman" w:cs="Times New Roman"/>
                <w:sz w:val="24"/>
                <w:szCs w:val="24"/>
              </w:rPr>
            </w:pPr>
            <w:r>
              <w:rPr>
                <w:rFonts w:hint="eastAsia" w:ascii="Times New Roman" w:hAnsi="Times New Roman" w:cs="Times New Roman"/>
                <w:sz w:val="24"/>
                <w:szCs w:val="24"/>
              </w:rPr>
              <w:t>Action</w:t>
            </w:r>
          </w:p>
        </w:tc>
        <w:tc>
          <w:tcPr>
            <w:tcW w:w="2162" w:type="dxa"/>
            <w:shd w:val="solid" w:color="000080" w:fill="FFFFFF"/>
          </w:tcPr>
          <w:p>
            <w:pPr>
              <w:rPr>
                <w:rFonts w:ascii="Times New Roman" w:hAnsi="Times New Roman" w:cs="Times New Roman"/>
                <w:sz w:val="24"/>
                <w:szCs w:val="24"/>
              </w:rPr>
            </w:pPr>
            <w:r>
              <w:rPr>
                <w:rFonts w:hint="eastAsia" w:ascii="Times New Roman" w:hAnsi="Times New Roman" w:cs="Times New Roman"/>
                <w:sz w:val="24"/>
                <w:szCs w:val="24"/>
              </w:rPr>
              <w:t>转移说明</w:t>
            </w:r>
          </w:p>
        </w:tc>
        <w:tc>
          <w:tcPr>
            <w:tcW w:w="2902" w:type="dxa"/>
            <w:shd w:val="solid" w:color="000080" w:fill="FFFFFF"/>
          </w:tcPr>
          <w:p>
            <w:pPr>
              <w:rPr>
                <w:rFonts w:ascii="Times New Roman" w:hAnsi="Times New Roman" w:cs="Times New Roman"/>
                <w:sz w:val="24"/>
                <w:szCs w:val="24"/>
              </w:rPr>
            </w:pPr>
            <w:r>
              <w:rPr>
                <w:rFonts w:hint="eastAsia" w:ascii="Times New Roman" w:hAnsi="Times New Roman" w:cs="Times New Roman"/>
                <w:sz w:val="24"/>
                <w:szCs w:val="24"/>
              </w:rPr>
              <w:t>出口</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Ex>
        <w:trPr>
          <w:jc w:val="center"/>
        </w:trPr>
        <w:tc>
          <w:tcPr>
            <w:tcW w:w="1243" w:type="dxa"/>
            <w:vMerge w:val="restart"/>
            <w:tcBorders>
              <w:top w:val="single" w:color="000080" w:sz="6" w:space="0"/>
              <w:left w:val="single" w:color="000080" w:sz="6" w:space="0"/>
              <w:right w:val="single" w:color="000080" w:sz="6" w:space="0"/>
            </w:tcBorders>
            <w:vAlign w:val="center"/>
          </w:tcPr>
          <w:p>
            <w:pP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新闻管理</w:t>
            </w:r>
          </w:p>
        </w:tc>
        <w:tc>
          <w:tcPr>
            <w:tcW w:w="2198" w:type="dxa"/>
            <w:vMerge w:val="restart"/>
            <w:tcBorders>
              <w:top w:val="single" w:color="000080" w:sz="6" w:space="0"/>
              <w:left w:val="single" w:color="000080" w:sz="6" w:space="0"/>
              <w:right w:val="single" w:color="000080" w:sz="6" w:space="0"/>
            </w:tcBorders>
            <w:vAlign w:val="center"/>
          </w:tcPr>
          <w:p>
            <w:pP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rPr>
              <w:t>ReleaseController</w:t>
            </w:r>
            <w:r>
              <w:rPr>
                <w:rFonts w:ascii="Times New Roman" w:hAnsi="Times New Roman" w:cs="Times New Roman"/>
                <w:sz w:val="24"/>
                <w:szCs w:val="24"/>
              </w:rPr>
              <w:t>.</w:t>
            </w:r>
            <w:r>
              <w:rPr>
                <w:rFonts w:hint="eastAsia" w:ascii="Times New Roman" w:hAnsi="Times New Roman" w:cs="Times New Roman"/>
                <w:sz w:val="24"/>
                <w:szCs w:val="24"/>
              </w:rPr>
              <w:t>java</w:t>
            </w:r>
          </w:p>
        </w:tc>
        <w:tc>
          <w:tcPr>
            <w:tcW w:w="2162" w:type="dxa"/>
            <w:tcBorders>
              <w:top w:val="single" w:color="000080" w:sz="6" w:space="0"/>
              <w:left w:val="single" w:color="000080" w:sz="6" w:space="0"/>
              <w:bottom w:val="single" w:color="000080" w:sz="6" w:space="0"/>
              <w:right w:val="single" w:color="000080" w:sz="6" w:space="0"/>
            </w:tcBorders>
            <w:vAlign w:val="center"/>
          </w:tcPr>
          <w:p>
            <w:pPr>
              <w:rPr>
                <w:rFonts w:ascii="Times New Roman" w:hAnsi="Times New Roman" w:cs="Times New Roman"/>
                <w:sz w:val="24"/>
                <w:szCs w:val="24"/>
              </w:rPr>
            </w:pPr>
            <w:r>
              <w:rPr>
                <w:rFonts w:ascii="Times New Roman" w:hAnsi="Times New Roman" w:cs="Times New Roman"/>
                <w:sz w:val="24"/>
                <w:szCs w:val="24"/>
              </w:rPr>
              <w:t>SUCCESS</w:t>
            </w:r>
          </w:p>
        </w:tc>
        <w:tc>
          <w:tcPr>
            <w:tcW w:w="2902" w:type="dxa"/>
            <w:tcBorders>
              <w:top w:val="single" w:color="000080" w:sz="6" w:space="0"/>
              <w:left w:val="single" w:color="000080" w:sz="6" w:space="0"/>
              <w:bottom w:val="single" w:color="000080" w:sz="6" w:space="0"/>
              <w:right w:val="single" w:color="000080" w:sz="6" w:space="0"/>
            </w:tcBorders>
            <w:vAlign w:val="center"/>
          </w:tcPr>
          <w:p>
            <w:pP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显示新闻管理页面</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Ex>
        <w:trPr>
          <w:jc w:val="center"/>
        </w:trPr>
        <w:tc>
          <w:tcPr>
            <w:tcW w:w="1243" w:type="dxa"/>
            <w:vMerge w:val="continue"/>
            <w:tcBorders>
              <w:left w:val="single" w:color="000080" w:sz="6" w:space="0"/>
              <w:bottom w:val="single" w:color="000080" w:sz="6" w:space="0"/>
              <w:right w:val="single" w:color="000080" w:sz="6" w:space="0"/>
            </w:tcBorders>
            <w:vAlign w:val="center"/>
          </w:tcPr>
          <w:p>
            <w:pPr>
              <w:rPr>
                <w:rFonts w:ascii="Times New Roman" w:hAnsi="Times New Roman" w:cs="Times New Roman"/>
                <w:sz w:val="24"/>
                <w:szCs w:val="24"/>
              </w:rPr>
            </w:pPr>
          </w:p>
        </w:tc>
        <w:tc>
          <w:tcPr>
            <w:tcW w:w="2198" w:type="dxa"/>
            <w:vMerge w:val="continue"/>
            <w:tcBorders>
              <w:left w:val="single" w:color="000080" w:sz="6" w:space="0"/>
              <w:bottom w:val="single" w:color="000080" w:sz="6" w:space="0"/>
              <w:right w:val="single" w:color="000080" w:sz="6" w:space="0"/>
            </w:tcBorders>
            <w:vAlign w:val="center"/>
          </w:tcPr>
          <w:p>
            <w:pPr>
              <w:rPr>
                <w:rFonts w:ascii="Times New Roman" w:hAnsi="Times New Roman" w:cs="Times New Roman"/>
                <w:sz w:val="24"/>
                <w:szCs w:val="24"/>
              </w:rPr>
            </w:pPr>
          </w:p>
        </w:tc>
        <w:tc>
          <w:tcPr>
            <w:tcW w:w="2162" w:type="dxa"/>
            <w:tcBorders>
              <w:top w:val="single" w:color="000080" w:sz="6" w:space="0"/>
              <w:left w:val="single" w:color="000080" w:sz="6" w:space="0"/>
              <w:bottom w:val="single" w:color="000080" w:sz="6" w:space="0"/>
              <w:right w:val="single" w:color="000080" w:sz="6" w:space="0"/>
            </w:tcBorders>
            <w:vAlign w:val="center"/>
          </w:tcPr>
          <w:p>
            <w:pPr>
              <w:rPr>
                <w:rFonts w:ascii="Times New Roman" w:hAnsi="Times New Roman" w:cs="Times New Roman"/>
                <w:sz w:val="24"/>
                <w:szCs w:val="24"/>
              </w:rPr>
            </w:pPr>
            <w:r>
              <w:rPr>
                <w:rFonts w:ascii="Times New Roman" w:hAnsi="Times New Roman" w:cs="Times New Roman"/>
                <w:sz w:val="24"/>
                <w:szCs w:val="24"/>
              </w:rPr>
              <w:t>ERROR</w:t>
            </w:r>
          </w:p>
        </w:tc>
        <w:tc>
          <w:tcPr>
            <w:tcW w:w="2902" w:type="dxa"/>
            <w:tcBorders>
              <w:top w:val="single" w:color="000080" w:sz="6" w:space="0"/>
              <w:left w:val="single" w:color="000080" w:sz="6" w:space="0"/>
              <w:bottom w:val="single" w:color="000080" w:sz="6" w:space="0"/>
              <w:right w:val="single" w:color="000080" w:sz="6" w:space="0"/>
            </w:tcBorders>
            <w:vAlign w:val="center"/>
          </w:tcPr>
          <w:p>
            <w:pPr>
              <w:rPr>
                <w:rFonts w:ascii="Times New Roman" w:hAnsi="Times New Roman" w:cs="Times New Roman"/>
                <w:sz w:val="24"/>
                <w:szCs w:val="24"/>
              </w:rPr>
            </w:pPr>
            <w:r>
              <w:rPr>
                <w:rFonts w:hint="eastAsia" w:ascii="Times New Roman" w:hAnsi="Times New Roman" w:cs="Times New Roman"/>
                <w:sz w:val="24"/>
                <w:szCs w:val="24"/>
                <w:lang w:val="en-US" w:eastAsia="zh-CN"/>
              </w:rPr>
              <w:t>新闻信息拉取</w:t>
            </w:r>
            <w:r>
              <w:rPr>
                <w:rFonts w:hint="eastAsia" w:ascii="Times New Roman" w:hAnsi="Times New Roman" w:cs="Times New Roman"/>
                <w:sz w:val="24"/>
                <w:szCs w:val="24"/>
              </w:rPr>
              <w:t>失败，显示提示窗口。</w:t>
            </w:r>
          </w:p>
        </w:tc>
      </w:tr>
    </w:tbl>
    <w:p>
      <w:pPr>
        <w:ind w:firstLine="420"/>
        <w:rPr>
          <w:rFonts w:ascii="Times New Roman" w:hAnsi="Times New Roman" w:cs="Times New Roman"/>
          <w:sz w:val="24"/>
          <w:szCs w:val="24"/>
        </w:rPr>
      </w:pPr>
    </w:p>
    <w:p>
      <w:pPr>
        <w:ind w:firstLine="420"/>
        <w:rPr>
          <w:rFonts w:ascii="Times New Roman" w:hAnsi="Times New Roman" w:cs="Times New Roman"/>
          <w:sz w:val="24"/>
          <w:szCs w:val="24"/>
        </w:rPr>
      </w:pPr>
      <w:r>
        <w:rPr>
          <w:rFonts w:hint="eastAsia" w:ascii="Times New Roman" w:hAnsi="Times New Roman" w:cs="Times New Roman"/>
          <w:sz w:val="24"/>
          <w:szCs w:val="24"/>
        </w:rPr>
        <w:t>在控制层</w:t>
      </w:r>
      <w:r>
        <w:rPr>
          <w:rFonts w:ascii="Times New Roman" w:hAnsi="Times New Roman" w:cs="Times New Roman"/>
          <w:sz w:val="24"/>
          <w:szCs w:val="24"/>
        </w:rPr>
        <w:t>中</w:t>
      </w:r>
      <w:r>
        <w:rPr>
          <w:rFonts w:hint="eastAsia" w:ascii="Times New Roman" w:hAnsi="Times New Roman" w:cs="Times New Roman"/>
          <w:sz w:val="24"/>
          <w:szCs w:val="24"/>
        </w:rPr>
        <w:t>ReleaseController</w:t>
      </w:r>
      <w:r>
        <w:rPr>
          <w:rFonts w:ascii="Times New Roman" w:hAnsi="Times New Roman" w:cs="Times New Roman"/>
          <w:sz w:val="24"/>
          <w:szCs w:val="24"/>
        </w:rPr>
        <w:t>.java</w:t>
      </w:r>
      <w:r>
        <w:rPr>
          <w:rFonts w:hint="eastAsia" w:ascii="Times New Roman" w:hAnsi="Times New Roman" w:cs="Times New Roman"/>
          <w:sz w:val="24"/>
          <w:szCs w:val="24"/>
        </w:rPr>
        <w:t>的描述</w:t>
      </w:r>
      <w:r>
        <w:rPr>
          <w:rFonts w:ascii="Times New Roman" w:hAnsi="Times New Roman" w:cs="Times New Roman"/>
          <w:sz w:val="24"/>
          <w:szCs w:val="24"/>
        </w:rPr>
        <w:t>如下所示：</w:t>
      </w:r>
    </w:p>
    <w:p>
      <w:pPr>
        <w:pStyle w:val="45"/>
        <w:keepNext w:val="0"/>
        <w:keepLines w:val="0"/>
        <w:widowControl/>
        <w:suppressLineNumbers w:val="0"/>
        <w:shd w:val="clear" w:fill="2B2B2B"/>
        <w:rPr>
          <w:rFonts w:hint="default" w:ascii="monospace" w:hAnsi="monospace" w:eastAsia="monospace" w:cs="monospace"/>
          <w:color w:val="A9B7C6"/>
          <w:sz w:val="19"/>
          <w:szCs w:val="19"/>
          <w:shd w:val="clear" w:fill="2B2B2B"/>
        </w:rPr>
      </w:pPr>
      <w:r>
        <w:rPr>
          <w:rFonts w:hint="default" w:ascii="monospace" w:hAnsi="monospace" w:eastAsia="monospace" w:cs="monospace"/>
          <w:color w:val="BBB529"/>
          <w:sz w:val="19"/>
          <w:szCs w:val="19"/>
          <w:shd w:val="clear" w:fill="2B2B2B"/>
        </w:rPr>
        <w:t>@Controller</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BBB529"/>
          <w:sz w:val="19"/>
          <w:szCs w:val="19"/>
          <w:shd w:val="clear" w:fill="2B2B2B"/>
        </w:rPr>
        <w:t>@RequestMapping</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"/course/release"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CC7832"/>
          <w:sz w:val="19"/>
          <w:szCs w:val="19"/>
          <w:shd w:val="clear" w:fill="2B2B2B"/>
        </w:rPr>
        <w:t xml:space="preserve">public class </w:t>
      </w:r>
      <w:r>
        <w:rPr>
          <w:rFonts w:hint="default" w:ascii="monospace" w:hAnsi="monospace" w:eastAsia="monospace" w:cs="monospace"/>
          <w:color w:val="A9B7C6"/>
          <w:sz w:val="19"/>
          <w:szCs w:val="19"/>
          <w:shd w:val="clear" w:fill="2B2B2B"/>
        </w:rPr>
        <w:t xml:space="preserve">ReleaseController </w:t>
      </w:r>
      <w:r>
        <w:rPr>
          <w:rFonts w:hint="default" w:ascii="monospace" w:hAnsi="monospace" w:eastAsia="monospace" w:cs="monospace"/>
          <w:color w:val="CC7832"/>
          <w:sz w:val="19"/>
          <w:szCs w:val="19"/>
          <w:shd w:val="clear" w:fill="2B2B2B"/>
        </w:rPr>
        <w:t xml:space="preserve">extends </w:t>
      </w:r>
      <w:r>
        <w:rPr>
          <w:rFonts w:hint="default" w:ascii="monospace" w:hAnsi="monospace" w:eastAsia="monospace" w:cs="monospace"/>
          <w:color w:val="A9B7C6"/>
          <w:sz w:val="19"/>
          <w:szCs w:val="19"/>
          <w:shd w:val="clear" w:fill="2B2B2B"/>
        </w:rPr>
        <w:t>BaseController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BBB529"/>
          <w:sz w:val="19"/>
          <w:szCs w:val="19"/>
          <w:shd w:val="clear" w:fill="2B2B2B"/>
        </w:rPr>
        <w:t>@Autowired</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BBB529"/>
          <w:sz w:val="19"/>
          <w:szCs w:val="19"/>
          <w:shd w:val="clear" w:fill="2B2B2B"/>
        </w:rPr>
        <w:t xml:space="preserve">    </w:t>
      </w:r>
      <w:r>
        <w:rPr>
          <w:rFonts w:hint="default" w:ascii="monospace" w:hAnsi="monospace" w:eastAsia="monospace" w:cs="monospace"/>
          <w:color w:val="CC7832"/>
          <w:sz w:val="19"/>
          <w:szCs w:val="19"/>
          <w:shd w:val="clear" w:fill="2B2B2B"/>
        </w:rPr>
        <w:t xml:space="preserve">private </w:t>
      </w:r>
      <w:r>
        <w:rPr>
          <w:rFonts w:hint="default" w:ascii="monospace" w:hAnsi="monospace" w:eastAsia="monospace" w:cs="monospace"/>
          <w:color w:val="A9B7C6"/>
          <w:sz w:val="19"/>
          <w:szCs w:val="19"/>
          <w:shd w:val="clear" w:fill="2B2B2B"/>
        </w:rPr>
        <w:t xml:space="preserve">ReleaseService </w:t>
      </w:r>
      <w:r>
        <w:rPr>
          <w:rFonts w:hint="default" w:ascii="monospace" w:hAnsi="monospace" w:eastAsia="monospace" w:cs="monospace"/>
          <w:color w:val="9876AA"/>
          <w:sz w:val="19"/>
          <w:szCs w:val="19"/>
          <w:shd w:val="clear" w:fill="2B2B2B"/>
        </w:rPr>
        <w:t>releaseService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BBB529"/>
          <w:sz w:val="19"/>
          <w:szCs w:val="19"/>
          <w:shd w:val="clear" w:fill="2B2B2B"/>
        </w:rPr>
        <w:t>@Autowired</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BBB529"/>
          <w:sz w:val="19"/>
          <w:szCs w:val="19"/>
          <w:shd w:val="clear" w:fill="2B2B2B"/>
        </w:rPr>
        <w:t xml:space="preserve">    </w:t>
      </w:r>
      <w:r>
        <w:rPr>
          <w:rFonts w:hint="default" w:ascii="monospace" w:hAnsi="monospace" w:eastAsia="monospace" w:cs="monospace"/>
          <w:color w:val="CC7832"/>
          <w:sz w:val="19"/>
          <w:szCs w:val="19"/>
          <w:shd w:val="clear" w:fill="2B2B2B"/>
        </w:rPr>
        <w:t xml:space="preserve">private </w:t>
      </w:r>
      <w:r>
        <w:rPr>
          <w:rFonts w:hint="default" w:ascii="monospace" w:hAnsi="monospace" w:eastAsia="monospace" w:cs="monospace"/>
          <w:color w:val="A9B7C6"/>
          <w:sz w:val="19"/>
          <w:szCs w:val="19"/>
          <w:shd w:val="clear" w:fill="2B2B2B"/>
        </w:rPr>
        <w:t xml:space="preserve">UserTwoService </w:t>
      </w:r>
      <w:r>
        <w:rPr>
          <w:rFonts w:hint="default" w:ascii="monospace" w:hAnsi="monospace" w:eastAsia="monospace" w:cs="monospace"/>
          <w:color w:val="9876AA"/>
          <w:sz w:val="19"/>
          <w:szCs w:val="19"/>
          <w:shd w:val="clear" w:fill="2B2B2B"/>
        </w:rPr>
        <w:t>userTwoService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BBB529"/>
          <w:sz w:val="19"/>
          <w:szCs w:val="19"/>
          <w:shd w:val="clear" w:fill="2B2B2B"/>
        </w:rPr>
        <w:t>@RequestMapping</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String </w:t>
      </w:r>
      <w:r>
        <w:rPr>
          <w:rFonts w:hint="default" w:ascii="monospace" w:hAnsi="monospace" w:eastAsia="monospace" w:cs="monospace"/>
          <w:color w:val="FFC66D"/>
          <w:sz w:val="19"/>
          <w:szCs w:val="19"/>
          <w:shd w:val="clear" w:fill="2B2B2B"/>
        </w:rPr>
        <w:t>view</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6A8759"/>
          <w:sz w:val="19"/>
          <w:szCs w:val="19"/>
          <w:shd w:val="clear" w:fill="2B2B2B"/>
        </w:rPr>
        <w:t>"course/release.html"</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分页查询</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BBB529"/>
          <w:sz w:val="19"/>
          <w:szCs w:val="19"/>
          <w:shd w:val="clear" w:fill="2B2B2B"/>
        </w:rPr>
        <w:t>@ResponseBody</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BBB529"/>
          <w:sz w:val="19"/>
          <w:szCs w:val="19"/>
          <w:shd w:val="clear" w:fill="2B2B2B"/>
        </w:rPr>
        <w:t xml:space="preserve">    @RequestMapping</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"/page"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PageResult&lt;Release&gt; </w:t>
      </w:r>
      <w:r>
        <w:rPr>
          <w:rFonts w:hint="default" w:ascii="monospace" w:hAnsi="monospace" w:eastAsia="monospace" w:cs="monospace"/>
          <w:color w:val="FFC66D"/>
          <w:sz w:val="19"/>
          <w:szCs w:val="19"/>
          <w:shd w:val="clear" w:fill="2B2B2B"/>
        </w:rPr>
        <w:t>page</w:t>
      </w:r>
      <w:r>
        <w:rPr>
          <w:rFonts w:hint="default" w:ascii="monospace" w:hAnsi="monospace" w:eastAsia="monospace" w:cs="monospace"/>
          <w:color w:val="A9B7C6"/>
          <w:sz w:val="19"/>
          <w:szCs w:val="19"/>
          <w:shd w:val="clear" w:fill="2B2B2B"/>
        </w:rPr>
        <w:t>(HttpServletRequest request)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PageParam&lt;Release&gt; pageParam = </w:t>
      </w:r>
      <w:r>
        <w:rPr>
          <w:rFonts w:hint="default" w:ascii="monospace" w:hAnsi="monospace" w:eastAsia="monospace" w:cs="monospace"/>
          <w:color w:val="CC7832"/>
          <w:sz w:val="19"/>
          <w:szCs w:val="19"/>
          <w:shd w:val="clear" w:fill="2B2B2B"/>
        </w:rPr>
        <w:t xml:space="preserve">new </w:t>
      </w:r>
      <w:r>
        <w:rPr>
          <w:rFonts w:hint="default" w:ascii="monospace" w:hAnsi="monospace" w:eastAsia="monospace" w:cs="monospace"/>
          <w:color w:val="A9B7C6"/>
          <w:sz w:val="19"/>
          <w:szCs w:val="19"/>
          <w:shd w:val="clear" w:fill="2B2B2B"/>
        </w:rPr>
        <w:t>PageParam&lt;&gt;(request)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return new </w:t>
      </w:r>
      <w:r>
        <w:rPr>
          <w:rFonts w:hint="default" w:ascii="monospace" w:hAnsi="monospace" w:eastAsia="monospace" w:cs="monospace"/>
          <w:color w:val="A9B7C6"/>
          <w:sz w:val="19"/>
          <w:szCs w:val="19"/>
          <w:shd w:val="clear" w:fill="2B2B2B"/>
        </w:rPr>
        <w:t>PageResult&lt;&gt;(</w:t>
      </w:r>
      <w:r>
        <w:rPr>
          <w:rFonts w:hint="default" w:ascii="monospace" w:hAnsi="monospace" w:eastAsia="monospace" w:cs="monospace"/>
          <w:color w:val="9876AA"/>
          <w:sz w:val="19"/>
          <w:szCs w:val="19"/>
          <w:shd w:val="clear" w:fill="2B2B2B"/>
        </w:rPr>
        <w:t>releaseService</w:t>
      </w:r>
      <w:r>
        <w:rPr>
          <w:rFonts w:hint="default" w:ascii="monospace" w:hAnsi="monospace" w:eastAsia="monospace" w:cs="monospace"/>
          <w:color w:val="A9B7C6"/>
          <w:sz w:val="19"/>
          <w:szCs w:val="19"/>
          <w:shd w:val="clear" w:fill="2B2B2B"/>
        </w:rPr>
        <w:t>.page(pageParam</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pageParam.getWrapper()).getRecords()</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pageParam.getTotal())</w:t>
      </w:r>
      <w:r>
        <w:rPr>
          <w:rFonts w:hint="default" w:ascii="monospace" w:hAnsi="monospace" w:eastAsia="monospace" w:cs="monospace"/>
          <w:color w:val="CC7832"/>
          <w:sz w:val="19"/>
          <w:szCs w:val="19"/>
          <w:shd w:val="clear" w:fill="2B2B2B"/>
        </w:rPr>
        <w:t>;</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808080"/>
          <w:sz w:val="19"/>
          <w:szCs w:val="19"/>
          <w:shd w:val="clear" w:fill="2B2B2B"/>
        </w:rPr>
        <w:t xml:space="preserve">    </w:t>
      </w:r>
      <w:r>
        <w:rPr>
          <w:rFonts w:hint="default" w:ascii="monospace" w:hAnsi="monospace" w:eastAsia="monospace" w:cs="monospace"/>
          <w:color w:val="A9B7C6"/>
          <w:sz w:val="19"/>
          <w:szCs w:val="19"/>
          <w:shd w:val="clear" w:fill="2B2B2B"/>
        </w:rPr>
        <w:t>}</w:t>
      </w:r>
    </w:p>
    <w:p>
      <w:pPr>
        <w:pStyle w:val="45"/>
        <w:keepNext w:val="0"/>
        <w:keepLines w:val="0"/>
        <w:widowControl/>
        <w:suppressLineNumbers w:val="0"/>
        <w:shd w:val="clear" w:fill="2B2B2B"/>
        <w:rPr>
          <w:rFonts w:ascii="monospace" w:hAnsi="monospace" w:eastAsia="monospace" w:cs="monospace"/>
          <w:color w:val="A9B7C6"/>
          <w:sz w:val="19"/>
          <w:szCs w:val="19"/>
        </w:rPr>
      </w:pP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查询全部</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BBB529"/>
          <w:sz w:val="19"/>
          <w:szCs w:val="19"/>
          <w:shd w:val="clear" w:fill="2B2B2B"/>
        </w:rPr>
        <w:t>@ResponseBody</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BBB529"/>
          <w:sz w:val="19"/>
          <w:szCs w:val="19"/>
          <w:shd w:val="clear" w:fill="2B2B2B"/>
        </w:rPr>
        <w:t xml:space="preserve">    @RequestMapping</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"/list"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JsonResult </w:t>
      </w:r>
      <w:r>
        <w:rPr>
          <w:rFonts w:hint="default" w:ascii="monospace" w:hAnsi="monospace" w:eastAsia="monospace" w:cs="monospace"/>
          <w:color w:val="FFC66D"/>
          <w:sz w:val="19"/>
          <w:szCs w:val="19"/>
          <w:shd w:val="clear" w:fill="2B2B2B"/>
        </w:rPr>
        <w:t>list</w:t>
      </w:r>
      <w:r>
        <w:rPr>
          <w:rFonts w:hint="default" w:ascii="monospace" w:hAnsi="monospace" w:eastAsia="monospace" w:cs="monospace"/>
          <w:color w:val="A9B7C6"/>
          <w:sz w:val="19"/>
          <w:szCs w:val="19"/>
          <w:shd w:val="clear" w:fill="2B2B2B"/>
        </w:rPr>
        <w:t>(HttpServletRequest request)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PageParam&lt;Release&gt; pageParam = </w:t>
      </w:r>
      <w:r>
        <w:rPr>
          <w:rFonts w:hint="default" w:ascii="monospace" w:hAnsi="monospace" w:eastAsia="monospace" w:cs="monospace"/>
          <w:color w:val="CC7832"/>
          <w:sz w:val="19"/>
          <w:szCs w:val="19"/>
          <w:shd w:val="clear" w:fill="2B2B2B"/>
        </w:rPr>
        <w:t xml:space="preserve">new </w:t>
      </w:r>
      <w:r>
        <w:rPr>
          <w:rFonts w:hint="default" w:ascii="monospace" w:hAnsi="monospace" w:eastAsia="monospace" w:cs="monospace"/>
          <w:color w:val="A9B7C6"/>
          <w:sz w:val="19"/>
          <w:szCs w:val="19"/>
          <w:shd w:val="clear" w:fill="2B2B2B"/>
        </w:rPr>
        <w:t>PageParam&lt;&gt;(request)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ok</w:t>
      </w:r>
      <w:r>
        <w:rPr>
          <w:rFonts w:hint="default" w:ascii="monospace" w:hAnsi="monospace" w:eastAsia="monospace" w:cs="monospace"/>
          <w:color w:val="A9B7C6"/>
          <w:sz w:val="19"/>
          <w:szCs w:val="19"/>
          <w:shd w:val="clear" w:fill="2B2B2B"/>
        </w:rPr>
        <w:t>().setData(</w:t>
      </w:r>
      <w:r>
        <w:rPr>
          <w:rFonts w:hint="default" w:ascii="monospace" w:hAnsi="monospace" w:eastAsia="monospace" w:cs="monospace"/>
          <w:color w:val="9876AA"/>
          <w:sz w:val="19"/>
          <w:szCs w:val="19"/>
          <w:shd w:val="clear" w:fill="2B2B2B"/>
        </w:rPr>
        <w:t>releaseService</w:t>
      </w:r>
      <w:r>
        <w:rPr>
          <w:rFonts w:hint="default" w:ascii="monospace" w:hAnsi="monospace" w:eastAsia="monospace" w:cs="monospace"/>
          <w:color w:val="A9B7C6"/>
          <w:sz w:val="19"/>
          <w:szCs w:val="19"/>
          <w:shd w:val="clear" w:fill="2B2B2B"/>
        </w:rPr>
        <w:t>.list(pageParam.getOrderWrapper()))</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808080"/>
          <w:sz w:val="19"/>
          <w:szCs w:val="19"/>
          <w:shd w:val="clear" w:fill="2B2B2B"/>
        </w:rPr>
        <w:br w:type="textWrapping"/>
      </w:r>
      <w:r>
        <w:rPr>
          <w:rFonts w:hint="default" w:ascii="monospace" w:hAnsi="monospace" w:eastAsia="monospace" w:cs="monospace"/>
          <w:color w:val="808080"/>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根据</w:t>
      </w:r>
      <w:r>
        <w:rPr>
          <w:rFonts w:hint="default" w:ascii="monospace" w:hAnsi="monospace" w:eastAsia="monospace" w:cs="monospace"/>
          <w:i/>
          <w:iCs/>
          <w:color w:val="629755"/>
          <w:sz w:val="19"/>
          <w:szCs w:val="19"/>
          <w:shd w:val="clear" w:fill="2B2B2B"/>
        </w:rPr>
        <w:t>id</w:t>
      </w:r>
      <w:r>
        <w:rPr>
          <w:rFonts w:hint="eastAsia" w:ascii="宋体" w:hAnsi="宋体" w:eastAsia="宋体" w:cs="宋体"/>
          <w:i/>
          <w:iCs/>
          <w:color w:val="629755"/>
          <w:sz w:val="19"/>
          <w:szCs w:val="19"/>
          <w:shd w:val="clear" w:fill="2B2B2B"/>
        </w:rPr>
        <w:t>查询</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BBB529"/>
          <w:sz w:val="19"/>
          <w:szCs w:val="19"/>
          <w:shd w:val="clear" w:fill="2B2B2B"/>
        </w:rPr>
        <w:t>@ResponseBody</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BBB529"/>
          <w:sz w:val="19"/>
          <w:szCs w:val="19"/>
          <w:shd w:val="clear" w:fill="2B2B2B"/>
        </w:rPr>
        <w:t xml:space="preserve">    @RequestMapping</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"/get"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JsonResult </w:t>
      </w:r>
      <w:r>
        <w:rPr>
          <w:rFonts w:hint="default" w:ascii="monospace" w:hAnsi="monospace" w:eastAsia="monospace" w:cs="monospace"/>
          <w:color w:val="FFC66D"/>
          <w:sz w:val="19"/>
          <w:szCs w:val="19"/>
          <w:shd w:val="clear" w:fill="2B2B2B"/>
        </w:rPr>
        <w:t>get</w:t>
      </w:r>
      <w:r>
        <w:rPr>
          <w:rFonts w:hint="default" w:ascii="monospace" w:hAnsi="monospace" w:eastAsia="monospace" w:cs="monospace"/>
          <w:color w:val="A9B7C6"/>
          <w:sz w:val="19"/>
          <w:szCs w:val="19"/>
          <w:shd w:val="clear" w:fill="2B2B2B"/>
        </w:rPr>
        <w:t>(Integer id)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ok</w:t>
      </w:r>
      <w:r>
        <w:rPr>
          <w:rFonts w:hint="default" w:ascii="monospace" w:hAnsi="monospace" w:eastAsia="monospace" w:cs="monospace"/>
          <w:color w:val="A9B7C6"/>
          <w:sz w:val="19"/>
          <w:szCs w:val="19"/>
          <w:shd w:val="clear" w:fill="2B2B2B"/>
        </w:rPr>
        <w:t>().setData(</w:t>
      </w:r>
      <w:r>
        <w:rPr>
          <w:rFonts w:hint="default" w:ascii="monospace" w:hAnsi="monospace" w:eastAsia="monospace" w:cs="monospace"/>
          <w:color w:val="9876AA"/>
          <w:sz w:val="19"/>
          <w:szCs w:val="19"/>
          <w:shd w:val="clear" w:fill="2B2B2B"/>
        </w:rPr>
        <w:t>releaseService</w:t>
      </w:r>
      <w:r>
        <w:rPr>
          <w:rFonts w:hint="default" w:ascii="monospace" w:hAnsi="monospace" w:eastAsia="monospace" w:cs="monospace"/>
          <w:color w:val="A9B7C6"/>
          <w:sz w:val="19"/>
          <w:szCs w:val="19"/>
          <w:shd w:val="clear" w:fill="2B2B2B"/>
        </w:rPr>
        <w:t>.getById(id))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808080"/>
          <w:sz w:val="19"/>
          <w:szCs w:val="19"/>
          <w:shd w:val="clear" w:fill="2B2B2B"/>
        </w:rPr>
        <w:br w:type="textWrapping"/>
      </w:r>
      <w:r>
        <w:rPr>
          <w:rFonts w:hint="default" w:ascii="monospace" w:hAnsi="monospace" w:eastAsia="monospace" w:cs="monospace"/>
          <w:color w:val="808080"/>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BBB529"/>
          <w:sz w:val="19"/>
          <w:szCs w:val="19"/>
          <w:shd w:val="clear" w:fill="2B2B2B"/>
        </w:rPr>
        <w:t>@ResponseBody</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BBB529"/>
          <w:sz w:val="19"/>
          <w:szCs w:val="19"/>
          <w:shd w:val="clear" w:fill="2B2B2B"/>
        </w:rPr>
        <w:t xml:space="preserve">    @RequestMapping</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"/shenhe"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JsonResult </w:t>
      </w:r>
      <w:r>
        <w:rPr>
          <w:rFonts w:hint="default" w:ascii="monospace" w:hAnsi="monospace" w:eastAsia="monospace" w:cs="monospace"/>
          <w:color w:val="FFC66D"/>
          <w:sz w:val="19"/>
          <w:szCs w:val="19"/>
          <w:shd w:val="clear" w:fill="2B2B2B"/>
        </w:rPr>
        <w:t>ShenHe</w:t>
      </w:r>
      <w:r>
        <w:rPr>
          <w:rFonts w:hint="default" w:ascii="monospace" w:hAnsi="monospace" w:eastAsia="monospace" w:cs="monospace"/>
          <w:color w:val="A9B7C6"/>
          <w:sz w:val="19"/>
          <w:szCs w:val="19"/>
          <w:shd w:val="clear" w:fill="2B2B2B"/>
        </w:rPr>
        <w:t>(Integer id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9B7C6"/>
          <w:sz w:val="19"/>
          <w:szCs w:val="19"/>
          <w:shd w:val="clear" w:fill="2B2B2B"/>
        </w:rPr>
        <w:t>Integer state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9B7C6"/>
          <w:sz w:val="19"/>
          <w:szCs w:val="19"/>
          <w:shd w:val="clear" w:fill="2B2B2B"/>
        </w:rPr>
        <w:t>Integer present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9B7C6"/>
          <w:sz w:val="19"/>
          <w:szCs w:val="19"/>
          <w:shd w:val="clear" w:fill="2B2B2B"/>
        </w:rPr>
        <w:t>Integer userId)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Release release = </w:t>
      </w:r>
      <w:r>
        <w:rPr>
          <w:rFonts w:hint="default" w:ascii="monospace" w:hAnsi="monospace" w:eastAsia="monospace" w:cs="monospace"/>
          <w:color w:val="9876AA"/>
          <w:sz w:val="19"/>
          <w:szCs w:val="19"/>
          <w:shd w:val="clear" w:fill="2B2B2B"/>
        </w:rPr>
        <w:t>releaseService</w:t>
      </w:r>
      <w:r>
        <w:rPr>
          <w:rFonts w:hint="default" w:ascii="monospace" w:hAnsi="monospace" w:eastAsia="monospace" w:cs="monospace"/>
          <w:color w:val="A9B7C6"/>
          <w:sz w:val="19"/>
          <w:szCs w:val="19"/>
          <w:shd w:val="clear" w:fill="2B2B2B"/>
        </w:rPr>
        <w:t>.getById(id)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UserTwo usertwo = </w:t>
      </w:r>
      <w:r>
        <w:rPr>
          <w:rFonts w:hint="default" w:ascii="monospace" w:hAnsi="monospace" w:eastAsia="monospace" w:cs="monospace"/>
          <w:color w:val="9876AA"/>
          <w:sz w:val="19"/>
          <w:szCs w:val="19"/>
          <w:shd w:val="clear" w:fill="2B2B2B"/>
        </w:rPr>
        <w:t>userTwoService</w:t>
      </w:r>
      <w:r>
        <w:rPr>
          <w:rFonts w:hint="default" w:ascii="monospace" w:hAnsi="monospace" w:eastAsia="monospace" w:cs="monospace"/>
          <w:color w:val="A9B7C6"/>
          <w:sz w:val="19"/>
          <w:szCs w:val="19"/>
          <w:shd w:val="clear" w:fill="2B2B2B"/>
        </w:rPr>
        <w:t>.getById(userId)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release.setState(state)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if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876AA"/>
          <w:sz w:val="19"/>
          <w:szCs w:val="19"/>
          <w:shd w:val="clear" w:fill="2B2B2B"/>
        </w:rPr>
        <w:t>releaseService</w:t>
      </w:r>
      <w:r>
        <w:rPr>
          <w:rFonts w:hint="default" w:ascii="monospace" w:hAnsi="monospace" w:eastAsia="monospace" w:cs="monospace"/>
          <w:color w:val="A9B7C6"/>
          <w:sz w:val="19"/>
          <w:szCs w:val="19"/>
          <w:shd w:val="clear" w:fill="2B2B2B"/>
        </w:rPr>
        <w:t>.updateById(release))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int </w:t>
      </w:r>
      <w:r>
        <w:rPr>
          <w:rFonts w:hint="default" w:ascii="monospace" w:hAnsi="monospace" w:eastAsia="monospace" w:cs="monospace"/>
          <w:color w:val="A9B7C6"/>
          <w:sz w:val="19"/>
          <w:szCs w:val="19"/>
          <w:shd w:val="clear" w:fill="2B2B2B"/>
        </w:rPr>
        <w:t>fenzhi = usertwo.getPresent() + present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usertwo.setPresent(fenzhi)</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if</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876AA"/>
          <w:sz w:val="19"/>
          <w:szCs w:val="19"/>
          <w:shd w:val="clear" w:fill="2B2B2B"/>
        </w:rPr>
        <w:t>userTwoService</w:t>
      </w:r>
      <w:r>
        <w:rPr>
          <w:rFonts w:hint="default" w:ascii="monospace" w:hAnsi="monospace" w:eastAsia="monospace" w:cs="monospace"/>
          <w:color w:val="A9B7C6"/>
          <w:sz w:val="19"/>
          <w:szCs w:val="19"/>
          <w:shd w:val="clear" w:fill="2B2B2B"/>
        </w:rPr>
        <w:t>.updateById(usertwo))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ok</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添加成功</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error</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添加失败</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添加</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BBB529"/>
          <w:sz w:val="19"/>
          <w:szCs w:val="19"/>
          <w:shd w:val="clear" w:fill="2B2B2B"/>
        </w:rPr>
        <w:t>@ResponseBody</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BBB529"/>
          <w:sz w:val="19"/>
          <w:szCs w:val="19"/>
          <w:shd w:val="clear" w:fill="2B2B2B"/>
        </w:rPr>
        <w:t xml:space="preserve">    @RequestMapping</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"/save"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JsonResult </w:t>
      </w:r>
      <w:r>
        <w:rPr>
          <w:rFonts w:hint="default" w:ascii="monospace" w:hAnsi="monospace" w:eastAsia="monospace" w:cs="monospace"/>
          <w:color w:val="FFC66D"/>
          <w:sz w:val="19"/>
          <w:szCs w:val="19"/>
          <w:shd w:val="clear" w:fill="2B2B2B"/>
        </w:rPr>
        <w:t>save</w:t>
      </w:r>
      <w:r>
        <w:rPr>
          <w:rFonts w:hint="default" w:ascii="monospace" w:hAnsi="monospace" w:eastAsia="monospace" w:cs="monospace"/>
          <w:color w:val="A9B7C6"/>
          <w:sz w:val="19"/>
          <w:szCs w:val="19"/>
          <w:shd w:val="clear" w:fill="2B2B2B"/>
        </w:rPr>
        <w:t>(Release release)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if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876AA"/>
          <w:sz w:val="19"/>
          <w:szCs w:val="19"/>
          <w:shd w:val="clear" w:fill="2B2B2B"/>
        </w:rPr>
        <w:t>releaseService</w:t>
      </w:r>
      <w:r>
        <w:rPr>
          <w:rFonts w:hint="default" w:ascii="monospace" w:hAnsi="monospace" w:eastAsia="monospace" w:cs="monospace"/>
          <w:color w:val="A9B7C6"/>
          <w:sz w:val="19"/>
          <w:szCs w:val="19"/>
          <w:shd w:val="clear" w:fill="2B2B2B"/>
        </w:rPr>
        <w:t>.save(release))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ok</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添加成功</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error</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添加失败</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修改</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BBB529"/>
          <w:sz w:val="19"/>
          <w:szCs w:val="19"/>
          <w:shd w:val="clear" w:fill="2B2B2B"/>
        </w:rPr>
        <w:t>@ResponseBody</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BBB529"/>
          <w:sz w:val="19"/>
          <w:szCs w:val="19"/>
          <w:shd w:val="clear" w:fill="2B2B2B"/>
        </w:rPr>
        <w:t xml:space="preserve">    @RequestMapping</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"/update"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JsonResult </w:t>
      </w:r>
      <w:r>
        <w:rPr>
          <w:rFonts w:hint="default" w:ascii="monospace" w:hAnsi="monospace" w:eastAsia="monospace" w:cs="monospace"/>
          <w:color w:val="FFC66D"/>
          <w:sz w:val="19"/>
          <w:szCs w:val="19"/>
          <w:shd w:val="clear" w:fill="2B2B2B"/>
        </w:rPr>
        <w:t>update</w:t>
      </w:r>
      <w:r>
        <w:rPr>
          <w:rFonts w:hint="default" w:ascii="monospace" w:hAnsi="monospace" w:eastAsia="monospace" w:cs="monospace"/>
          <w:color w:val="A9B7C6"/>
          <w:sz w:val="19"/>
          <w:szCs w:val="19"/>
          <w:shd w:val="clear" w:fill="2B2B2B"/>
        </w:rPr>
        <w:t>(Release release)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if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876AA"/>
          <w:sz w:val="19"/>
          <w:szCs w:val="19"/>
          <w:shd w:val="clear" w:fill="2B2B2B"/>
        </w:rPr>
        <w:t>releaseService</w:t>
      </w:r>
      <w:r>
        <w:rPr>
          <w:rFonts w:hint="default" w:ascii="monospace" w:hAnsi="monospace" w:eastAsia="monospace" w:cs="monospace"/>
          <w:color w:val="A9B7C6"/>
          <w:sz w:val="19"/>
          <w:szCs w:val="19"/>
          <w:shd w:val="clear" w:fill="2B2B2B"/>
        </w:rPr>
        <w:t>.updateById(release))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ok</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修改成功</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error</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修改失败</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删除</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BBB529"/>
          <w:sz w:val="19"/>
          <w:szCs w:val="19"/>
          <w:shd w:val="clear" w:fill="2B2B2B"/>
        </w:rPr>
        <w:t>@ResponseBody</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BBB529"/>
          <w:sz w:val="19"/>
          <w:szCs w:val="19"/>
          <w:shd w:val="clear" w:fill="2B2B2B"/>
        </w:rPr>
        <w:t xml:space="preserve">    @RequestMapping</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"/remove"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JsonResult </w:t>
      </w:r>
      <w:r>
        <w:rPr>
          <w:rFonts w:hint="default" w:ascii="monospace" w:hAnsi="monospace" w:eastAsia="monospace" w:cs="monospace"/>
          <w:color w:val="FFC66D"/>
          <w:sz w:val="19"/>
          <w:szCs w:val="19"/>
          <w:shd w:val="clear" w:fill="2B2B2B"/>
        </w:rPr>
        <w:t>remove</w:t>
      </w:r>
      <w:r>
        <w:rPr>
          <w:rFonts w:hint="default" w:ascii="monospace" w:hAnsi="monospace" w:eastAsia="monospace" w:cs="monospace"/>
          <w:color w:val="A9B7C6"/>
          <w:sz w:val="19"/>
          <w:szCs w:val="19"/>
          <w:shd w:val="clear" w:fill="2B2B2B"/>
        </w:rPr>
        <w:t>(Integer id)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if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876AA"/>
          <w:sz w:val="19"/>
          <w:szCs w:val="19"/>
          <w:shd w:val="clear" w:fill="2B2B2B"/>
        </w:rPr>
        <w:t>releaseService</w:t>
      </w:r>
      <w:r>
        <w:rPr>
          <w:rFonts w:hint="default" w:ascii="monospace" w:hAnsi="monospace" w:eastAsia="monospace" w:cs="monospace"/>
          <w:color w:val="A9B7C6"/>
          <w:sz w:val="19"/>
          <w:szCs w:val="19"/>
          <w:shd w:val="clear" w:fill="2B2B2B"/>
        </w:rPr>
        <w:t>.removeById(id))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ok</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删除成功</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error</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删除失败</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批量添加</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BBB529"/>
          <w:sz w:val="19"/>
          <w:szCs w:val="19"/>
          <w:shd w:val="clear" w:fill="2B2B2B"/>
        </w:rPr>
        <w:t>@ResponseBody</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BBB529"/>
          <w:sz w:val="19"/>
          <w:szCs w:val="19"/>
          <w:shd w:val="clear" w:fill="2B2B2B"/>
        </w:rPr>
        <w:t xml:space="preserve">    @RequestMapping</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"/saveBatch"</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JsonResult </w:t>
      </w:r>
      <w:r>
        <w:rPr>
          <w:rFonts w:hint="default" w:ascii="monospace" w:hAnsi="monospace" w:eastAsia="monospace" w:cs="monospace"/>
          <w:color w:val="FFC66D"/>
          <w:sz w:val="19"/>
          <w:szCs w:val="19"/>
          <w:shd w:val="clear" w:fill="2B2B2B"/>
        </w:rPr>
        <w:t>saveBatch</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BBB529"/>
          <w:sz w:val="19"/>
          <w:szCs w:val="19"/>
          <w:shd w:val="clear" w:fill="2B2B2B"/>
        </w:rPr>
        <w:t xml:space="preserve">@RequestBody </w:t>
      </w:r>
      <w:r>
        <w:rPr>
          <w:rFonts w:hint="default" w:ascii="monospace" w:hAnsi="monospace" w:eastAsia="monospace" w:cs="monospace"/>
          <w:color w:val="A9B7C6"/>
          <w:sz w:val="19"/>
          <w:szCs w:val="19"/>
          <w:shd w:val="clear" w:fill="2B2B2B"/>
        </w:rPr>
        <w:t>List&lt;Release&gt; list)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if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876AA"/>
          <w:sz w:val="19"/>
          <w:szCs w:val="19"/>
          <w:shd w:val="clear" w:fill="2B2B2B"/>
        </w:rPr>
        <w:t>releaseService</w:t>
      </w:r>
      <w:r>
        <w:rPr>
          <w:rFonts w:hint="default" w:ascii="monospace" w:hAnsi="monospace" w:eastAsia="monospace" w:cs="monospace"/>
          <w:color w:val="A9B7C6"/>
          <w:sz w:val="19"/>
          <w:szCs w:val="19"/>
          <w:shd w:val="clear" w:fill="2B2B2B"/>
        </w:rPr>
        <w:t>.saveBatch(list))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ok</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添加成功</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error</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添加失败</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批量修改</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BBB529"/>
          <w:sz w:val="19"/>
          <w:szCs w:val="19"/>
          <w:shd w:val="clear" w:fill="2B2B2B"/>
        </w:rPr>
        <w:t>@ResponseBody</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BBB529"/>
          <w:sz w:val="19"/>
          <w:szCs w:val="19"/>
          <w:shd w:val="clear" w:fill="2B2B2B"/>
        </w:rPr>
        <w:t xml:space="preserve">    @RequestMapping</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"/updateBatch"</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JsonResult </w:t>
      </w:r>
      <w:r>
        <w:rPr>
          <w:rFonts w:hint="default" w:ascii="monospace" w:hAnsi="monospace" w:eastAsia="monospace" w:cs="monospace"/>
          <w:color w:val="FFC66D"/>
          <w:sz w:val="19"/>
          <w:szCs w:val="19"/>
          <w:shd w:val="clear" w:fill="2B2B2B"/>
        </w:rPr>
        <w:t>updateBatch</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BBB529"/>
          <w:sz w:val="19"/>
          <w:szCs w:val="19"/>
          <w:shd w:val="clear" w:fill="2B2B2B"/>
        </w:rPr>
        <w:t xml:space="preserve">@RequestBody </w:t>
      </w:r>
      <w:r>
        <w:rPr>
          <w:rFonts w:hint="default" w:ascii="monospace" w:hAnsi="monospace" w:eastAsia="monospace" w:cs="monospace"/>
          <w:color w:val="A9B7C6"/>
          <w:sz w:val="19"/>
          <w:szCs w:val="19"/>
          <w:shd w:val="clear" w:fill="2B2B2B"/>
        </w:rPr>
        <w:t>BatchParam&lt;Release&gt; batchParam)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if </w:t>
      </w:r>
      <w:r>
        <w:rPr>
          <w:rFonts w:hint="default" w:ascii="monospace" w:hAnsi="monospace" w:eastAsia="monospace" w:cs="monospace"/>
          <w:color w:val="A9B7C6"/>
          <w:sz w:val="19"/>
          <w:szCs w:val="19"/>
          <w:shd w:val="clear" w:fill="2B2B2B"/>
        </w:rPr>
        <w:t>(batchParam.update(</w:t>
      </w:r>
      <w:r>
        <w:rPr>
          <w:rFonts w:hint="default" w:ascii="monospace" w:hAnsi="monospace" w:eastAsia="monospace" w:cs="monospace"/>
          <w:color w:val="9876AA"/>
          <w:sz w:val="19"/>
          <w:szCs w:val="19"/>
          <w:shd w:val="clear" w:fill="2B2B2B"/>
        </w:rPr>
        <w:t>releaseService</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6A8759"/>
          <w:sz w:val="19"/>
          <w:szCs w:val="19"/>
          <w:shd w:val="clear" w:fill="2B2B2B"/>
        </w:rPr>
        <w:t>"id"</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ok</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修改成功</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error</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修改失败</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批量删除</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BBB529"/>
          <w:sz w:val="19"/>
          <w:szCs w:val="19"/>
          <w:shd w:val="clear" w:fill="2B2B2B"/>
        </w:rPr>
        <w:t>@ResponseBody</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BBB529"/>
          <w:sz w:val="19"/>
          <w:szCs w:val="19"/>
          <w:shd w:val="clear" w:fill="2B2B2B"/>
        </w:rPr>
        <w:t xml:space="preserve">    @RequestMapping</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"/removeBatch"</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JsonResult </w:t>
      </w:r>
      <w:r>
        <w:rPr>
          <w:rFonts w:hint="default" w:ascii="monospace" w:hAnsi="monospace" w:eastAsia="monospace" w:cs="monospace"/>
          <w:color w:val="FFC66D"/>
          <w:sz w:val="19"/>
          <w:szCs w:val="19"/>
          <w:shd w:val="clear" w:fill="2B2B2B"/>
        </w:rPr>
        <w:t>removeBatch</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BBB529"/>
          <w:sz w:val="19"/>
          <w:szCs w:val="19"/>
          <w:shd w:val="clear" w:fill="2B2B2B"/>
        </w:rPr>
        <w:t xml:space="preserve">@RequestBody </w:t>
      </w:r>
      <w:r>
        <w:rPr>
          <w:rFonts w:hint="default" w:ascii="monospace" w:hAnsi="monospace" w:eastAsia="monospace" w:cs="monospace"/>
          <w:color w:val="A9B7C6"/>
          <w:sz w:val="19"/>
          <w:szCs w:val="19"/>
          <w:shd w:val="clear" w:fill="2B2B2B"/>
        </w:rPr>
        <w:t>List&lt;Integer&gt; ids)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if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876AA"/>
          <w:sz w:val="19"/>
          <w:szCs w:val="19"/>
          <w:shd w:val="clear" w:fill="2B2B2B"/>
        </w:rPr>
        <w:t>releaseService</w:t>
      </w:r>
      <w:r>
        <w:rPr>
          <w:rFonts w:hint="default" w:ascii="monospace" w:hAnsi="monospace" w:eastAsia="monospace" w:cs="monospace"/>
          <w:color w:val="A9B7C6"/>
          <w:sz w:val="19"/>
          <w:szCs w:val="19"/>
          <w:shd w:val="clear" w:fill="2B2B2B"/>
        </w:rPr>
        <w:t>.removeByIds(ids))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ok</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删除成功</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JsonResult.</w:t>
      </w:r>
      <w:r>
        <w:rPr>
          <w:rFonts w:hint="default" w:ascii="monospace" w:hAnsi="monospace" w:eastAsia="monospace" w:cs="monospace"/>
          <w:i/>
          <w:iCs/>
          <w:color w:val="A9B7C6"/>
          <w:sz w:val="19"/>
          <w:szCs w:val="19"/>
          <w:shd w:val="clear" w:fill="2B2B2B"/>
        </w:rPr>
        <w:t>error</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删除失败</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w:t>
      </w:r>
    </w:p>
    <w:p>
      <w:pPr>
        <w:ind w:firstLine="420"/>
        <w:rPr>
          <w:rFonts w:ascii="Times New Roman" w:hAnsi="Times New Roman" w:cs="Times New Roman"/>
          <w:sz w:val="24"/>
          <w:szCs w:val="24"/>
        </w:rPr>
      </w:pPr>
    </w:p>
    <w:p>
      <w:pPr>
        <w:pStyle w:val="4"/>
        <w:rPr>
          <w:color w:val="auto"/>
        </w:rPr>
      </w:pPr>
      <w:r>
        <w:rPr>
          <w:rFonts w:hint="eastAsia"/>
          <w:color w:val="auto"/>
        </w:rPr>
        <w:t>5.</w:t>
      </w:r>
      <w:r>
        <w:rPr>
          <w:rFonts w:hint="eastAsia"/>
          <w:color w:val="auto"/>
          <w:lang w:val="en-US" w:eastAsia="zh-CN"/>
        </w:rPr>
        <w:t>4.3</w:t>
      </w:r>
      <w:r>
        <w:rPr>
          <w:rFonts w:hint="eastAsia"/>
          <w:color w:val="auto"/>
        </w:rPr>
        <w:t xml:space="preserve"> 业务逻辑层</w:t>
      </w:r>
    </w:p>
    <w:p/>
    <w:p>
      <w:pPr>
        <w:ind w:firstLine="420"/>
        <w:rPr>
          <w:rFonts w:ascii="Times New Roman" w:hAnsi="Times New Roman" w:cs="Times New Roman"/>
          <w:sz w:val="24"/>
          <w:szCs w:val="24"/>
        </w:rPr>
      </w:pPr>
      <w:r>
        <w:rPr>
          <w:rFonts w:hint="eastAsia" w:ascii="Times New Roman" w:hAnsi="Times New Roman" w:cs="Times New Roman"/>
          <w:sz w:val="24"/>
          <w:szCs w:val="24"/>
          <w:lang w:val="en-US" w:eastAsia="zh-CN"/>
        </w:rPr>
        <w:t>新闻管理</w:t>
      </w:r>
      <w:r>
        <w:rPr>
          <w:rFonts w:hint="eastAsia" w:ascii="Times New Roman" w:hAnsi="Times New Roman" w:cs="Times New Roman"/>
          <w:sz w:val="24"/>
          <w:szCs w:val="24"/>
        </w:rPr>
        <w:t>模块</w:t>
      </w:r>
      <w:r>
        <w:rPr>
          <w:rFonts w:ascii="Times New Roman" w:hAnsi="Times New Roman" w:cs="Times New Roman"/>
          <w:sz w:val="24"/>
          <w:szCs w:val="24"/>
        </w:rPr>
        <w:t>的业务</w:t>
      </w:r>
      <w:r>
        <w:rPr>
          <w:rFonts w:hint="eastAsia" w:ascii="Times New Roman" w:hAnsi="Times New Roman" w:cs="Times New Roman"/>
          <w:sz w:val="24"/>
          <w:szCs w:val="24"/>
        </w:rPr>
        <w:t>逻辑层主要完成</w:t>
      </w:r>
      <w:r>
        <w:rPr>
          <w:rFonts w:ascii="Times New Roman" w:hAnsi="Times New Roman" w:cs="Times New Roman"/>
          <w:sz w:val="24"/>
          <w:szCs w:val="24"/>
        </w:rPr>
        <w:t>对用户</w:t>
      </w:r>
      <w:r>
        <w:rPr>
          <w:rFonts w:hint="eastAsia" w:ascii="Times New Roman" w:hAnsi="Times New Roman" w:cs="Times New Roman"/>
          <w:sz w:val="24"/>
          <w:szCs w:val="24"/>
        </w:rPr>
        <w:t>登录</w:t>
      </w:r>
      <w:r>
        <w:rPr>
          <w:rFonts w:ascii="Times New Roman" w:hAnsi="Times New Roman" w:cs="Times New Roman"/>
          <w:sz w:val="24"/>
          <w:szCs w:val="24"/>
        </w:rPr>
        <w:t>逻辑的判定，</w:t>
      </w:r>
      <w:r>
        <w:rPr>
          <w:rFonts w:hint="eastAsia" w:ascii="Times New Roman" w:hAnsi="Times New Roman" w:cs="Times New Roman"/>
          <w:sz w:val="24"/>
          <w:szCs w:val="24"/>
        </w:rPr>
        <w:t>同时</w:t>
      </w:r>
      <w:r>
        <w:rPr>
          <w:rFonts w:ascii="Times New Roman" w:hAnsi="Times New Roman" w:cs="Times New Roman"/>
          <w:sz w:val="24"/>
          <w:szCs w:val="24"/>
        </w:rPr>
        <w:t>调用</w:t>
      </w:r>
      <w:r>
        <w:rPr>
          <w:rFonts w:hint="eastAsia" w:ascii="Times New Roman" w:hAnsi="Times New Roman" w:cs="Times New Roman"/>
          <w:sz w:val="24"/>
          <w:szCs w:val="24"/>
          <w:lang w:val="en-US" w:eastAsia="zh-CN"/>
        </w:rPr>
        <w:t>新闻管理</w:t>
      </w:r>
      <w:r>
        <w:rPr>
          <w:rFonts w:ascii="Times New Roman" w:hAnsi="Times New Roman" w:cs="Times New Roman"/>
          <w:sz w:val="24"/>
          <w:szCs w:val="24"/>
        </w:rPr>
        <w:t>模块的业务逻辑接口</w:t>
      </w:r>
      <w:r>
        <w:rPr>
          <w:rFonts w:hint="eastAsia" w:ascii="Times New Roman" w:hAnsi="Times New Roman" w:cs="Times New Roman"/>
          <w:sz w:val="24"/>
          <w:szCs w:val="24"/>
        </w:rPr>
        <w:t>。登录模块业务逻辑层列表如图4-5所示</w:t>
      </w:r>
      <w:r>
        <w:rPr>
          <w:rFonts w:ascii="Times New Roman" w:hAnsi="Times New Roman" w:cs="Times New Roman"/>
          <w:sz w:val="24"/>
          <w:szCs w:val="24"/>
        </w:rPr>
        <w:t>。</w:t>
      </w:r>
    </w:p>
    <w:p>
      <w:pPr>
        <w:ind w:firstLine="420"/>
        <w:jc w:val="center"/>
        <w:rPr>
          <w:rFonts w:ascii="Times New Roman" w:hAnsi="Times New Roman" w:cs="Times New Roman"/>
          <w:sz w:val="24"/>
          <w:szCs w:val="24"/>
        </w:rPr>
      </w:pPr>
      <w:r>
        <w:rPr>
          <w:rFonts w:hint="eastAsia" w:ascii="Times New Roman" w:hAnsi="Times New Roman" w:cs="Times New Roman"/>
          <w:sz w:val="24"/>
          <w:szCs w:val="24"/>
        </w:rPr>
        <w:t xml:space="preserve">表 </w:t>
      </w:r>
      <w:r>
        <w:rPr>
          <w:rFonts w:hint="eastAsia" w:ascii="Times New Roman" w:hAnsi="Times New Roman" w:cs="Times New Roman"/>
          <w:sz w:val="24"/>
          <w:szCs w:val="24"/>
          <w:lang w:val="en-US" w:eastAsia="zh-CN"/>
        </w:rPr>
        <w:t>5</w:t>
      </w:r>
      <w:r>
        <w:rPr>
          <w:rFonts w:ascii="Times New Roman" w:hAnsi="Times New Roman" w:cs="Times New Roman"/>
          <w:sz w:val="24"/>
          <w:szCs w:val="24"/>
        </w:rPr>
        <w:t>-</w:t>
      </w:r>
      <w:r>
        <w:rPr>
          <w:rFonts w:hint="eastAsia" w:ascii="Times New Roman" w:hAnsi="Times New Roman" w:cs="Times New Roman"/>
          <w:sz w:val="24"/>
          <w:szCs w:val="24"/>
          <w:lang w:val="en-US" w:eastAsia="zh-CN"/>
        </w:rPr>
        <w:t>11新闻管理</w:t>
      </w:r>
      <w:r>
        <w:rPr>
          <w:rFonts w:ascii="Times New Roman" w:hAnsi="Times New Roman" w:cs="Times New Roman"/>
          <w:sz w:val="24"/>
          <w:szCs w:val="24"/>
        </w:rPr>
        <w:t>模块</w:t>
      </w:r>
      <w:r>
        <w:rPr>
          <w:rFonts w:hint="eastAsia" w:ascii="Times New Roman" w:hAnsi="Times New Roman" w:cs="Times New Roman"/>
          <w:sz w:val="24"/>
          <w:szCs w:val="24"/>
        </w:rPr>
        <w:t>业务逻辑层列表</w:t>
      </w:r>
    </w:p>
    <w:tbl>
      <w:tblPr>
        <w:tblStyle w:val="49"/>
        <w:tblW w:w="8505" w:type="dxa"/>
        <w:jc w:val="cente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autofit"/>
        <w:tblCellMar>
          <w:top w:w="0" w:type="dxa"/>
          <w:left w:w="108" w:type="dxa"/>
          <w:bottom w:w="0" w:type="dxa"/>
          <w:right w:w="108" w:type="dxa"/>
        </w:tblCellMar>
      </w:tblPr>
      <w:tblGrid>
        <w:gridCol w:w="1340"/>
        <w:gridCol w:w="2374"/>
        <w:gridCol w:w="2323"/>
        <w:gridCol w:w="2468"/>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Ex>
        <w:trPr>
          <w:jc w:val="center"/>
        </w:trPr>
        <w:tc>
          <w:tcPr>
            <w:tcW w:w="1209" w:type="dxa"/>
            <w:shd w:val="solid" w:color="000080" w:fill="FFFFFF"/>
          </w:tcPr>
          <w:p>
            <w:pPr>
              <w:rPr>
                <w:rFonts w:ascii="Times New Roman" w:hAnsi="Times New Roman" w:cs="Times New Roman"/>
                <w:sz w:val="24"/>
                <w:szCs w:val="24"/>
              </w:rPr>
            </w:pPr>
            <w:r>
              <w:rPr>
                <w:rFonts w:hint="eastAsia" w:ascii="Times New Roman" w:hAnsi="Times New Roman" w:cs="Times New Roman"/>
                <w:sz w:val="24"/>
                <w:szCs w:val="24"/>
              </w:rPr>
              <w:t>事件</w:t>
            </w:r>
          </w:p>
        </w:tc>
        <w:tc>
          <w:tcPr>
            <w:tcW w:w="1840" w:type="dxa"/>
            <w:shd w:val="solid" w:color="000080" w:fill="FFFFFF"/>
          </w:tcPr>
          <w:p>
            <w:pPr>
              <w:rPr>
                <w:rFonts w:ascii="Times New Roman" w:hAnsi="Times New Roman" w:cs="Times New Roman"/>
                <w:sz w:val="24"/>
                <w:szCs w:val="24"/>
              </w:rPr>
            </w:pPr>
            <w:r>
              <w:rPr>
                <w:rFonts w:hint="eastAsia" w:ascii="Times New Roman" w:hAnsi="Times New Roman" w:cs="Times New Roman"/>
                <w:sz w:val="24"/>
                <w:szCs w:val="24"/>
              </w:rPr>
              <w:t xml:space="preserve">Service  </w:t>
            </w:r>
          </w:p>
        </w:tc>
        <w:tc>
          <w:tcPr>
            <w:tcW w:w="2096" w:type="dxa"/>
            <w:shd w:val="solid" w:color="000080" w:fill="FFFFFF"/>
          </w:tcPr>
          <w:p>
            <w:pPr>
              <w:rPr>
                <w:rFonts w:ascii="Times New Roman" w:hAnsi="Times New Roman" w:cs="Times New Roman"/>
                <w:sz w:val="24"/>
                <w:szCs w:val="24"/>
              </w:rPr>
            </w:pPr>
            <w:r>
              <w:rPr>
                <w:rFonts w:hint="eastAsia" w:ascii="Times New Roman" w:hAnsi="Times New Roman" w:cs="Times New Roman"/>
                <w:sz w:val="24"/>
                <w:szCs w:val="24"/>
              </w:rPr>
              <w:t>调用说明</w:t>
            </w:r>
          </w:p>
        </w:tc>
        <w:tc>
          <w:tcPr>
            <w:tcW w:w="2226" w:type="dxa"/>
            <w:shd w:val="solid" w:color="000080" w:fill="FFFFFF"/>
          </w:tcPr>
          <w:p>
            <w:pPr>
              <w:rPr>
                <w:rFonts w:ascii="Times New Roman" w:hAnsi="Times New Roman" w:cs="Times New Roman"/>
                <w:sz w:val="24"/>
                <w:szCs w:val="24"/>
              </w:rPr>
            </w:pPr>
            <w:r>
              <w:rPr>
                <w:rFonts w:hint="eastAsia" w:ascii="Times New Roman" w:hAnsi="Times New Roman" w:cs="Times New Roman"/>
                <w:sz w:val="24"/>
                <w:szCs w:val="24"/>
              </w:rPr>
              <w:t>出口</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Ex>
        <w:trPr>
          <w:jc w:val="center"/>
        </w:trPr>
        <w:tc>
          <w:tcPr>
            <w:tcW w:w="1209" w:type="dxa"/>
            <w:tcBorders>
              <w:top w:val="single" w:color="000080" w:sz="6" w:space="0"/>
              <w:left w:val="single" w:color="000080" w:sz="6" w:space="0"/>
              <w:bottom w:val="single" w:color="000080" w:sz="6" w:space="0"/>
              <w:right w:val="single" w:color="000080" w:sz="6" w:space="0"/>
            </w:tcBorders>
            <w:vAlign w:val="center"/>
          </w:tcPr>
          <w:p>
            <w:pP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显示新闻管理页面</w:t>
            </w:r>
          </w:p>
        </w:tc>
        <w:tc>
          <w:tcPr>
            <w:tcW w:w="1840" w:type="dxa"/>
            <w:tcBorders>
              <w:top w:val="single" w:color="000080" w:sz="6" w:space="0"/>
              <w:left w:val="single" w:color="000080" w:sz="6" w:space="0"/>
              <w:bottom w:val="single" w:color="000080" w:sz="6" w:space="0"/>
              <w:right w:val="single" w:color="000080" w:sz="6" w:space="0"/>
            </w:tcBorders>
            <w:vAlign w:val="center"/>
          </w:tcPr>
          <w:p>
            <w:pPr>
              <w:rPr>
                <w:rFonts w:ascii="Times New Roman" w:hAnsi="Times New Roman" w:cs="Times New Roman"/>
                <w:sz w:val="24"/>
                <w:szCs w:val="24"/>
              </w:rPr>
            </w:pPr>
            <w:r>
              <w:rPr>
                <w:rFonts w:hint="eastAsia" w:ascii="Times New Roman" w:hAnsi="Times New Roman" w:cs="Times New Roman"/>
                <w:sz w:val="24"/>
                <w:szCs w:val="24"/>
              </w:rPr>
              <w:t>ReleaseService</w:t>
            </w:r>
            <w:r>
              <w:rPr>
                <w:rFonts w:ascii="Times New Roman" w:hAnsi="Times New Roman" w:cs="Times New Roman"/>
                <w:sz w:val="24"/>
                <w:szCs w:val="24"/>
              </w:rPr>
              <w:t>.java</w:t>
            </w:r>
          </w:p>
        </w:tc>
        <w:tc>
          <w:tcPr>
            <w:tcW w:w="2096" w:type="dxa"/>
            <w:tcBorders>
              <w:top w:val="single" w:color="000080" w:sz="6" w:space="0"/>
              <w:left w:val="single" w:color="000080" w:sz="6" w:space="0"/>
              <w:bottom w:val="single" w:color="000080" w:sz="6" w:space="0"/>
              <w:right w:val="single" w:color="000080" w:sz="6" w:space="0"/>
            </w:tcBorders>
            <w:vAlign w:val="center"/>
          </w:tcPr>
          <w:p>
            <w:pP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 xml:space="preserve">无 </w:t>
            </w:r>
          </w:p>
        </w:tc>
        <w:tc>
          <w:tcPr>
            <w:tcW w:w="2226" w:type="dxa"/>
            <w:tcBorders>
              <w:top w:val="single" w:color="000080" w:sz="6" w:space="0"/>
              <w:left w:val="single" w:color="000080" w:sz="6" w:space="0"/>
              <w:bottom w:val="single" w:color="000080" w:sz="6" w:space="0"/>
              <w:right w:val="single" w:color="000080" w:sz="6" w:space="0"/>
            </w:tcBorders>
            <w:vAlign w:val="center"/>
          </w:tcPr>
          <w:p>
            <w:pPr>
              <w:rPr>
                <w:rFonts w:hint="eastAsia" w:ascii="Times New Roman" w:hAnsi="Times New Roman" w:cs="Times New Roman" w:eastAsiaTheme="minorEastAsia"/>
                <w:sz w:val="24"/>
                <w:szCs w:val="24"/>
                <w:lang w:eastAsia="zh-CN"/>
              </w:rPr>
            </w:pPr>
            <w:r>
              <w:rPr>
                <w:rFonts w:hint="eastAsia" w:ascii="Times New Roman" w:hAnsi="Times New Roman" w:cs="Times New Roman"/>
                <w:sz w:val="24"/>
                <w:szCs w:val="24"/>
                <w:lang w:val="en-US" w:eastAsia="zh-CN"/>
              </w:rPr>
              <w:t>无</w:t>
            </w:r>
          </w:p>
        </w:tc>
      </w:tr>
    </w:tbl>
    <w:p>
      <w:pPr>
        <w:rPr>
          <w:rFonts w:ascii="宋体" w:hAnsi="宋体"/>
        </w:rPr>
      </w:pPr>
      <w:r>
        <w:rPr>
          <w:rFonts w:ascii="Times New Roman" w:hAnsi="Times New Roman" w:cs="Times New Roman"/>
          <w:sz w:val="24"/>
          <w:szCs w:val="24"/>
        </w:rPr>
        <w:tab/>
      </w:r>
      <w:r>
        <w:rPr>
          <w:rFonts w:hint="eastAsia" w:ascii="Times New Roman" w:hAnsi="Times New Roman" w:cs="Times New Roman"/>
          <w:sz w:val="24"/>
          <w:szCs w:val="24"/>
        </w:rPr>
        <w:t>在</w:t>
      </w:r>
      <w:r>
        <w:rPr>
          <w:rFonts w:hint="eastAsia" w:ascii="Times New Roman" w:hAnsi="Times New Roman" w:cs="Times New Roman"/>
          <w:sz w:val="24"/>
          <w:szCs w:val="24"/>
          <w:lang w:val="en-US" w:eastAsia="zh-CN"/>
        </w:rPr>
        <w:t>新闻管理</w:t>
      </w:r>
      <w:r>
        <w:rPr>
          <w:rFonts w:ascii="Times New Roman" w:hAnsi="Times New Roman" w:cs="Times New Roman"/>
          <w:sz w:val="24"/>
          <w:szCs w:val="24"/>
        </w:rPr>
        <w:t>的</w:t>
      </w:r>
      <w:r>
        <w:rPr>
          <w:rFonts w:hint="eastAsia" w:ascii="Times New Roman" w:hAnsi="Times New Roman" w:cs="Times New Roman"/>
          <w:sz w:val="24"/>
          <w:szCs w:val="24"/>
        </w:rPr>
        <w:t>业务逻辑层是</w:t>
      </w:r>
      <w:r>
        <w:rPr>
          <w:rFonts w:ascii="Times New Roman" w:hAnsi="Times New Roman" w:cs="Times New Roman"/>
          <w:sz w:val="24"/>
          <w:szCs w:val="24"/>
        </w:rPr>
        <w:t>调用了公用的</w:t>
      </w:r>
      <w:r>
        <w:rPr>
          <w:rFonts w:hint="eastAsia" w:ascii="Times New Roman" w:hAnsi="Times New Roman" w:cs="Times New Roman"/>
          <w:sz w:val="24"/>
          <w:szCs w:val="24"/>
        </w:rPr>
        <w:t>ReleaseService</w:t>
      </w:r>
      <w:r>
        <w:rPr>
          <w:rFonts w:ascii="Times New Roman" w:hAnsi="Times New Roman" w:cs="Times New Roman"/>
          <w:sz w:val="24"/>
          <w:szCs w:val="24"/>
        </w:rPr>
        <w:t>接口，</w:t>
      </w:r>
      <w:r>
        <w:rPr>
          <w:rFonts w:hint="eastAsia" w:ascii="Times New Roman" w:hAnsi="Times New Roman" w:cs="Times New Roman"/>
          <w:sz w:val="24"/>
          <w:szCs w:val="24"/>
        </w:rPr>
        <w:t>同时在</w:t>
      </w:r>
      <w:r>
        <w:rPr>
          <w:rFonts w:ascii="Times New Roman" w:hAnsi="Times New Roman" w:cs="Times New Roman"/>
          <w:sz w:val="24"/>
          <w:szCs w:val="24"/>
        </w:rPr>
        <w:t>实现该接</w:t>
      </w:r>
      <w:r>
        <w:rPr>
          <w:rFonts w:ascii="宋体" w:hAnsi="宋体"/>
        </w:rPr>
        <w:t>口</w:t>
      </w:r>
      <w:r>
        <w:rPr>
          <w:rFonts w:hint="eastAsia" w:ascii="宋体" w:hAnsi="宋体"/>
        </w:rPr>
        <w:t>。</w:t>
      </w:r>
    </w:p>
    <w:p>
      <w:pPr>
        <w:rPr>
          <w:rFonts w:ascii="Times New Roman" w:hAnsi="Times New Roman" w:cs="Times New Roman"/>
          <w:sz w:val="24"/>
          <w:szCs w:val="24"/>
        </w:rPr>
      </w:pPr>
      <w:r>
        <w:rPr>
          <w:rFonts w:hint="eastAsia" w:ascii="Times New Roman" w:hAnsi="Times New Roman" w:cs="Times New Roman"/>
          <w:sz w:val="24"/>
          <w:szCs w:val="24"/>
        </w:rPr>
        <w:t>ReleaseService</w:t>
      </w:r>
      <w:r>
        <w:rPr>
          <w:rFonts w:ascii="Times New Roman" w:hAnsi="Times New Roman" w:cs="Times New Roman"/>
          <w:sz w:val="24"/>
          <w:szCs w:val="24"/>
        </w:rPr>
        <w:t>.java</w:t>
      </w:r>
      <w:r>
        <w:rPr>
          <w:rFonts w:hint="eastAsia" w:ascii="Times New Roman" w:hAnsi="Times New Roman" w:cs="Times New Roman"/>
          <w:sz w:val="24"/>
          <w:szCs w:val="24"/>
        </w:rPr>
        <w:t>接口</w:t>
      </w:r>
      <w:r>
        <w:rPr>
          <w:rFonts w:ascii="Times New Roman" w:hAnsi="Times New Roman" w:cs="Times New Roman"/>
          <w:sz w:val="24"/>
          <w:szCs w:val="24"/>
        </w:rPr>
        <w:t>主要方法：</w:t>
      </w:r>
    </w:p>
    <w:p>
      <w:pPr>
        <w:rPr>
          <w:rFonts w:ascii="Times New Roman" w:hAnsi="Times New Roman" w:cs="Times New Roman"/>
          <w:sz w:val="24"/>
          <w:szCs w:val="24"/>
        </w:rPr>
      </w:pPr>
      <w:r>
        <w:rPr>
          <w:rFonts w:hint="eastAsia" w:ascii="Times New Roman" w:hAnsi="Times New Roman" w:cs="Times New Roman"/>
          <w:sz w:val="24"/>
          <w:szCs w:val="24"/>
        </w:rPr>
        <w:t>ReleaseServiceImpl</w:t>
      </w:r>
      <w:r>
        <w:rPr>
          <w:rFonts w:ascii="Times New Roman" w:hAnsi="Times New Roman" w:cs="Times New Roman"/>
          <w:sz w:val="24"/>
          <w:szCs w:val="24"/>
        </w:rPr>
        <w:t>.java</w:t>
      </w:r>
      <w:r>
        <w:rPr>
          <w:rFonts w:hint="eastAsia" w:ascii="Times New Roman" w:hAnsi="Times New Roman" w:cs="Times New Roman"/>
          <w:sz w:val="24"/>
          <w:szCs w:val="24"/>
        </w:rPr>
        <w:t>实现</w:t>
      </w:r>
      <w:r>
        <w:rPr>
          <w:rFonts w:ascii="Times New Roman" w:hAnsi="Times New Roman" w:cs="Times New Roman"/>
          <w:sz w:val="24"/>
          <w:szCs w:val="24"/>
        </w:rPr>
        <w:t>了</w:t>
      </w:r>
      <w:r>
        <w:rPr>
          <w:rFonts w:hint="eastAsia" w:ascii="Times New Roman" w:hAnsi="Times New Roman" w:cs="Times New Roman"/>
          <w:sz w:val="24"/>
          <w:szCs w:val="24"/>
        </w:rPr>
        <w:t>ReleaseService</w:t>
      </w:r>
      <w:r>
        <w:rPr>
          <w:rFonts w:ascii="Times New Roman" w:hAnsi="Times New Roman" w:cs="Times New Roman"/>
          <w:sz w:val="24"/>
          <w:szCs w:val="24"/>
        </w:rPr>
        <w:t>.</w:t>
      </w:r>
      <w:r>
        <w:rPr>
          <w:rFonts w:hint="eastAsia" w:ascii="Times New Roman" w:hAnsi="Times New Roman" w:cs="Times New Roman"/>
          <w:sz w:val="24"/>
          <w:szCs w:val="24"/>
        </w:rPr>
        <w:t>java</w:t>
      </w:r>
      <w:r>
        <w:rPr>
          <w:rFonts w:ascii="Times New Roman" w:hAnsi="Times New Roman" w:cs="Times New Roman"/>
          <w:sz w:val="24"/>
          <w:szCs w:val="24"/>
        </w:rPr>
        <w:t>接口</w:t>
      </w:r>
    </w:p>
    <w:p>
      <w:pPr>
        <w:rPr>
          <w:rFonts w:ascii="Times New Roman" w:hAnsi="Times New Roman" w:cs="Times New Roman"/>
          <w:sz w:val="24"/>
          <w:szCs w:val="24"/>
        </w:rPr>
      </w:pPr>
      <w:r>
        <w:rPr>
          <w:rFonts w:hint="eastAsia" w:ascii="Times New Roman" w:hAnsi="Times New Roman" w:cs="Times New Roman"/>
          <w:sz w:val="24"/>
          <w:szCs w:val="24"/>
        </w:rPr>
        <w:t>ReleaseServiceImpl</w:t>
      </w:r>
      <w:r>
        <w:rPr>
          <w:rFonts w:ascii="Times New Roman" w:hAnsi="Times New Roman" w:cs="Times New Roman"/>
          <w:sz w:val="24"/>
          <w:szCs w:val="24"/>
        </w:rPr>
        <w:t>.java</w:t>
      </w:r>
      <w:r>
        <w:rPr>
          <w:rFonts w:hint="eastAsia" w:ascii="Times New Roman" w:hAnsi="Times New Roman" w:cs="Times New Roman"/>
          <w:sz w:val="24"/>
          <w:szCs w:val="24"/>
        </w:rPr>
        <w:t>主要</w:t>
      </w:r>
      <w:r>
        <w:rPr>
          <w:rFonts w:ascii="Times New Roman" w:hAnsi="Times New Roman" w:cs="Times New Roman"/>
          <w:sz w:val="24"/>
          <w:szCs w:val="24"/>
        </w:rPr>
        <w:t>实现</w:t>
      </w:r>
      <w:r>
        <w:rPr>
          <w:rFonts w:hint="eastAsia" w:ascii="Times New Roman" w:hAnsi="Times New Roman" w:cs="Times New Roman"/>
          <w:sz w:val="24"/>
          <w:szCs w:val="24"/>
        </w:rPr>
        <w:t>属性</w:t>
      </w:r>
      <w:r>
        <w:rPr>
          <w:rFonts w:ascii="Times New Roman" w:hAnsi="Times New Roman" w:cs="Times New Roman"/>
          <w:sz w:val="24"/>
          <w:szCs w:val="24"/>
        </w:rPr>
        <w:t>与方法:</w:t>
      </w:r>
    </w:p>
    <w:p>
      <w:pPr>
        <w:rPr>
          <w:rFonts w:ascii="Times New Roman" w:hAnsi="Times New Roman" w:cs="Times New Roman"/>
          <w:sz w:val="24"/>
          <w:szCs w:val="24"/>
        </w:rPr>
      </w:pPr>
    </w:p>
    <w:p>
      <w:pPr>
        <w:pStyle w:val="45"/>
        <w:keepNext w:val="0"/>
        <w:keepLines w:val="0"/>
        <w:widowControl/>
        <w:suppressLineNumbers w:val="0"/>
        <w:shd w:val="clear" w:fill="2B2B2B"/>
        <w:rPr>
          <w:rFonts w:ascii="monospace" w:hAnsi="monospace" w:eastAsia="monospace" w:cs="monospace"/>
          <w:color w:val="A9B7C6"/>
          <w:sz w:val="19"/>
          <w:szCs w:val="19"/>
        </w:rPr>
      </w:pPr>
      <w:r>
        <w:rPr>
          <w:rFonts w:hint="default" w:ascii="monospace" w:hAnsi="monospace" w:eastAsia="monospace" w:cs="monospace"/>
          <w:color w:val="BBB529"/>
          <w:sz w:val="19"/>
          <w:szCs w:val="19"/>
          <w:shd w:val="clear" w:fill="2B2B2B"/>
        </w:rPr>
        <w:t>@Service</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CC7832"/>
          <w:sz w:val="19"/>
          <w:szCs w:val="19"/>
          <w:shd w:val="clear" w:fill="2B2B2B"/>
        </w:rPr>
        <w:t xml:space="preserve">public class </w:t>
      </w:r>
      <w:r>
        <w:rPr>
          <w:rFonts w:hint="default" w:ascii="monospace" w:hAnsi="monospace" w:eastAsia="monospace" w:cs="monospace"/>
          <w:color w:val="A9B7C6"/>
          <w:sz w:val="19"/>
          <w:szCs w:val="19"/>
          <w:shd w:val="clear" w:fill="2B2B2B"/>
        </w:rPr>
        <w:t xml:space="preserve">ReleaseServiceImpl </w:t>
      </w:r>
      <w:r>
        <w:rPr>
          <w:rFonts w:hint="default" w:ascii="monospace" w:hAnsi="monospace" w:eastAsia="monospace" w:cs="monospace"/>
          <w:color w:val="CC7832"/>
          <w:sz w:val="19"/>
          <w:szCs w:val="19"/>
          <w:shd w:val="clear" w:fill="2B2B2B"/>
        </w:rPr>
        <w:t xml:space="preserve">extends </w:t>
      </w:r>
      <w:r>
        <w:rPr>
          <w:rFonts w:hint="default" w:ascii="monospace" w:hAnsi="monospace" w:eastAsia="monospace" w:cs="monospace"/>
          <w:color w:val="A9B7C6"/>
          <w:sz w:val="19"/>
          <w:szCs w:val="19"/>
          <w:shd w:val="clear" w:fill="2B2B2B"/>
        </w:rPr>
        <w:t>ServiceImpl&lt;ReleaseMapper</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Release&gt; </w:t>
      </w:r>
      <w:r>
        <w:rPr>
          <w:rFonts w:hint="default" w:ascii="monospace" w:hAnsi="monospace" w:eastAsia="monospace" w:cs="monospace"/>
          <w:color w:val="CC7832"/>
          <w:sz w:val="19"/>
          <w:szCs w:val="19"/>
          <w:shd w:val="clear" w:fill="2B2B2B"/>
        </w:rPr>
        <w:t xml:space="preserve">implements </w:t>
      </w:r>
      <w:r>
        <w:rPr>
          <w:rFonts w:hint="default" w:ascii="monospace" w:hAnsi="monospace" w:eastAsia="monospace" w:cs="monospace"/>
          <w:color w:val="A9B7C6"/>
          <w:sz w:val="19"/>
          <w:szCs w:val="19"/>
          <w:shd w:val="clear" w:fill="2B2B2B"/>
        </w:rPr>
        <w:t>ReleaseService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BBB529"/>
          <w:sz w:val="19"/>
          <w:szCs w:val="19"/>
          <w:shd w:val="clear" w:fill="2B2B2B"/>
        </w:rPr>
        <w:t>@Override</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BBB529"/>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PageResult&lt;Release&gt; </w:t>
      </w:r>
      <w:r>
        <w:rPr>
          <w:rFonts w:hint="default" w:ascii="monospace" w:hAnsi="monospace" w:eastAsia="monospace" w:cs="monospace"/>
          <w:color w:val="FFC66D"/>
          <w:sz w:val="19"/>
          <w:szCs w:val="19"/>
          <w:shd w:val="clear" w:fill="2B2B2B"/>
        </w:rPr>
        <w:t>listPage</w:t>
      </w:r>
      <w:r>
        <w:rPr>
          <w:rFonts w:hint="default" w:ascii="monospace" w:hAnsi="monospace" w:eastAsia="monospace" w:cs="monospace"/>
          <w:color w:val="A9B7C6"/>
          <w:sz w:val="19"/>
          <w:szCs w:val="19"/>
          <w:shd w:val="clear" w:fill="2B2B2B"/>
        </w:rPr>
        <w:t>(PageParam&lt;Release&gt; page)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List&lt;Release&gt; records = </w:t>
      </w:r>
      <w:r>
        <w:rPr>
          <w:rFonts w:hint="default" w:ascii="monospace" w:hAnsi="monospace" w:eastAsia="monospace" w:cs="monospace"/>
          <w:color w:val="9876AA"/>
          <w:sz w:val="19"/>
          <w:szCs w:val="19"/>
          <w:shd w:val="clear" w:fill="2B2B2B"/>
        </w:rPr>
        <w:t>baseMapper</w:t>
      </w:r>
      <w:r>
        <w:rPr>
          <w:rFonts w:hint="default" w:ascii="monospace" w:hAnsi="monospace" w:eastAsia="monospace" w:cs="monospace"/>
          <w:color w:val="A9B7C6"/>
          <w:sz w:val="19"/>
          <w:szCs w:val="19"/>
          <w:shd w:val="clear" w:fill="2B2B2B"/>
        </w:rPr>
        <w:t>.listPage(page)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return new </w:t>
      </w:r>
      <w:r>
        <w:rPr>
          <w:rFonts w:hint="default" w:ascii="monospace" w:hAnsi="monospace" w:eastAsia="monospace" w:cs="monospace"/>
          <w:color w:val="A9B7C6"/>
          <w:sz w:val="19"/>
          <w:szCs w:val="19"/>
          <w:shd w:val="clear" w:fill="2B2B2B"/>
        </w:rPr>
        <w:t>PageResult&lt;&gt;(records</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page.getTotal())</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BBB529"/>
          <w:sz w:val="19"/>
          <w:szCs w:val="19"/>
          <w:shd w:val="clear" w:fill="2B2B2B"/>
        </w:rPr>
        <w:t>@Override</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BBB529"/>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List&lt;Release&gt; </w:t>
      </w:r>
      <w:r>
        <w:rPr>
          <w:rFonts w:hint="default" w:ascii="monospace" w:hAnsi="monospace" w:eastAsia="monospace" w:cs="monospace"/>
          <w:color w:val="FFC66D"/>
          <w:sz w:val="19"/>
          <w:szCs w:val="19"/>
          <w:shd w:val="clear" w:fill="2B2B2B"/>
        </w:rPr>
        <w:t>listAll</w:t>
      </w:r>
      <w:r>
        <w:rPr>
          <w:rFonts w:hint="default" w:ascii="monospace" w:hAnsi="monospace" w:eastAsia="monospace" w:cs="monospace"/>
          <w:color w:val="A9B7C6"/>
          <w:sz w:val="19"/>
          <w:szCs w:val="19"/>
          <w:shd w:val="clear" w:fill="2B2B2B"/>
        </w:rPr>
        <w:t>(Map&lt;String</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Object&gt; page)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9876AA"/>
          <w:sz w:val="19"/>
          <w:szCs w:val="19"/>
          <w:shd w:val="clear" w:fill="2B2B2B"/>
        </w:rPr>
        <w:t>baseMapper</w:t>
      </w:r>
      <w:r>
        <w:rPr>
          <w:rFonts w:hint="default" w:ascii="monospace" w:hAnsi="monospace" w:eastAsia="monospace" w:cs="monospace"/>
          <w:color w:val="A9B7C6"/>
          <w:sz w:val="19"/>
          <w:szCs w:val="19"/>
          <w:shd w:val="clear" w:fill="2B2B2B"/>
        </w:rPr>
        <w:t>.listAll(page)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w:t>
      </w:r>
    </w:p>
    <w:p>
      <w:pPr>
        <w:rPr>
          <w:rFonts w:ascii="Times New Roman" w:hAnsi="Times New Roman" w:cs="Times New Roman"/>
          <w:sz w:val="24"/>
          <w:szCs w:val="24"/>
        </w:rPr>
      </w:pPr>
    </w:p>
    <w:p>
      <w:pPr>
        <w:pStyle w:val="4"/>
        <w:rPr>
          <w:color w:val="auto"/>
        </w:rPr>
      </w:pPr>
      <w:r>
        <w:rPr>
          <w:rFonts w:hint="eastAsia"/>
          <w:color w:val="auto"/>
        </w:rPr>
        <w:t>5.</w:t>
      </w:r>
      <w:r>
        <w:rPr>
          <w:rFonts w:hint="eastAsia"/>
          <w:color w:val="auto"/>
          <w:lang w:val="en-US" w:eastAsia="zh-CN"/>
        </w:rPr>
        <w:t>4.4</w:t>
      </w:r>
      <w:r>
        <w:rPr>
          <w:rFonts w:hint="eastAsia"/>
          <w:color w:val="auto"/>
        </w:rPr>
        <w:t xml:space="preserve"> 域模型层</w:t>
      </w:r>
    </w:p>
    <w:p>
      <w:pPr>
        <w:rPr>
          <w:rFonts w:hint="eastAsia" w:ascii="Times New Roman" w:hAnsi="Times New Roman" w:cs="Times New Roman"/>
          <w:sz w:val="24"/>
          <w:szCs w:val="24"/>
        </w:rPr>
      </w:pPr>
      <w:r>
        <w:tab/>
      </w:r>
      <w:r>
        <w:rPr>
          <w:rFonts w:hint="eastAsia"/>
          <w:lang w:val="en-US" w:eastAsia="zh-CN"/>
        </w:rPr>
        <w:t>新闻</w:t>
      </w:r>
      <w:r>
        <w:rPr>
          <w:rFonts w:hint="eastAsia" w:ascii="Times New Roman" w:hAnsi="Times New Roman" w:cs="Times New Roman"/>
          <w:sz w:val="24"/>
          <w:szCs w:val="24"/>
          <w:lang w:val="en-US" w:eastAsia="zh-CN"/>
        </w:rPr>
        <w:t>管理</w:t>
      </w:r>
      <w:r>
        <w:rPr>
          <w:rFonts w:ascii="Times New Roman" w:hAnsi="Times New Roman" w:cs="Times New Roman"/>
          <w:sz w:val="24"/>
          <w:szCs w:val="24"/>
        </w:rPr>
        <w:t>模块用到域模型层中</w:t>
      </w:r>
      <w:r>
        <w:rPr>
          <w:rFonts w:hint="eastAsia" w:ascii="Times New Roman" w:hAnsi="Times New Roman" w:cs="Times New Roman"/>
          <w:sz w:val="24"/>
          <w:szCs w:val="24"/>
          <w:lang w:val="en-US" w:eastAsia="zh-CN"/>
        </w:rPr>
        <w:t>Release</w:t>
      </w:r>
      <w:r>
        <w:rPr>
          <w:rFonts w:ascii="Times New Roman" w:hAnsi="Times New Roman" w:cs="Times New Roman"/>
          <w:sz w:val="24"/>
          <w:szCs w:val="24"/>
        </w:rPr>
        <w:t>.java</w:t>
      </w:r>
      <w:r>
        <w:rPr>
          <w:rFonts w:hint="eastAsia" w:ascii="Times New Roman" w:hAnsi="Times New Roman" w:cs="Times New Roman"/>
          <w:sz w:val="24"/>
          <w:szCs w:val="24"/>
        </w:rPr>
        <w:t>是一个</w:t>
      </w:r>
      <w:r>
        <w:rPr>
          <w:rFonts w:ascii="Times New Roman" w:hAnsi="Times New Roman" w:cs="Times New Roman"/>
          <w:sz w:val="24"/>
          <w:szCs w:val="24"/>
        </w:rPr>
        <w:t>公用域模型，在</w:t>
      </w:r>
      <w:r>
        <w:rPr>
          <w:rFonts w:hint="eastAsia" w:ascii="Times New Roman" w:hAnsi="Times New Roman" w:cs="Times New Roman"/>
          <w:sz w:val="24"/>
          <w:szCs w:val="24"/>
        </w:rPr>
        <w:t>涉及到</w:t>
      </w:r>
      <w:r>
        <w:rPr>
          <w:rFonts w:hint="eastAsia" w:ascii="Times New Roman" w:hAnsi="Times New Roman" w:cs="Times New Roman"/>
          <w:sz w:val="24"/>
          <w:szCs w:val="24"/>
          <w:lang w:val="en-US" w:eastAsia="zh-CN"/>
        </w:rPr>
        <w:t>教师管理</w:t>
      </w:r>
      <w:r>
        <w:rPr>
          <w:rFonts w:hint="eastAsia" w:ascii="Times New Roman" w:hAnsi="Times New Roman" w:cs="Times New Roman"/>
          <w:sz w:val="24"/>
          <w:szCs w:val="24"/>
        </w:rPr>
        <w:t>操作时</w:t>
      </w:r>
      <w:r>
        <w:rPr>
          <w:rFonts w:ascii="Times New Roman" w:hAnsi="Times New Roman" w:cs="Times New Roman"/>
          <w:sz w:val="24"/>
          <w:szCs w:val="24"/>
        </w:rPr>
        <w:t>，</w:t>
      </w:r>
      <w:r>
        <w:rPr>
          <w:rFonts w:hint="eastAsia" w:ascii="Times New Roman" w:hAnsi="Times New Roman" w:cs="Times New Roman"/>
          <w:sz w:val="24"/>
          <w:szCs w:val="24"/>
        </w:rPr>
        <w:t>就会</w:t>
      </w:r>
      <w:r>
        <w:rPr>
          <w:rFonts w:ascii="Times New Roman" w:hAnsi="Times New Roman" w:cs="Times New Roman"/>
          <w:sz w:val="24"/>
          <w:szCs w:val="24"/>
        </w:rPr>
        <w:t>调用到该模型</w:t>
      </w:r>
      <w:r>
        <w:rPr>
          <w:rFonts w:hint="eastAsia" w:ascii="Times New Roman" w:hAnsi="Times New Roman" w:cs="Times New Roman"/>
          <w:sz w:val="24"/>
          <w:szCs w:val="24"/>
        </w:rPr>
        <w:t>，</w:t>
      </w:r>
      <w:r>
        <w:rPr>
          <w:rFonts w:hint="eastAsia" w:ascii="Times New Roman" w:hAnsi="Times New Roman" w:cs="Times New Roman"/>
          <w:sz w:val="24"/>
          <w:szCs w:val="24"/>
          <w:lang w:val="en-US" w:eastAsia="zh-CN"/>
        </w:rPr>
        <w:t>教师管理</w:t>
      </w:r>
      <w:r>
        <w:rPr>
          <w:rFonts w:ascii="Times New Roman" w:hAnsi="Times New Roman" w:cs="Times New Roman"/>
          <w:sz w:val="24"/>
          <w:szCs w:val="24"/>
        </w:rPr>
        <w:t>模</w:t>
      </w:r>
      <w:r>
        <w:rPr>
          <w:rFonts w:hint="eastAsia" w:ascii="Times New Roman" w:hAnsi="Times New Roman" w:cs="Times New Roman"/>
          <w:sz w:val="24"/>
          <w:szCs w:val="24"/>
        </w:rPr>
        <w:t>模块域模型层列表如表</w:t>
      </w:r>
      <w:r>
        <w:rPr>
          <w:rFonts w:hint="eastAsia" w:ascii="Times New Roman" w:hAnsi="Times New Roman" w:cs="Times New Roman"/>
          <w:sz w:val="24"/>
          <w:szCs w:val="24"/>
          <w:lang w:val="en-US" w:eastAsia="zh-CN"/>
        </w:rPr>
        <w:t>5</w:t>
      </w:r>
      <w:r>
        <w:rPr>
          <w:rFonts w:hint="eastAsia" w:ascii="Times New Roman" w:hAnsi="Times New Roman" w:cs="Times New Roman"/>
          <w:sz w:val="24"/>
          <w:szCs w:val="24"/>
        </w:rPr>
        <w:t>-</w:t>
      </w:r>
      <w:r>
        <w:rPr>
          <w:rFonts w:hint="eastAsia" w:ascii="Times New Roman" w:hAnsi="Times New Roman" w:cs="Times New Roman"/>
          <w:sz w:val="24"/>
          <w:szCs w:val="24"/>
          <w:lang w:val="en-US" w:eastAsia="zh-CN"/>
        </w:rPr>
        <w:t>3</w:t>
      </w:r>
      <w:r>
        <w:rPr>
          <w:rFonts w:hint="eastAsia" w:ascii="Times New Roman" w:hAnsi="Times New Roman" w:cs="Times New Roman"/>
          <w:sz w:val="24"/>
          <w:szCs w:val="24"/>
        </w:rPr>
        <w:t>所示。</w:t>
      </w:r>
    </w:p>
    <w:p>
      <w:pPr>
        <w:jc w:val="center"/>
        <w:rPr>
          <w:rFonts w:ascii="Times New Roman" w:hAnsi="Times New Roman" w:cs="Times New Roman"/>
          <w:sz w:val="24"/>
          <w:szCs w:val="24"/>
        </w:rPr>
      </w:pPr>
      <w:r>
        <w:rPr>
          <w:rFonts w:hint="eastAsia" w:ascii="Times New Roman" w:hAnsi="Times New Roman" w:cs="Times New Roman"/>
          <w:sz w:val="24"/>
          <w:szCs w:val="24"/>
        </w:rPr>
        <w:t xml:space="preserve">表 </w:t>
      </w:r>
      <w:r>
        <w:rPr>
          <w:rFonts w:hint="eastAsia" w:ascii="Times New Roman" w:hAnsi="Times New Roman" w:cs="Times New Roman"/>
          <w:sz w:val="24"/>
          <w:szCs w:val="24"/>
          <w:lang w:val="en-US" w:eastAsia="zh-CN"/>
        </w:rPr>
        <w:t>5</w:t>
      </w:r>
      <w:r>
        <w:rPr>
          <w:rFonts w:ascii="Times New Roman" w:hAnsi="Times New Roman" w:cs="Times New Roman"/>
          <w:sz w:val="24"/>
          <w:szCs w:val="24"/>
        </w:rPr>
        <w:t>-</w:t>
      </w:r>
      <w:r>
        <w:rPr>
          <w:rFonts w:hint="eastAsia" w:ascii="Times New Roman" w:hAnsi="Times New Roman" w:cs="Times New Roman"/>
          <w:sz w:val="24"/>
          <w:szCs w:val="24"/>
          <w:lang w:val="en-US" w:eastAsia="zh-CN"/>
        </w:rPr>
        <w:t>12教师管理</w:t>
      </w:r>
      <w:r>
        <w:rPr>
          <w:rFonts w:ascii="Times New Roman" w:hAnsi="Times New Roman" w:cs="Times New Roman"/>
          <w:sz w:val="24"/>
          <w:szCs w:val="24"/>
        </w:rPr>
        <w:t>模</w:t>
      </w:r>
      <w:r>
        <w:rPr>
          <w:rFonts w:hint="eastAsia" w:ascii="Times New Roman" w:hAnsi="Times New Roman" w:cs="Times New Roman"/>
          <w:sz w:val="24"/>
          <w:szCs w:val="24"/>
        </w:rPr>
        <w:t>域模型</w:t>
      </w:r>
      <w:r>
        <w:rPr>
          <w:rFonts w:ascii="Times New Roman" w:hAnsi="Times New Roman" w:cs="Times New Roman"/>
          <w:sz w:val="24"/>
          <w:szCs w:val="24"/>
        </w:rPr>
        <w:t>层列表</w:t>
      </w:r>
    </w:p>
    <w:tbl>
      <w:tblPr>
        <w:tblStyle w:val="49"/>
        <w:tblW w:w="7330" w:type="dxa"/>
        <w:jc w:val="cente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autofit"/>
        <w:tblCellMar>
          <w:top w:w="0" w:type="dxa"/>
          <w:left w:w="108" w:type="dxa"/>
          <w:bottom w:w="0" w:type="dxa"/>
          <w:right w:w="108" w:type="dxa"/>
        </w:tblCellMar>
      </w:tblPr>
      <w:tblGrid>
        <w:gridCol w:w="2655"/>
        <w:gridCol w:w="4675"/>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Ex>
        <w:trPr>
          <w:jc w:val="center"/>
        </w:trPr>
        <w:tc>
          <w:tcPr>
            <w:tcW w:w="2655" w:type="dxa"/>
            <w:shd w:val="solid" w:color="000080" w:fill="FFFFFF"/>
          </w:tcPr>
          <w:p>
            <w:pPr>
              <w:rPr>
                <w:rFonts w:ascii="Times New Roman" w:hAnsi="Times New Roman" w:cs="Times New Roman"/>
                <w:sz w:val="24"/>
                <w:szCs w:val="24"/>
              </w:rPr>
            </w:pPr>
            <w:r>
              <w:rPr>
                <w:rFonts w:hint="eastAsia" w:ascii="Times New Roman" w:hAnsi="Times New Roman" w:cs="Times New Roman"/>
                <w:sz w:val="24"/>
                <w:szCs w:val="24"/>
              </w:rPr>
              <w:t>域模型</w:t>
            </w:r>
          </w:p>
        </w:tc>
        <w:tc>
          <w:tcPr>
            <w:tcW w:w="4675" w:type="dxa"/>
            <w:shd w:val="solid" w:color="000080" w:fill="FFFFFF"/>
          </w:tcPr>
          <w:p>
            <w:pPr>
              <w:rPr>
                <w:rFonts w:ascii="Times New Roman" w:hAnsi="Times New Roman" w:cs="Times New Roman"/>
                <w:sz w:val="24"/>
                <w:szCs w:val="24"/>
              </w:rPr>
            </w:pPr>
            <w:r>
              <w:rPr>
                <w:rFonts w:hint="eastAsia" w:ascii="Times New Roman" w:hAnsi="Times New Roman" w:cs="Times New Roman"/>
                <w:sz w:val="24"/>
                <w:szCs w:val="24"/>
              </w:rPr>
              <w:t>描述</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Ex>
        <w:trPr>
          <w:jc w:val="center"/>
        </w:trPr>
        <w:tc>
          <w:tcPr>
            <w:tcW w:w="2655" w:type="dxa"/>
            <w:tcBorders>
              <w:top w:val="single" w:color="000080" w:sz="6" w:space="0"/>
              <w:left w:val="single" w:color="000080" w:sz="6" w:space="0"/>
              <w:bottom w:val="single" w:color="000080" w:sz="6" w:space="0"/>
              <w:right w:val="single" w:color="000080" w:sz="6" w:space="0"/>
            </w:tcBorders>
          </w:tcPr>
          <w:p>
            <w:pP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Release</w:t>
            </w:r>
            <w:r>
              <w:rPr>
                <w:rFonts w:ascii="Times New Roman" w:hAnsi="Times New Roman" w:cs="Times New Roman"/>
                <w:sz w:val="24"/>
                <w:szCs w:val="24"/>
              </w:rPr>
              <w:t>.java</w:t>
            </w:r>
          </w:p>
        </w:tc>
        <w:tc>
          <w:tcPr>
            <w:tcW w:w="4675" w:type="dxa"/>
            <w:tcBorders>
              <w:top w:val="single" w:color="000080" w:sz="6" w:space="0"/>
              <w:left w:val="single" w:color="000080" w:sz="6" w:space="0"/>
              <w:bottom w:val="single" w:color="000080" w:sz="6" w:space="0"/>
              <w:right w:val="single" w:color="000080" w:sz="6" w:space="0"/>
            </w:tcBorders>
          </w:tcPr>
          <w:p>
            <w:pP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拉取新闻信息并且展示</w:t>
            </w:r>
          </w:p>
        </w:tc>
      </w:tr>
    </w:tbl>
    <w:p>
      <w:pPr>
        <w:rPr>
          <w:rFonts w:ascii="Times New Roman" w:hAnsi="Times New Roman" w:cs="Times New Roman"/>
          <w:sz w:val="24"/>
          <w:szCs w:val="24"/>
        </w:rPr>
      </w:pPr>
      <w:r>
        <w:rPr>
          <w:rFonts w:hint="eastAsia" w:ascii="Times New Roman" w:hAnsi="Times New Roman" w:cs="Times New Roman"/>
          <w:sz w:val="24"/>
          <w:szCs w:val="24"/>
          <w:lang w:val="en-US" w:eastAsia="zh-CN"/>
        </w:rPr>
        <w:t>Release</w:t>
      </w:r>
      <w:r>
        <w:rPr>
          <w:rFonts w:ascii="Times New Roman" w:hAnsi="Times New Roman" w:cs="Times New Roman"/>
          <w:sz w:val="24"/>
          <w:szCs w:val="24"/>
        </w:rPr>
        <w:t>.java</w:t>
      </w:r>
      <w:r>
        <w:rPr>
          <w:rFonts w:hint="eastAsia" w:ascii="Times New Roman" w:hAnsi="Times New Roman" w:cs="Times New Roman"/>
          <w:sz w:val="24"/>
          <w:szCs w:val="24"/>
        </w:rPr>
        <w:t>主要属性</w:t>
      </w:r>
      <w:r>
        <w:rPr>
          <w:rFonts w:ascii="Times New Roman" w:hAnsi="Times New Roman" w:cs="Times New Roman"/>
          <w:sz w:val="24"/>
          <w:szCs w:val="24"/>
        </w:rPr>
        <w:t>与方法：</w:t>
      </w:r>
    </w:p>
    <w:p>
      <w:pPr>
        <w:pStyle w:val="45"/>
        <w:keepNext w:val="0"/>
        <w:keepLines w:val="0"/>
        <w:widowControl/>
        <w:suppressLineNumbers w:val="0"/>
        <w:shd w:val="clear" w:fill="2B2B2B"/>
        <w:rPr>
          <w:rFonts w:ascii="monospace" w:hAnsi="monospace" w:eastAsia="monospace" w:cs="monospace"/>
          <w:color w:val="A9B7C6"/>
          <w:sz w:val="19"/>
          <w:szCs w:val="19"/>
        </w:rPr>
      </w:pPr>
      <w:r>
        <w:rPr>
          <w:rFonts w:hint="default" w:ascii="monospace" w:hAnsi="monospace" w:eastAsia="monospace" w:cs="monospace"/>
          <w:color w:val="BBB529"/>
          <w:sz w:val="19"/>
          <w:szCs w:val="19"/>
          <w:shd w:val="clear" w:fill="2B2B2B"/>
        </w:rPr>
        <w:t>@TableName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"t_teacher"</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CC7832"/>
          <w:sz w:val="19"/>
          <w:szCs w:val="19"/>
          <w:shd w:val="clear" w:fill="2B2B2B"/>
        </w:rPr>
        <w:t xml:space="preserve">public class </w:t>
      </w:r>
      <w:r>
        <w:rPr>
          <w:rFonts w:hint="default" w:ascii="monospace" w:hAnsi="monospace" w:eastAsia="monospace" w:cs="monospace"/>
          <w:color w:val="A9B7C6"/>
          <w:sz w:val="19"/>
          <w:szCs w:val="19"/>
          <w:shd w:val="clear" w:fill="2B2B2B"/>
        </w:rPr>
        <w:t xml:space="preserve">Teacher </w:t>
      </w:r>
      <w:r>
        <w:rPr>
          <w:rFonts w:hint="default" w:ascii="monospace" w:hAnsi="monospace" w:eastAsia="monospace" w:cs="monospace"/>
          <w:color w:val="CC7832"/>
          <w:sz w:val="19"/>
          <w:szCs w:val="19"/>
          <w:shd w:val="clear" w:fill="2B2B2B"/>
        </w:rPr>
        <w:t xml:space="preserve">implements </w:t>
      </w:r>
      <w:r>
        <w:rPr>
          <w:rFonts w:hint="default" w:ascii="monospace" w:hAnsi="monospace" w:eastAsia="monospace" w:cs="monospace"/>
          <w:color w:val="A9B7C6"/>
          <w:sz w:val="19"/>
          <w:szCs w:val="19"/>
          <w:shd w:val="clear" w:fill="2B2B2B"/>
        </w:rPr>
        <w:t>Serializable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private static final long </w:t>
      </w:r>
      <w:r>
        <w:rPr>
          <w:rFonts w:hint="default" w:ascii="monospace" w:hAnsi="monospace" w:eastAsia="monospace" w:cs="monospace"/>
          <w:i/>
          <w:iCs/>
          <w:color w:val="9876AA"/>
          <w:sz w:val="19"/>
          <w:szCs w:val="19"/>
          <w:shd w:val="clear" w:fill="2B2B2B"/>
        </w:rPr>
        <w:t xml:space="preserve">serialVersionUID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6897BB"/>
          <w:sz w:val="19"/>
          <w:szCs w:val="19"/>
          <w:shd w:val="clear" w:fill="2B2B2B"/>
        </w:rPr>
        <w:t>1L</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主键</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BBB529"/>
          <w:sz w:val="19"/>
          <w:szCs w:val="19"/>
          <w:shd w:val="clear" w:fill="2B2B2B"/>
        </w:rPr>
        <w:t>@TableId</w:t>
      </w:r>
      <w:r>
        <w:rPr>
          <w:rFonts w:hint="default" w:ascii="monospace" w:hAnsi="monospace" w:eastAsia="monospace" w:cs="monospace"/>
          <w:color w:val="A9B7C6"/>
          <w:sz w:val="19"/>
          <w:szCs w:val="19"/>
          <w:shd w:val="clear" w:fill="2B2B2B"/>
        </w:rPr>
        <w:t xml:space="preserve">(value = </w:t>
      </w:r>
      <w:r>
        <w:rPr>
          <w:rFonts w:hint="default" w:ascii="monospace" w:hAnsi="monospace" w:eastAsia="monospace" w:cs="monospace"/>
          <w:color w:val="6A8759"/>
          <w:sz w:val="19"/>
          <w:szCs w:val="19"/>
          <w:shd w:val="clear" w:fill="2B2B2B"/>
        </w:rPr>
        <w:t>"id"</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type = IdType.</w:t>
      </w:r>
      <w:r>
        <w:rPr>
          <w:rFonts w:hint="default" w:ascii="monospace" w:hAnsi="monospace" w:eastAsia="monospace" w:cs="monospace"/>
          <w:i/>
          <w:iCs/>
          <w:color w:val="9876AA"/>
          <w:sz w:val="19"/>
          <w:szCs w:val="19"/>
          <w:shd w:val="clear" w:fill="2B2B2B"/>
        </w:rPr>
        <w:t>AUTO</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private </w:t>
      </w:r>
      <w:r>
        <w:rPr>
          <w:rFonts w:hint="default" w:ascii="monospace" w:hAnsi="monospace" w:eastAsia="monospace" w:cs="monospace"/>
          <w:color w:val="A9B7C6"/>
          <w:sz w:val="19"/>
          <w:szCs w:val="19"/>
          <w:shd w:val="clear" w:fill="2B2B2B"/>
        </w:rPr>
        <w:t xml:space="preserve">Integer </w:t>
      </w:r>
      <w:r>
        <w:rPr>
          <w:rFonts w:hint="default" w:ascii="monospace" w:hAnsi="monospace" w:eastAsia="monospace" w:cs="monospace"/>
          <w:color w:val="9876AA"/>
          <w:sz w:val="19"/>
          <w:szCs w:val="19"/>
          <w:shd w:val="clear" w:fill="2B2B2B"/>
        </w:rPr>
        <w:t>id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真实姓名</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BBB529"/>
          <w:sz w:val="19"/>
          <w:szCs w:val="19"/>
          <w:shd w:val="clear" w:fill="2B2B2B"/>
        </w:rPr>
        <w:t>@TableField</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"nickName"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private </w:t>
      </w:r>
      <w:r>
        <w:rPr>
          <w:rFonts w:hint="default" w:ascii="monospace" w:hAnsi="monospace" w:eastAsia="monospace" w:cs="monospace"/>
          <w:color w:val="A9B7C6"/>
          <w:sz w:val="19"/>
          <w:szCs w:val="19"/>
          <w:shd w:val="clear" w:fill="2B2B2B"/>
        </w:rPr>
        <w:t xml:space="preserve">String </w:t>
      </w:r>
      <w:r>
        <w:rPr>
          <w:rFonts w:hint="default" w:ascii="monospace" w:hAnsi="monospace" w:eastAsia="monospace" w:cs="monospace"/>
          <w:color w:val="9876AA"/>
          <w:sz w:val="19"/>
          <w:szCs w:val="19"/>
          <w:shd w:val="clear" w:fill="2B2B2B"/>
        </w:rPr>
        <w:t>nickName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备注</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CC7832"/>
          <w:sz w:val="19"/>
          <w:szCs w:val="19"/>
          <w:shd w:val="clear" w:fill="2B2B2B"/>
        </w:rPr>
        <w:t xml:space="preserve">private </w:t>
      </w:r>
      <w:r>
        <w:rPr>
          <w:rFonts w:hint="default" w:ascii="monospace" w:hAnsi="monospace" w:eastAsia="monospace" w:cs="monospace"/>
          <w:color w:val="A9B7C6"/>
          <w:sz w:val="19"/>
          <w:szCs w:val="19"/>
          <w:shd w:val="clear" w:fill="2B2B2B"/>
        </w:rPr>
        <w:t xml:space="preserve">String </w:t>
      </w:r>
      <w:r>
        <w:rPr>
          <w:rFonts w:hint="default" w:ascii="monospace" w:hAnsi="monospace" w:eastAsia="monospace" w:cs="monospace"/>
          <w:color w:val="9876AA"/>
          <w:sz w:val="19"/>
          <w:szCs w:val="19"/>
          <w:shd w:val="clear" w:fill="2B2B2B"/>
        </w:rPr>
        <w:t>remark</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图片</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BBB529"/>
          <w:sz w:val="19"/>
          <w:szCs w:val="19"/>
          <w:shd w:val="clear" w:fill="2B2B2B"/>
        </w:rPr>
        <w:t>@TableField</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"imageName"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private </w:t>
      </w:r>
      <w:r>
        <w:rPr>
          <w:rFonts w:hint="default" w:ascii="monospace" w:hAnsi="monospace" w:eastAsia="monospace" w:cs="monospace"/>
          <w:color w:val="A9B7C6"/>
          <w:sz w:val="19"/>
          <w:szCs w:val="19"/>
          <w:shd w:val="clear" w:fill="2B2B2B"/>
        </w:rPr>
        <w:t xml:space="preserve">String </w:t>
      </w:r>
      <w:r>
        <w:rPr>
          <w:rFonts w:hint="default" w:ascii="monospace" w:hAnsi="monospace" w:eastAsia="monospace" w:cs="monospace"/>
          <w:color w:val="9876AA"/>
          <w:sz w:val="19"/>
          <w:szCs w:val="19"/>
          <w:shd w:val="clear" w:fill="2B2B2B"/>
        </w:rPr>
        <w:t>imageName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private </w:t>
      </w:r>
      <w:r>
        <w:rPr>
          <w:rFonts w:hint="default" w:ascii="monospace" w:hAnsi="monospace" w:eastAsia="monospace" w:cs="monospace"/>
          <w:color w:val="A9B7C6"/>
          <w:sz w:val="19"/>
          <w:szCs w:val="19"/>
          <w:shd w:val="clear" w:fill="2B2B2B"/>
        </w:rPr>
        <w:t xml:space="preserve">Integer </w:t>
      </w:r>
      <w:r>
        <w:rPr>
          <w:rFonts w:hint="default" w:ascii="monospace" w:hAnsi="monospace" w:eastAsia="monospace" w:cs="monospace"/>
          <w:color w:val="9876AA"/>
          <w:sz w:val="19"/>
          <w:szCs w:val="19"/>
          <w:shd w:val="clear" w:fill="2B2B2B"/>
        </w:rPr>
        <w:t>userId</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public </w:t>
      </w:r>
      <w:r>
        <w:rPr>
          <w:rFonts w:hint="default" w:ascii="monospace" w:hAnsi="monospace" w:eastAsia="monospace" w:cs="monospace"/>
          <w:color w:val="A9B7C6"/>
          <w:sz w:val="19"/>
          <w:szCs w:val="19"/>
          <w:shd w:val="clear" w:fill="2B2B2B"/>
        </w:rPr>
        <w:t xml:space="preserve">Integer </w:t>
      </w:r>
      <w:r>
        <w:rPr>
          <w:rFonts w:hint="default" w:ascii="monospace" w:hAnsi="monospace" w:eastAsia="monospace" w:cs="monospace"/>
          <w:color w:val="FFC66D"/>
          <w:sz w:val="19"/>
          <w:szCs w:val="19"/>
          <w:shd w:val="clear" w:fill="2B2B2B"/>
        </w:rPr>
        <w:t>getId</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9876AA"/>
          <w:sz w:val="19"/>
          <w:szCs w:val="19"/>
          <w:shd w:val="clear" w:fill="2B2B2B"/>
        </w:rPr>
        <w:t>id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void </w:t>
      </w:r>
      <w:r>
        <w:rPr>
          <w:rFonts w:hint="default" w:ascii="monospace" w:hAnsi="monospace" w:eastAsia="monospace" w:cs="monospace"/>
          <w:color w:val="FFC66D"/>
          <w:sz w:val="19"/>
          <w:szCs w:val="19"/>
          <w:shd w:val="clear" w:fill="2B2B2B"/>
        </w:rPr>
        <w:t>setId</w:t>
      </w:r>
      <w:r>
        <w:rPr>
          <w:rFonts w:hint="default" w:ascii="monospace" w:hAnsi="monospace" w:eastAsia="monospace" w:cs="monospace"/>
          <w:color w:val="A9B7C6"/>
          <w:sz w:val="19"/>
          <w:szCs w:val="19"/>
          <w:shd w:val="clear" w:fill="2B2B2B"/>
        </w:rPr>
        <w:t>(Integer id)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this</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876AA"/>
          <w:sz w:val="19"/>
          <w:szCs w:val="19"/>
          <w:shd w:val="clear" w:fill="2B2B2B"/>
        </w:rPr>
        <w:t xml:space="preserve">id </w:t>
      </w:r>
      <w:r>
        <w:rPr>
          <w:rFonts w:hint="default" w:ascii="monospace" w:hAnsi="monospace" w:eastAsia="monospace" w:cs="monospace"/>
          <w:color w:val="A9B7C6"/>
          <w:sz w:val="19"/>
          <w:szCs w:val="19"/>
          <w:shd w:val="clear" w:fill="2B2B2B"/>
        </w:rPr>
        <w:t>= id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String </w:t>
      </w:r>
      <w:r>
        <w:rPr>
          <w:rFonts w:hint="default" w:ascii="monospace" w:hAnsi="monospace" w:eastAsia="monospace" w:cs="monospace"/>
          <w:color w:val="FFC66D"/>
          <w:sz w:val="19"/>
          <w:szCs w:val="19"/>
          <w:shd w:val="clear" w:fill="2B2B2B"/>
        </w:rPr>
        <w:t>getNickName</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9876AA"/>
          <w:sz w:val="19"/>
          <w:szCs w:val="19"/>
          <w:shd w:val="clear" w:fill="2B2B2B"/>
        </w:rPr>
        <w:t>nickName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void </w:t>
      </w:r>
      <w:r>
        <w:rPr>
          <w:rFonts w:hint="default" w:ascii="monospace" w:hAnsi="monospace" w:eastAsia="monospace" w:cs="monospace"/>
          <w:color w:val="FFC66D"/>
          <w:sz w:val="19"/>
          <w:szCs w:val="19"/>
          <w:shd w:val="clear" w:fill="2B2B2B"/>
        </w:rPr>
        <w:t>setNickName</w:t>
      </w:r>
      <w:r>
        <w:rPr>
          <w:rFonts w:hint="default" w:ascii="monospace" w:hAnsi="monospace" w:eastAsia="monospace" w:cs="monospace"/>
          <w:color w:val="A9B7C6"/>
          <w:sz w:val="19"/>
          <w:szCs w:val="19"/>
          <w:shd w:val="clear" w:fill="2B2B2B"/>
        </w:rPr>
        <w:t>(String nickName)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this</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876AA"/>
          <w:sz w:val="19"/>
          <w:szCs w:val="19"/>
          <w:shd w:val="clear" w:fill="2B2B2B"/>
        </w:rPr>
        <w:t xml:space="preserve">nickName </w:t>
      </w:r>
      <w:r>
        <w:rPr>
          <w:rFonts w:hint="default" w:ascii="monospace" w:hAnsi="monospace" w:eastAsia="monospace" w:cs="monospace"/>
          <w:color w:val="A9B7C6"/>
          <w:sz w:val="19"/>
          <w:szCs w:val="19"/>
          <w:shd w:val="clear" w:fill="2B2B2B"/>
        </w:rPr>
        <w:t>= nickName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String </w:t>
      </w:r>
      <w:r>
        <w:rPr>
          <w:rFonts w:hint="default" w:ascii="monospace" w:hAnsi="monospace" w:eastAsia="monospace" w:cs="monospace"/>
          <w:color w:val="FFC66D"/>
          <w:sz w:val="19"/>
          <w:szCs w:val="19"/>
          <w:shd w:val="clear" w:fill="2B2B2B"/>
        </w:rPr>
        <w:t>getRemark</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9876AA"/>
          <w:sz w:val="19"/>
          <w:szCs w:val="19"/>
          <w:shd w:val="clear" w:fill="2B2B2B"/>
        </w:rPr>
        <w:t>remark</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void </w:t>
      </w:r>
      <w:r>
        <w:rPr>
          <w:rFonts w:hint="default" w:ascii="monospace" w:hAnsi="monospace" w:eastAsia="monospace" w:cs="monospace"/>
          <w:color w:val="FFC66D"/>
          <w:sz w:val="19"/>
          <w:szCs w:val="19"/>
          <w:shd w:val="clear" w:fill="2B2B2B"/>
        </w:rPr>
        <w:t>setRemark</w:t>
      </w:r>
      <w:r>
        <w:rPr>
          <w:rFonts w:hint="default" w:ascii="monospace" w:hAnsi="monospace" w:eastAsia="monospace" w:cs="monospace"/>
          <w:color w:val="A9B7C6"/>
          <w:sz w:val="19"/>
          <w:szCs w:val="19"/>
          <w:shd w:val="clear" w:fill="2B2B2B"/>
        </w:rPr>
        <w:t>(String remark)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this</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876AA"/>
          <w:sz w:val="19"/>
          <w:szCs w:val="19"/>
          <w:shd w:val="clear" w:fill="2B2B2B"/>
        </w:rPr>
        <w:t xml:space="preserve">remark </w:t>
      </w:r>
      <w:r>
        <w:rPr>
          <w:rFonts w:hint="default" w:ascii="monospace" w:hAnsi="monospace" w:eastAsia="monospace" w:cs="monospace"/>
          <w:color w:val="A9B7C6"/>
          <w:sz w:val="19"/>
          <w:szCs w:val="19"/>
          <w:shd w:val="clear" w:fill="2B2B2B"/>
        </w:rPr>
        <w:t>= remark</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String </w:t>
      </w:r>
      <w:r>
        <w:rPr>
          <w:rFonts w:hint="default" w:ascii="monospace" w:hAnsi="monospace" w:eastAsia="monospace" w:cs="monospace"/>
          <w:color w:val="FFC66D"/>
          <w:sz w:val="19"/>
          <w:szCs w:val="19"/>
          <w:shd w:val="clear" w:fill="2B2B2B"/>
        </w:rPr>
        <w:t>getImageName</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9876AA"/>
          <w:sz w:val="19"/>
          <w:szCs w:val="19"/>
          <w:shd w:val="clear" w:fill="2B2B2B"/>
        </w:rPr>
        <w:t>imageName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eastAsia" w:ascii="monospace" w:hAnsi="monospace" w:eastAsia="宋体" w:cs="monospace"/>
          <w:color w:val="CC7832"/>
          <w:sz w:val="19"/>
          <w:szCs w:val="19"/>
          <w:shd w:val="clear" w:fill="2B2B2B"/>
          <w:lang w:val="en-US" w:eastAsia="zh-CN"/>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void </w:t>
      </w:r>
      <w:r>
        <w:rPr>
          <w:rFonts w:hint="default" w:ascii="monospace" w:hAnsi="monospace" w:eastAsia="monospace" w:cs="monospace"/>
          <w:color w:val="FFC66D"/>
          <w:sz w:val="19"/>
          <w:szCs w:val="19"/>
          <w:shd w:val="clear" w:fill="2B2B2B"/>
        </w:rPr>
        <w:t>setImageName</w:t>
      </w:r>
      <w:r>
        <w:rPr>
          <w:rFonts w:hint="default" w:ascii="monospace" w:hAnsi="monospace" w:eastAsia="monospace" w:cs="monospace"/>
          <w:color w:val="A9B7C6"/>
          <w:sz w:val="19"/>
          <w:szCs w:val="19"/>
          <w:shd w:val="clear" w:fill="2B2B2B"/>
        </w:rPr>
        <w:t>(String imageName)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this</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876AA"/>
          <w:sz w:val="19"/>
          <w:szCs w:val="19"/>
          <w:shd w:val="clear" w:fill="2B2B2B"/>
        </w:rPr>
        <w:t xml:space="preserve">imageName </w:t>
      </w:r>
      <w:r>
        <w:rPr>
          <w:rFonts w:hint="default" w:ascii="monospace" w:hAnsi="monospace" w:eastAsia="monospace" w:cs="monospace"/>
          <w:color w:val="A9B7C6"/>
          <w:sz w:val="19"/>
          <w:szCs w:val="19"/>
          <w:shd w:val="clear" w:fill="2B2B2B"/>
        </w:rPr>
        <w:t>= imageName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Integer </w:t>
      </w:r>
      <w:r>
        <w:rPr>
          <w:rFonts w:hint="default" w:ascii="monospace" w:hAnsi="monospace" w:eastAsia="monospace" w:cs="monospace"/>
          <w:color w:val="FFC66D"/>
          <w:sz w:val="19"/>
          <w:szCs w:val="19"/>
          <w:shd w:val="clear" w:fill="2B2B2B"/>
        </w:rPr>
        <w:t>getUserId</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9876AA"/>
          <w:sz w:val="19"/>
          <w:szCs w:val="19"/>
          <w:shd w:val="clear" w:fill="2B2B2B"/>
        </w:rPr>
        <w:t>userId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void </w:t>
      </w:r>
      <w:r>
        <w:rPr>
          <w:rFonts w:hint="default" w:ascii="monospace" w:hAnsi="monospace" w:eastAsia="monospace" w:cs="monospace"/>
          <w:color w:val="FFC66D"/>
          <w:sz w:val="19"/>
          <w:szCs w:val="19"/>
          <w:shd w:val="clear" w:fill="2B2B2B"/>
        </w:rPr>
        <w:t>setUserId</w:t>
      </w:r>
      <w:r>
        <w:rPr>
          <w:rFonts w:hint="default" w:ascii="monospace" w:hAnsi="monospace" w:eastAsia="monospace" w:cs="monospace"/>
          <w:color w:val="A9B7C6"/>
          <w:sz w:val="19"/>
          <w:szCs w:val="19"/>
          <w:shd w:val="clear" w:fill="2B2B2B"/>
        </w:rPr>
        <w:t>(Integer userId)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this</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876AA"/>
          <w:sz w:val="19"/>
          <w:szCs w:val="19"/>
          <w:shd w:val="clear" w:fill="2B2B2B"/>
        </w:rPr>
        <w:t xml:space="preserve">userId </w:t>
      </w:r>
      <w:r>
        <w:rPr>
          <w:rFonts w:hint="default" w:ascii="monospace" w:hAnsi="monospace" w:eastAsia="monospace" w:cs="monospace"/>
          <w:color w:val="A9B7C6"/>
          <w:sz w:val="19"/>
          <w:szCs w:val="19"/>
          <w:shd w:val="clear" w:fill="2B2B2B"/>
        </w:rPr>
        <w:t>= userId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BBB529"/>
          <w:sz w:val="19"/>
          <w:szCs w:val="19"/>
          <w:shd w:val="clear" w:fill="2B2B2B"/>
        </w:rPr>
        <w:t>@Override</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BBB529"/>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String </w:t>
      </w:r>
      <w:r>
        <w:rPr>
          <w:rFonts w:hint="default" w:ascii="monospace" w:hAnsi="monospace" w:eastAsia="monospace" w:cs="monospace"/>
          <w:color w:val="FFC66D"/>
          <w:sz w:val="19"/>
          <w:szCs w:val="19"/>
          <w:shd w:val="clear" w:fill="2B2B2B"/>
        </w:rPr>
        <w:t>toString</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6A8759"/>
          <w:sz w:val="19"/>
          <w:szCs w:val="19"/>
          <w:shd w:val="clear" w:fill="2B2B2B"/>
        </w:rPr>
        <w:t xml:space="preserve">"Teacher{"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6A8759"/>
          <w:sz w:val="19"/>
          <w:szCs w:val="19"/>
          <w:shd w:val="clear" w:fill="2B2B2B"/>
        </w:rPr>
        <w:t xml:space="preserve">", id="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9876AA"/>
          <w:sz w:val="19"/>
          <w:szCs w:val="19"/>
          <w:shd w:val="clear" w:fill="2B2B2B"/>
        </w:rPr>
        <w:t xml:space="preserve">id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6A8759"/>
          <w:sz w:val="19"/>
          <w:szCs w:val="19"/>
          <w:shd w:val="clear" w:fill="2B2B2B"/>
        </w:rPr>
        <w:t xml:space="preserve">", nickName="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9876AA"/>
          <w:sz w:val="19"/>
          <w:szCs w:val="19"/>
          <w:shd w:val="clear" w:fill="2B2B2B"/>
        </w:rPr>
        <w:t xml:space="preserve">nickName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6A8759"/>
          <w:sz w:val="19"/>
          <w:szCs w:val="19"/>
          <w:shd w:val="clear" w:fill="2B2B2B"/>
        </w:rPr>
        <w:t xml:space="preserve">", remark="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9876AA"/>
          <w:sz w:val="19"/>
          <w:szCs w:val="19"/>
          <w:shd w:val="clear" w:fill="2B2B2B"/>
        </w:rPr>
        <w:t xml:space="preserve">remark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6A8759"/>
          <w:sz w:val="19"/>
          <w:szCs w:val="19"/>
          <w:shd w:val="clear" w:fill="2B2B2B"/>
        </w:rPr>
        <w:t xml:space="preserve">", imageName="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9876AA"/>
          <w:sz w:val="19"/>
          <w:szCs w:val="19"/>
          <w:shd w:val="clear" w:fill="2B2B2B"/>
        </w:rPr>
        <w:t xml:space="preserve">imageName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6A8759"/>
          <w:sz w:val="19"/>
          <w:szCs w:val="19"/>
          <w:shd w:val="clear" w:fill="2B2B2B"/>
        </w:rPr>
        <w:t xml:space="preserve">", userId="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9876AA"/>
          <w:sz w:val="19"/>
          <w:szCs w:val="19"/>
          <w:shd w:val="clear" w:fill="2B2B2B"/>
        </w:rPr>
        <w:t xml:space="preserve">userId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w:t>
      </w:r>
    </w:p>
    <w:p/>
    <w:p>
      <w:pPr>
        <w:pStyle w:val="2"/>
        <w:rPr>
          <w:rFonts w:ascii="Times New Roman" w:hAnsi="Times New Roman" w:eastAsia="黑体"/>
          <w:color w:val="auto"/>
          <w:sz w:val="44"/>
          <w:szCs w:val="44"/>
        </w:rPr>
      </w:pPr>
      <w:bookmarkStart w:id="72" w:name="_Toc435555024"/>
      <w:bookmarkStart w:id="73" w:name="_Toc444248454"/>
      <w:r>
        <w:rPr>
          <w:rFonts w:hint="eastAsia" w:ascii="Times New Roman" w:hAnsi="Times New Roman" w:eastAsia="黑体"/>
          <w:color w:val="auto"/>
          <w:sz w:val="44"/>
          <w:szCs w:val="44"/>
        </w:rPr>
        <w:t>6、公共部分模块详细设计</w:t>
      </w:r>
      <w:bookmarkEnd w:id="72"/>
      <w:bookmarkEnd w:id="73"/>
    </w:p>
    <w:p>
      <w:pPr>
        <w:pStyle w:val="3"/>
        <w:rPr>
          <w:rFonts w:hint="eastAsia"/>
          <w:color w:val="auto"/>
        </w:rPr>
      </w:pPr>
      <w:bookmarkStart w:id="74" w:name="_Toc435555026"/>
      <w:bookmarkStart w:id="75" w:name="_Toc444248456"/>
      <w:r>
        <w:rPr>
          <w:rFonts w:hint="eastAsia"/>
          <w:color w:val="auto"/>
        </w:rPr>
        <w:t xml:space="preserve"> 安全模块的详细设计</w:t>
      </w:r>
      <w:bookmarkEnd w:id="74"/>
      <w:bookmarkEnd w:id="75"/>
    </w:p>
    <w:p>
      <w:pPr>
        <w:rPr>
          <w:rFonts w:ascii="宋体" w:hAnsi="宋体" w:eastAsia="宋体" w:cs="宋体"/>
          <w:sz w:val="24"/>
          <w:szCs w:val="24"/>
        </w:rPr>
      </w:pPr>
      <w:r>
        <w:rPr>
          <w:rFonts w:hint="eastAsia"/>
          <w:color w:val="auto"/>
          <w:lang w:val="en-US" w:eastAsia="zh-CN"/>
        </w:rPr>
        <w:t>安全模块使用了</w:t>
      </w:r>
      <w:r>
        <w:rPr>
          <w:rFonts w:ascii="宋体" w:hAnsi="宋体" w:eastAsia="宋体" w:cs="宋体"/>
          <w:sz w:val="24"/>
          <w:szCs w:val="24"/>
        </w:rPr>
        <w:t>Apache Shiro安全框架,执行身份验证、授权、密码和会话管理。使用Shiro可以快速、轻松地获得任何应用程序,从最小的移动应用程序到最大的网络和企业应用程序。</w:t>
      </w:r>
    </w:p>
    <w:p>
      <w:bookmarkStart w:id="77" w:name="_GoBack"/>
      <w:bookmarkEnd w:id="77"/>
      <w:r>
        <w:drawing>
          <wp:inline distT="0" distB="0" distL="114300" distR="114300">
            <wp:extent cx="3040380" cy="1554480"/>
            <wp:effectExtent l="0" t="0" r="7620" b="0"/>
            <wp:docPr id="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4"/>
                    <pic:cNvPicPr>
                      <a:picLocks noChangeAspect="1"/>
                    </pic:cNvPicPr>
                  </pic:nvPicPr>
                  <pic:blipFill>
                    <a:blip r:embed="rId26"/>
                    <a:stretch>
                      <a:fillRect/>
                    </a:stretch>
                  </pic:blipFill>
                  <pic:spPr>
                    <a:xfrm>
                      <a:off x="0" y="0"/>
                      <a:ext cx="3040380" cy="1554480"/>
                    </a:xfrm>
                    <a:prstGeom prst="rect">
                      <a:avLst/>
                    </a:prstGeom>
                    <a:noFill/>
                    <a:ln>
                      <a:noFill/>
                    </a:ln>
                  </pic:spPr>
                </pic:pic>
              </a:graphicData>
            </a:graphic>
          </wp:inline>
        </w:drawing>
      </w:r>
    </w:p>
    <w:p>
      <w:bookmarkStart w:id="76" w:name="_Toc435555027"/>
      <w:r>
        <w:tab/>
      </w:r>
      <w:bookmarkEnd w:id="76"/>
    </w:p>
    <w:sectPr>
      <w:headerReference r:id="rId5" w:type="default"/>
      <w:footerReference r:id="rId6"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icrosoft YaHei UI">
    <w:panose1 w:val="020B0503020204020204"/>
    <w:charset w:val="86"/>
    <w:family w:val="swiss"/>
    <w:pitch w:val="default"/>
    <w:sig w:usb0="80000287" w:usb1="2ACF3C50" w:usb2="00000016" w:usb3="00000000" w:csb0="0004001F" w:csb1="00000000"/>
  </w:font>
  <w:font w:name="Arial Narrow">
    <w:altName w:val="Arial"/>
    <w:panose1 w:val="020B0606020202030204"/>
    <w:charset w:val="00"/>
    <w:family w:val="swiss"/>
    <w:pitch w:val="default"/>
    <w:sig w:usb0="00000000" w:usb1="00000000" w:usb2="00000000" w:usb3="00000000" w:csb0="0000009F" w:csb1="00000000"/>
  </w:font>
  <w:font w:name="Times">
    <w:altName w:val="Times New Roman"/>
    <w:panose1 w:val="02020603050405020304"/>
    <w:charset w:val="00"/>
    <w:family w:val="roman"/>
    <w:pitch w:val="default"/>
    <w:sig w:usb0="00000000" w:usb1="00000000" w:usb2="00000009" w:usb3="00000000" w:csb0="000001FF" w:csb1="00000000"/>
  </w:font>
  <w:font w:name="Arial Unicode MS">
    <w:altName w:val="宋体"/>
    <w:panose1 w:val="020B0604020202020204"/>
    <w:charset w:val="86"/>
    <w:family w:val="swiss"/>
    <w:pitch w:val="default"/>
    <w:sig w:usb0="00000000" w:usb1="00000000" w:usb2="0000003F" w:usb3="00000000" w:csb0="003F01FF" w:csb1="00000000"/>
  </w:font>
  <w:font w:name="仿宋_GB2312">
    <w:altName w:val="仿宋"/>
    <w:panose1 w:val="00000000000000000000"/>
    <w:charset w:val="86"/>
    <w:family w:val="auto"/>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ˎ̥">
    <w:altName w:val="Times New Roman"/>
    <w:panose1 w:val="00000000000000000000"/>
    <w:charset w:val="00"/>
    <w:family w:val="auto"/>
    <w:pitch w:val="default"/>
    <w:sig w:usb0="00000000" w:usb1="00000000" w:usb2="00000000" w:usb3="00000000" w:csb0="00040001" w:csb1="00000000"/>
  </w:font>
  <w:font w:name="CG Times">
    <w:altName w:val="Segoe Print"/>
    <w:panose1 w:val="00000000000000000000"/>
    <w:charset w:val="00"/>
    <w:family w:val="auto"/>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Lucida Console">
    <w:panose1 w:val="020B0609040504020204"/>
    <w:charset w:val="00"/>
    <w:family w:val="modern"/>
    <w:pitch w:val="default"/>
    <w:sig w:usb0="8000028F" w:usb1="00001800" w:usb2="00000000" w:usb3="00000000" w:csb0="0000001F" w:csb1="D7D70000"/>
  </w:font>
  <w:font w:name="Calibri Light">
    <w:panose1 w:val="020F0302020204030204"/>
    <w:charset w:val="00"/>
    <w:family w:val="swiss"/>
    <w:pitch w:val="default"/>
    <w:sig w:usb0="E4002EFF" w:usb1="C0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onospace">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right" w:pos="9360"/>
      </w:tabs>
      <w:wordWrap w:val="0"/>
      <w:ind w:right="-268"/>
      <w:rPr>
        <w:rFonts w:ascii="Arial" w:hAnsi="Arial"/>
      </w:rPr>
    </w:pPr>
    <w:r>
      <w:rPr>
        <w:rFonts w:ascii="Arial" w:hAnsi="Arial"/>
      </w:rPr>
      <mc:AlternateContent>
        <mc:Choice Requires="wps">
          <w:drawing>
            <wp:anchor distT="0" distB="0" distL="114300" distR="114300" simplePos="0" relativeHeight="251659264" behindDoc="0" locked="0" layoutInCell="1" allowOverlap="1">
              <wp:simplePos x="0" y="0"/>
              <wp:positionH relativeFrom="column">
                <wp:posOffset>-114300</wp:posOffset>
              </wp:positionH>
              <wp:positionV relativeFrom="paragraph">
                <wp:posOffset>175895</wp:posOffset>
              </wp:positionV>
              <wp:extent cx="5922010" cy="0"/>
              <wp:effectExtent l="0" t="0" r="0" b="0"/>
              <wp:wrapNone/>
              <wp:docPr id="4" name="Line 27"/>
              <wp:cNvGraphicFramePr/>
              <a:graphic xmlns:a="http://schemas.openxmlformats.org/drawingml/2006/main">
                <a:graphicData uri="http://schemas.microsoft.com/office/word/2010/wordprocessingShape">
                  <wps:wsp>
                    <wps:cNvCnPr>
                      <a:cxnSpLocks noChangeShapeType="1"/>
                    </wps:cNvCnPr>
                    <wps:spPr bwMode="auto">
                      <a:xfrm flipV="1">
                        <a:off x="0" y="0"/>
                        <a:ext cx="5922010" cy="0"/>
                      </a:xfrm>
                      <a:prstGeom prst="line">
                        <a:avLst/>
                      </a:prstGeom>
                      <a:noFill/>
                      <a:ln w="9525">
                        <a:solidFill>
                          <a:srgbClr val="969696"/>
                        </a:solidFill>
                        <a:round/>
                      </a:ln>
                    </wps:spPr>
                    <wps:bodyPr/>
                  </wps:wsp>
                </a:graphicData>
              </a:graphic>
            </wp:anchor>
          </w:drawing>
        </mc:Choice>
        <mc:Fallback>
          <w:pict>
            <v:line id="Line 27" o:spid="_x0000_s1026" o:spt="20" style="position:absolute;left:0pt;flip:y;margin-left:-9pt;margin-top:13.85pt;height:0pt;width:466.3pt;z-index:251659264;mso-width-relative:page;mso-height-relative:page;" filled="f" stroked="t" coordsize="21600,21600" o:gfxdata="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Af6HbrZAAAACQEAAA8AAAAAAAAAAQAgAAAA&#10;IgAAAGRycy9kb3ducmV2LnhtbFBLAQIUABQAAAAIAIdO4kCvk1P60QEAAKoDAAAOAAAAAAAAAAEA&#10;IAAAACgBAABkcnMvZTJvRG9jLnhtbFBLBQYAAAAABgAGAFkBAABrBQAAAAA=&#10;">
              <v:fill on="f" focussize="0,0"/>
              <v:stroke color="#969696" joinstyle="round"/>
              <v:imagedata o:title=""/>
              <o:lock v:ext="edit" aspectratio="f"/>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114"/>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113"/>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112"/>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111"/>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119"/>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118"/>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117"/>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116"/>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110"/>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115"/>
      <w:lvlText w:val=""/>
      <w:lvlJc w:val="left"/>
      <w:pPr>
        <w:tabs>
          <w:tab w:val="left" w:pos="360"/>
        </w:tabs>
        <w:ind w:left="360" w:hanging="360" w:hangingChars="200"/>
      </w:pPr>
      <w:rPr>
        <w:rFonts w:hint="default" w:ascii="Wingdings" w:hAnsi="Wingdings"/>
      </w:rPr>
    </w:lvl>
  </w:abstractNum>
  <w:abstractNum w:abstractNumId="10">
    <w:nsid w:val="01CA4ECD"/>
    <w:multiLevelType w:val="multilevel"/>
    <w:tmpl w:val="01CA4ECD"/>
    <w:lvl w:ilvl="0" w:tentative="0">
      <w:start w:val="1"/>
      <w:numFmt w:val="bullet"/>
      <w:pStyle w:val="15"/>
      <w:lvlText w:val=""/>
      <w:lvlJc w:val="left"/>
      <w:pPr>
        <w:tabs>
          <w:tab w:val="left" w:pos="1380"/>
        </w:tabs>
        <w:ind w:left="1380" w:hanging="420"/>
      </w:pPr>
      <w:rPr>
        <w:rFonts w:hint="default" w:ascii="Wingdings" w:hAnsi="Wingdings"/>
      </w:rPr>
    </w:lvl>
    <w:lvl w:ilvl="1" w:tentative="0">
      <w:start w:val="1"/>
      <w:numFmt w:val="bullet"/>
      <w:lvlText w:val=""/>
      <w:lvlJc w:val="left"/>
      <w:pPr>
        <w:tabs>
          <w:tab w:val="left" w:pos="1800"/>
        </w:tabs>
        <w:ind w:left="1800" w:hanging="420"/>
      </w:pPr>
      <w:rPr>
        <w:rFonts w:hint="default" w:ascii="Wingdings" w:hAnsi="Wingdings"/>
      </w:rPr>
    </w:lvl>
    <w:lvl w:ilvl="2" w:tentative="0">
      <w:start w:val="1"/>
      <w:numFmt w:val="bullet"/>
      <w:lvlText w:val=""/>
      <w:lvlJc w:val="left"/>
      <w:pPr>
        <w:tabs>
          <w:tab w:val="left" w:pos="2220"/>
        </w:tabs>
        <w:ind w:left="2220" w:hanging="420"/>
      </w:pPr>
      <w:rPr>
        <w:rFonts w:hint="default" w:ascii="Wingdings" w:hAnsi="Wingdings"/>
      </w:rPr>
    </w:lvl>
    <w:lvl w:ilvl="3" w:tentative="0">
      <w:start w:val="1"/>
      <w:numFmt w:val="bullet"/>
      <w:lvlText w:val=""/>
      <w:lvlJc w:val="left"/>
      <w:pPr>
        <w:tabs>
          <w:tab w:val="left" w:pos="2640"/>
        </w:tabs>
        <w:ind w:left="2640" w:hanging="420"/>
      </w:pPr>
      <w:rPr>
        <w:rFonts w:hint="default" w:ascii="Wingdings" w:hAnsi="Wingdings"/>
      </w:rPr>
    </w:lvl>
    <w:lvl w:ilvl="4" w:tentative="0">
      <w:start w:val="1"/>
      <w:numFmt w:val="bullet"/>
      <w:lvlText w:val=""/>
      <w:lvlJc w:val="left"/>
      <w:pPr>
        <w:tabs>
          <w:tab w:val="left" w:pos="3060"/>
        </w:tabs>
        <w:ind w:left="3060" w:hanging="420"/>
      </w:pPr>
      <w:rPr>
        <w:rFonts w:hint="default" w:ascii="Wingdings" w:hAnsi="Wingdings"/>
      </w:rPr>
    </w:lvl>
    <w:lvl w:ilvl="5" w:tentative="0">
      <w:start w:val="1"/>
      <w:numFmt w:val="bullet"/>
      <w:lvlText w:val=""/>
      <w:lvlJc w:val="left"/>
      <w:pPr>
        <w:tabs>
          <w:tab w:val="left" w:pos="3480"/>
        </w:tabs>
        <w:ind w:left="3480" w:hanging="420"/>
      </w:pPr>
      <w:rPr>
        <w:rFonts w:hint="default" w:ascii="Wingdings" w:hAnsi="Wingdings"/>
      </w:rPr>
    </w:lvl>
    <w:lvl w:ilvl="6" w:tentative="0">
      <w:start w:val="1"/>
      <w:numFmt w:val="bullet"/>
      <w:lvlText w:val=""/>
      <w:lvlJc w:val="left"/>
      <w:pPr>
        <w:tabs>
          <w:tab w:val="left" w:pos="3900"/>
        </w:tabs>
        <w:ind w:left="3900" w:hanging="420"/>
      </w:pPr>
      <w:rPr>
        <w:rFonts w:hint="default" w:ascii="Wingdings" w:hAnsi="Wingdings"/>
      </w:rPr>
    </w:lvl>
    <w:lvl w:ilvl="7" w:tentative="0">
      <w:start w:val="1"/>
      <w:numFmt w:val="bullet"/>
      <w:lvlText w:val=""/>
      <w:lvlJc w:val="left"/>
      <w:pPr>
        <w:tabs>
          <w:tab w:val="left" w:pos="4320"/>
        </w:tabs>
        <w:ind w:left="4320" w:hanging="420"/>
      </w:pPr>
      <w:rPr>
        <w:rFonts w:hint="default" w:ascii="Wingdings" w:hAnsi="Wingdings"/>
      </w:rPr>
    </w:lvl>
    <w:lvl w:ilvl="8" w:tentative="0">
      <w:start w:val="1"/>
      <w:numFmt w:val="bullet"/>
      <w:lvlText w:val=""/>
      <w:lvlJc w:val="left"/>
      <w:pPr>
        <w:tabs>
          <w:tab w:val="left" w:pos="4740"/>
        </w:tabs>
        <w:ind w:left="4740" w:hanging="420"/>
      </w:pPr>
      <w:rPr>
        <w:rFonts w:hint="default" w:ascii="Wingdings" w:hAnsi="Wingdings"/>
      </w:rPr>
    </w:lvl>
  </w:abstractNum>
  <w:abstractNum w:abstractNumId="11">
    <w:nsid w:val="426D1218"/>
    <w:multiLevelType w:val="singleLevel"/>
    <w:tmpl w:val="426D1218"/>
    <w:lvl w:ilvl="0" w:tentative="0">
      <w:start w:val="1"/>
      <w:numFmt w:val="bullet"/>
      <w:pStyle w:val="129"/>
      <w:lvlText w:val=""/>
      <w:lvlJc w:val="left"/>
      <w:pPr>
        <w:tabs>
          <w:tab w:val="left" w:pos="425"/>
        </w:tabs>
        <w:ind w:left="425" w:hanging="425"/>
      </w:pPr>
      <w:rPr>
        <w:rFonts w:hint="default" w:ascii="Wingdings" w:hAnsi="Wingdings"/>
      </w:rPr>
    </w:lvl>
  </w:abstractNum>
  <w:abstractNum w:abstractNumId="12">
    <w:nsid w:val="7089025E"/>
    <w:multiLevelType w:val="singleLevel"/>
    <w:tmpl w:val="7089025E"/>
    <w:lvl w:ilvl="0" w:tentative="0">
      <w:start w:val="1"/>
      <w:numFmt w:val="lowerLetter"/>
      <w:pStyle w:val="127"/>
      <w:lvlText w:val="%1. "/>
      <w:legacy w:legacy="1" w:legacySpace="0" w:legacyIndent="425"/>
      <w:lvlJc w:val="left"/>
      <w:pPr>
        <w:ind w:left="1685" w:hanging="425"/>
      </w:pPr>
      <w:rPr>
        <w:b w:val="0"/>
        <w:i w:val="0"/>
        <w:sz w:val="24"/>
      </w:r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7797"/>
    <w:rsid w:val="00007432"/>
    <w:rsid w:val="00007923"/>
    <w:rsid w:val="00017275"/>
    <w:rsid w:val="0006073B"/>
    <w:rsid w:val="00090036"/>
    <w:rsid w:val="000F0FCA"/>
    <w:rsid w:val="00110642"/>
    <w:rsid w:val="001737C5"/>
    <w:rsid w:val="001934AE"/>
    <w:rsid w:val="002978F9"/>
    <w:rsid w:val="002F1B1A"/>
    <w:rsid w:val="003336F6"/>
    <w:rsid w:val="003E6121"/>
    <w:rsid w:val="00407797"/>
    <w:rsid w:val="004472B4"/>
    <w:rsid w:val="004B07F9"/>
    <w:rsid w:val="004F13BA"/>
    <w:rsid w:val="0053176D"/>
    <w:rsid w:val="00547BB8"/>
    <w:rsid w:val="005516AC"/>
    <w:rsid w:val="005C60D6"/>
    <w:rsid w:val="005D791D"/>
    <w:rsid w:val="00603EDF"/>
    <w:rsid w:val="006639D0"/>
    <w:rsid w:val="006661FF"/>
    <w:rsid w:val="006E3045"/>
    <w:rsid w:val="006E6724"/>
    <w:rsid w:val="007B780B"/>
    <w:rsid w:val="007D72DC"/>
    <w:rsid w:val="00877865"/>
    <w:rsid w:val="0090361B"/>
    <w:rsid w:val="00917A0D"/>
    <w:rsid w:val="00960DFF"/>
    <w:rsid w:val="00964201"/>
    <w:rsid w:val="00991DA1"/>
    <w:rsid w:val="00995F47"/>
    <w:rsid w:val="00A249FF"/>
    <w:rsid w:val="00A26FD3"/>
    <w:rsid w:val="00A37A5B"/>
    <w:rsid w:val="00A51D0C"/>
    <w:rsid w:val="00B347A5"/>
    <w:rsid w:val="00B75E26"/>
    <w:rsid w:val="00B76644"/>
    <w:rsid w:val="00BB41A8"/>
    <w:rsid w:val="00CB4BFF"/>
    <w:rsid w:val="00D35192"/>
    <w:rsid w:val="00D60252"/>
    <w:rsid w:val="00DB677F"/>
    <w:rsid w:val="00E07CDA"/>
    <w:rsid w:val="00E71DC7"/>
    <w:rsid w:val="00E97925"/>
    <w:rsid w:val="00EE387E"/>
    <w:rsid w:val="00EF11EB"/>
    <w:rsid w:val="00EF67D6"/>
    <w:rsid w:val="00FD0282"/>
    <w:rsid w:val="00FE1B43"/>
    <w:rsid w:val="0103149A"/>
    <w:rsid w:val="011D3334"/>
    <w:rsid w:val="01457515"/>
    <w:rsid w:val="020F24E0"/>
    <w:rsid w:val="0217717F"/>
    <w:rsid w:val="02620063"/>
    <w:rsid w:val="02CD100F"/>
    <w:rsid w:val="03146F04"/>
    <w:rsid w:val="03450693"/>
    <w:rsid w:val="03743311"/>
    <w:rsid w:val="03CE563B"/>
    <w:rsid w:val="045428BF"/>
    <w:rsid w:val="045B2F26"/>
    <w:rsid w:val="04F370AB"/>
    <w:rsid w:val="04F8117A"/>
    <w:rsid w:val="053B64E7"/>
    <w:rsid w:val="05AD0BDD"/>
    <w:rsid w:val="05BB0952"/>
    <w:rsid w:val="05DE7A8A"/>
    <w:rsid w:val="06292989"/>
    <w:rsid w:val="06566D0E"/>
    <w:rsid w:val="069B05D0"/>
    <w:rsid w:val="069E3821"/>
    <w:rsid w:val="06DD3F9D"/>
    <w:rsid w:val="07304490"/>
    <w:rsid w:val="07365890"/>
    <w:rsid w:val="076E7727"/>
    <w:rsid w:val="07AF2505"/>
    <w:rsid w:val="07B433B9"/>
    <w:rsid w:val="07C61F1D"/>
    <w:rsid w:val="07D9017B"/>
    <w:rsid w:val="08A11D4D"/>
    <w:rsid w:val="09BF5A2F"/>
    <w:rsid w:val="09FE3529"/>
    <w:rsid w:val="0A0D258D"/>
    <w:rsid w:val="0A204D71"/>
    <w:rsid w:val="0A341F60"/>
    <w:rsid w:val="0A606357"/>
    <w:rsid w:val="0ABA3097"/>
    <w:rsid w:val="0BC725D4"/>
    <w:rsid w:val="0C0D2330"/>
    <w:rsid w:val="0C1C245B"/>
    <w:rsid w:val="0D6F550B"/>
    <w:rsid w:val="0D955978"/>
    <w:rsid w:val="0D99434A"/>
    <w:rsid w:val="0DA93783"/>
    <w:rsid w:val="0DC87CD8"/>
    <w:rsid w:val="0E175362"/>
    <w:rsid w:val="0E781E1D"/>
    <w:rsid w:val="0E7C03C9"/>
    <w:rsid w:val="0F383D89"/>
    <w:rsid w:val="0F4E39E4"/>
    <w:rsid w:val="0F693395"/>
    <w:rsid w:val="0F6D3E50"/>
    <w:rsid w:val="0FA92068"/>
    <w:rsid w:val="104F4EDE"/>
    <w:rsid w:val="105B7A6C"/>
    <w:rsid w:val="10B9243B"/>
    <w:rsid w:val="11137CCB"/>
    <w:rsid w:val="11553953"/>
    <w:rsid w:val="11A400DC"/>
    <w:rsid w:val="11AE7104"/>
    <w:rsid w:val="130B031F"/>
    <w:rsid w:val="13163D26"/>
    <w:rsid w:val="131A3356"/>
    <w:rsid w:val="136707D9"/>
    <w:rsid w:val="137826BF"/>
    <w:rsid w:val="13C16820"/>
    <w:rsid w:val="14A74AED"/>
    <w:rsid w:val="150871C1"/>
    <w:rsid w:val="15B810F7"/>
    <w:rsid w:val="15C6561D"/>
    <w:rsid w:val="161F67B8"/>
    <w:rsid w:val="16A03CFE"/>
    <w:rsid w:val="174B58FB"/>
    <w:rsid w:val="17CC12B6"/>
    <w:rsid w:val="18702CCB"/>
    <w:rsid w:val="19785D98"/>
    <w:rsid w:val="19970CBB"/>
    <w:rsid w:val="1A021BFD"/>
    <w:rsid w:val="1A0C0D8B"/>
    <w:rsid w:val="1A620477"/>
    <w:rsid w:val="1AF76D95"/>
    <w:rsid w:val="1B1F451C"/>
    <w:rsid w:val="1B7F171E"/>
    <w:rsid w:val="1BC76572"/>
    <w:rsid w:val="1BFA4359"/>
    <w:rsid w:val="1C2F2B93"/>
    <w:rsid w:val="1C9A042D"/>
    <w:rsid w:val="1CB17EE7"/>
    <w:rsid w:val="1D434137"/>
    <w:rsid w:val="1D74709F"/>
    <w:rsid w:val="1DAB7C48"/>
    <w:rsid w:val="1DB331E1"/>
    <w:rsid w:val="1E554C6C"/>
    <w:rsid w:val="1F052942"/>
    <w:rsid w:val="20441CE9"/>
    <w:rsid w:val="20D209BC"/>
    <w:rsid w:val="20DA1955"/>
    <w:rsid w:val="214E7448"/>
    <w:rsid w:val="2222315C"/>
    <w:rsid w:val="224316EE"/>
    <w:rsid w:val="22B165EB"/>
    <w:rsid w:val="23D50F37"/>
    <w:rsid w:val="24562DC1"/>
    <w:rsid w:val="247D3B62"/>
    <w:rsid w:val="25193C3F"/>
    <w:rsid w:val="25F84B2C"/>
    <w:rsid w:val="26125DE1"/>
    <w:rsid w:val="26820BB4"/>
    <w:rsid w:val="26A92BFB"/>
    <w:rsid w:val="26B236B6"/>
    <w:rsid w:val="26F07F40"/>
    <w:rsid w:val="273F4DA7"/>
    <w:rsid w:val="27C945C5"/>
    <w:rsid w:val="27F90464"/>
    <w:rsid w:val="282149F7"/>
    <w:rsid w:val="28D7748B"/>
    <w:rsid w:val="28E369F4"/>
    <w:rsid w:val="29C92A3A"/>
    <w:rsid w:val="29EF624D"/>
    <w:rsid w:val="2A1F6363"/>
    <w:rsid w:val="2A490F3F"/>
    <w:rsid w:val="2A6A6525"/>
    <w:rsid w:val="2A6B023C"/>
    <w:rsid w:val="2BBB71F9"/>
    <w:rsid w:val="2BD722E3"/>
    <w:rsid w:val="2CB87F26"/>
    <w:rsid w:val="2CCD02BA"/>
    <w:rsid w:val="2CF93131"/>
    <w:rsid w:val="2D2219B8"/>
    <w:rsid w:val="2D620C92"/>
    <w:rsid w:val="2E1D36D0"/>
    <w:rsid w:val="2F471DA0"/>
    <w:rsid w:val="2FBA1D9A"/>
    <w:rsid w:val="2FBD5806"/>
    <w:rsid w:val="2FD735D6"/>
    <w:rsid w:val="2FFB4E97"/>
    <w:rsid w:val="300925BD"/>
    <w:rsid w:val="303803B8"/>
    <w:rsid w:val="308409A1"/>
    <w:rsid w:val="30D63795"/>
    <w:rsid w:val="31BF002F"/>
    <w:rsid w:val="31C4692F"/>
    <w:rsid w:val="327623E2"/>
    <w:rsid w:val="33081A5A"/>
    <w:rsid w:val="330909A2"/>
    <w:rsid w:val="33591B28"/>
    <w:rsid w:val="338E3A70"/>
    <w:rsid w:val="33A34052"/>
    <w:rsid w:val="34147B5B"/>
    <w:rsid w:val="34204183"/>
    <w:rsid w:val="34563817"/>
    <w:rsid w:val="346304D6"/>
    <w:rsid w:val="34870C2F"/>
    <w:rsid w:val="348C57F9"/>
    <w:rsid w:val="35A26E5D"/>
    <w:rsid w:val="36A0782B"/>
    <w:rsid w:val="36B6025B"/>
    <w:rsid w:val="36CE4767"/>
    <w:rsid w:val="37D22CA4"/>
    <w:rsid w:val="37D45B35"/>
    <w:rsid w:val="387339D7"/>
    <w:rsid w:val="38945485"/>
    <w:rsid w:val="39891C12"/>
    <w:rsid w:val="39BD7477"/>
    <w:rsid w:val="39E46FE1"/>
    <w:rsid w:val="39FF5921"/>
    <w:rsid w:val="3A647B13"/>
    <w:rsid w:val="3A841481"/>
    <w:rsid w:val="3A9E4E48"/>
    <w:rsid w:val="3ABF789C"/>
    <w:rsid w:val="3AC74F1F"/>
    <w:rsid w:val="3AE02175"/>
    <w:rsid w:val="3B3E49D5"/>
    <w:rsid w:val="3B825542"/>
    <w:rsid w:val="3B8A3358"/>
    <w:rsid w:val="3BAE642C"/>
    <w:rsid w:val="3BE94446"/>
    <w:rsid w:val="3C191105"/>
    <w:rsid w:val="3C2570D5"/>
    <w:rsid w:val="3C291AE6"/>
    <w:rsid w:val="3C9B0D35"/>
    <w:rsid w:val="3CA360AD"/>
    <w:rsid w:val="3CAC3B5D"/>
    <w:rsid w:val="3CBD6DAF"/>
    <w:rsid w:val="3D39771D"/>
    <w:rsid w:val="3DC3555D"/>
    <w:rsid w:val="3DE64CB4"/>
    <w:rsid w:val="3E2366E0"/>
    <w:rsid w:val="3ED752FD"/>
    <w:rsid w:val="3F212B0A"/>
    <w:rsid w:val="3F382E4C"/>
    <w:rsid w:val="3F491CAA"/>
    <w:rsid w:val="3FC92D90"/>
    <w:rsid w:val="3FF31D4B"/>
    <w:rsid w:val="403219B7"/>
    <w:rsid w:val="405E163A"/>
    <w:rsid w:val="40646EB2"/>
    <w:rsid w:val="40652B1D"/>
    <w:rsid w:val="40DC34DA"/>
    <w:rsid w:val="40ED4722"/>
    <w:rsid w:val="40F06F23"/>
    <w:rsid w:val="413266AA"/>
    <w:rsid w:val="41393230"/>
    <w:rsid w:val="413E5BCB"/>
    <w:rsid w:val="419612F7"/>
    <w:rsid w:val="419E7272"/>
    <w:rsid w:val="41B001BE"/>
    <w:rsid w:val="41C06B3D"/>
    <w:rsid w:val="4221796A"/>
    <w:rsid w:val="425671E5"/>
    <w:rsid w:val="425A30FA"/>
    <w:rsid w:val="42855423"/>
    <w:rsid w:val="42F8194B"/>
    <w:rsid w:val="43157E5D"/>
    <w:rsid w:val="43565F6B"/>
    <w:rsid w:val="43973B53"/>
    <w:rsid w:val="43F42A66"/>
    <w:rsid w:val="43F778C7"/>
    <w:rsid w:val="446610B3"/>
    <w:rsid w:val="44712B0C"/>
    <w:rsid w:val="44832986"/>
    <w:rsid w:val="44D820A7"/>
    <w:rsid w:val="45286B7F"/>
    <w:rsid w:val="457E76A4"/>
    <w:rsid w:val="45C122D6"/>
    <w:rsid w:val="46133F31"/>
    <w:rsid w:val="46FD5462"/>
    <w:rsid w:val="4774330D"/>
    <w:rsid w:val="47BA66B2"/>
    <w:rsid w:val="47E14AFB"/>
    <w:rsid w:val="47ED32E3"/>
    <w:rsid w:val="485C6947"/>
    <w:rsid w:val="487A51C9"/>
    <w:rsid w:val="48CA3F7D"/>
    <w:rsid w:val="48CF3CED"/>
    <w:rsid w:val="48DB6A0D"/>
    <w:rsid w:val="490F1B43"/>
    <w:rsid w:val="49546A37"/>
    <w:rsid w:val="4AA45470"/>
    <w:rsid w:val="4B0358FD"/>
    <w:rsid w:val="4B8277EF"/>
    <w:rsid w:val="4BE43878"/>
    <w:rsid w:val="4C3079B7"/>
    <w:rsid w:val="4CCA0E45"/>
    <w:rsid w:val="4CD1012C"/>
    <w:rsid w:val="4CFB0DCF"/>
    <w:rsid w:val="4D7B262F"/>
    <w:rsid w:val="4D901107"/>
    <w:rsid w:val="4D9C4D04"/>
    <w:rsid w:val="4DBB6CB4"/>
    <w:rsid w:val="4E523789"/>
    <w:rsid w:val="4E783B29"/>
    <w:rsid w:val="4EE84672"/>
    <w:rsid w:val="4F0C2AB9"/>
    <w:rsid w:val="4F5F59E0"/>
    <w:rsid w:val="4F644B49"/>
    <w:rsid w:val="50734AD0"/>
    <w:rsid w:val="51CE6B3E"/>
    <w:rsid w:val="5226231F"/>
    <w:rsid w:val="523E5B98"/>
    <w:rsid w:val="5271157C"/>
    <w:rsid w:val="529C68F1"/>
    <w:rsid w:val="52E32E10"/>
    <w:rsid w:val="53D90DA9"/>
    <w:rsid w:val="544445EE"/>
    <w:rsid w:val="5474369F"/>
    <w:rsid w:val="54FA79F7"/>
    <w:rsid w:val="559A2F4D"/>
    <w:rsid w:val="566E4B21"/>
    <w:rsid w:val="567A3E73"/>
    <w:rsid w:val="568530CF"/>
    <w:rsid w:val="56D16B3F"/>
    <w:rsid w:val="57DD3AE7"/>
    <w:rsid w:val="57E058CF"/>
    <w:rsid w:val="58047073"/>
    <w:rsid w:val="58BC7807"/>
    <w:rsid w:val="58DA1E95"/>
    <w:rsid w:val="594103F6"/>
    <w:rsid w:val="5A093DA5"/>
    <w:rsid w:val="5AB54FFB"/>
    <w:rsid w:val="5AC31ADE"/>
    <w:rsid w:val="5AF41A36"/>
    <w:rsid w:val="5B4F12F6"/>
    <w:rsid w:val="5B5D6CD5"/>
    <w:rsid w:val="5C814B25"/>
    <w:rsid w:val="5C9611A0"/>
    <w:rsid w:val="5D7555F9"/>
    <w:rsid w:val="5DB751A3"/>
    <w:rsid w:val="5DC546CE"/>
    <w:rsid w:val="5DE36FC4"/>
    <w:rsid w:val="5DFC3951"/>
    <w:rsid w:val="5E54132D"/>
    <w:rsid w:val="5E6C6A17"/>
    <w:rsid w:val="5E705D30"/>
    <w:rsid w:val="5EA31C67"/>
    <w:rsid w:val="5EE93AC1"/>
    <w:rsid w:val="5F011FC0"/>
    <w:rsid w:val="6003733E"/>
    <w:rsid w:val="60093AA9"/>
    <w:rsid w:val="606D711C"/>
    <w:rsid w:val="60971500"/>
    <w:rsid w:val="60A32A69"/>
    <w:rsid w:val="612E629C"/>
    <w:rsid w:val="617E75EE"/>
    <w:rsid w:val="619803F4"/>
    <w:rsid w:val="62086DF8"/>
    <w:rsid w:val="621E6367"/>
    <w:rsid w:val="629A64A0"/>
    <w:rsid w:val="62C1195C"/>
    <w:rsid w:val="635612B5"/>
    <w:rsid w:val="64C37B05"/>
    <w:rsid w:val="64E62DBC"/>
    <w:rsid w:val="65C84E57"/>
    <w:rsid w:val="66266BFE"/>
    <w:rsid w:val="66656963"/>
    <w:rsid w:val="667847AC"/>
    <w:rsid w:val="6775505A"/>
    <w:rsid w:val="679A4F0D"/>
    <w:rsid w:val="68005BB5"/>
    <w:rsid w:val="68905F57"/>
    <w:rsid w:val="68EE0B38"/>
    <w:rsid w:val="69D82E1F"/>
    <w:rsid w:val="69DA3637"/>
    <w:rsid w:val="6A193EA4"/>
    <w:rsid w:val="6AEC66E8"/>
    <w:rsid w:val="6B204AA4"/>
    <w:rsid w:val="6B52083F"/>
    <w:rsid w:val="6B610C42"/>
    <w:rsid w:val="6B7755AA"/>
    <w:rsid w:val="6B972B44"/>
    <w:rsid w:val="6C7A0EDC"/>
    <w:rsid w:val="6C9F110B"/>
    <w:rsid w:val="6CF766A4"/>
    <w:rsid w:val="6DBF03AA"/>
    <w:rsid w:val="6E1321D3"/>
    <w:rsid w:val="6E27115B"/>
    <w:rsid w:val="6E347D8B"/>
    <w:rsid w:val="6EA53242"/>
    <w:rsid w:val="6ECF75D3"/>
    <w:rsid w:val="6EE43445"/>
    <w:rsid w:val="6F947420"/>
    <w:rsid w:val="6FBE4466"/>
    <w:rsid w:val="7012432C"/>
    <w:rsid w:val="708A7C00"/>
    <w:rsid w:val="70C31EEB"/>
    <w:rsid w:val="70C562FE"/>
    <w:rsid w:val="70FC4760"/>
    <w:rsid w:val="710D778C"/>
    <w:rsid w:val="71E9794A"/>
    <w:rsid w:val="73055CC7"/>
    <w:rsid w:val="743B6222"/>
    <w:rsid w:val="743C51D8"/>
    <w:rsid w:val="74414D9D"/>
    <w:rsid w:val="74605205"/>
    <w:rsid w:val="749F19D3"/>
    <w:rsid w:val="75074B72"/>
    <w:rsid w:val="75331D6E"/>
    <w:rsid w:val="75893332"/>
    <w:rsid w:val="75D67D80"/>
    <w:rsid w:val="7644137B"/>
    <w:rsid w:val="76B406DD"/>
    <w:rsid w:val="7792673A"/>
    <w:rsid w:val="779E5F71"/>
    <w:rsid w:val="77C46CC5"/>
    <w:rsid w:val="77CC38ED"/>
    <w:rsid w:val="782C6083"/>
    <w:rsid w:val="78344C8E"/>
    <w:rsid w:val="783F18CF"/>
    <w:rsid w:val="786D77B2"/>
    <w:rsid w:val="788752C1"/>
    <w:rsid w:val="78E34AFE"/>
    <w:rsid w:val="78ED0B51"/>
    <w:rsid w:val="792D630E"/>
    <w:rsid w:val="79463CAC"/>
    <w:rsid w:val="7978520E"/>
    <w:rsid w:val="79DD559F"/>
    <w:rsid w:val="79F63EA8"/>
    <w:rsid w:val="7AA554E6"/>
    <w:rsid w:val="7AC3755B"/>
    <w:rsid w:val="7B4C280A"/>
    <w:rsid w:val="7BA82D3D"/>
    <w:rsid w:val="7CC42234"/>
    <w:rsid w:val="7CDC768D"/>
    <w:rsid w:val="7D0B3C5D"/>
    <w:rsid w:val="7D4907F9"/>
    <w:rsid w:val="7DBD61EE"/>
    <w:rsid w:val="7E6503B2"/>
    <w:rsid w:val="7E7A6AA5"/>
    <w:rsid w:val="7F1E3719"/>
    <w:rsid w:val="7FC46C8E"/>
    <w:rsid w:val="7FD90C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qFormat="1" w:uiPriority="0"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unhideWhenUsed="0" w:uiPriority="39" w:semiHidden="0" w:name="toc 9"/>
    <w:lsdException w:qFormat="1" w:uiPriority="0" w:semiHidden="0" w:name="Normal Indent"/>
    <w:lsdException w:uiPriority="99" w:name="footnote text"/>
    <w:lsdException w:qFormat="1" w:uiPriority="99" w:name="annotation text"/>
    <w:lsdException w:qFormat="1" w:uiPriority="99" w:semiHidden="0" w:name="header"/>
    <w:lsdException w:qFormat="1" w:uiPriority="99" w:semiHidden="0" w:name="footer"/>
    <w:lsdException w:qFormat="1" w:unhideWhenUsed="0" w:uiPriority="0"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iPriority="0" w:semiHidden="0" w:name="List Bullet"/>
    <w:lsdException w:qFormat="1" w:uiPriority="0" w:semiHidden="0" w:name="List Number"/>
    <w:lsdException w:uiPriority="99" w:name="List 2"/>
    <w:lsdException w:qFormat="1" w:uiPriority="0" w:semiHidden="0" w:name="List 3"/>
    <w:lsdException w:uiPriority="99" w:name="List 4"/>
    <w:lsdException w:uiPriority="99" w:name="List 5"/>
    <w:lsdException w:qFormat="1" w:uiPriority="0" w:semiHidden="0" w:name="List Bullet 2"/>
    <w:lsdException w:qFormat="1" w:uiPriority="0" w:semiHidden="0" w:name="List Bullet 3"/>
    <w:lsdException w:qFormat="1" w:uiPriority="0" w:semiHidden="0" w:name="List Bullet 4"/>
    <w:lsdException w:qFormat="1" w:uiPriority="0" w:semiHidden="0" w:name="List Bullet 5"/>
    <w:lsdException w:qFormat="1" w:uiPriority="0" w:semiHidden="0" w:name="List Number 2"/>
    <w:lsdException w:qFormat="1" w:uiPriority="0" w:semiHidden="0" w:name="List Number 3"/>
    <w:lsdException w:qFormat="1" w:uiPriority="0" w:semiHidden="0" w:name="List Number 4"/>
    <w:lsdException w:qFormat="1" w:uiPriority="0" w:semiHidden="0"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0" w:semiHidden="0" w:name="Body Text"/>
    <w:lsdException w:qFormat="1"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qFormat="1" w:uiPriority="0" w:semiHidden="0" w:name="Body Text 3"/>
    <w:lsdException w:qFormat="1" w:uiPriority="0" w:semiHidden="0" w:name="Body Text Indent 2"/>
    <w:lsdException w:uiPriority="0" w:semiHidden="0"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0" w:semiHidden="0"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0" w:semiHidden="0"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kern w:val="0"/>
      <w:sz w:val="22"/>
      <w:szCs w:val="22"/>
      <w:lang w:val="en-US" w:eastAsia="zh-CN" w:bidi="ar-SA"/>
    </w:rPr>
  </w:style>
  <w:style w:type="paragraph" w:styleId="2">
    <w:name w:val="heading 1"/>
    <w:basedOn w:val="1"/>
    <w:next w:val="1"/>
    <w:link w:val="66"/>
    <w:qFormat/>
    <w:uiPriority w:val="9"/>
    <w:pPr>
      <w:keepNext/>
      <w:keepLines/>
      <w:spacing w:before="340" w:after="330" w:line="578" w:lineRule="auto"/>
      <w:outlineLvl w:val="0"/>
    </w:pPr>
    <w:rPr>
      <w:rFonts w:ascii="Cambria" w:hAnsi="Cambria" w:eastAsia="宋体" w:cs="Times New Roman"/>
      <w:b/>
      <w:bCs/>
      <w:color w:val="365F91"/>
      <w:sz w:val="28"/>
      <w:szCs w:val="28"/>
    </w:rPr>
  </w:style>
  <w:style w:type="paragraph" w:styleId="3">
    <w:name w:val="heading 2"/>
    <w:basedOn w:val="1"/>
    <w:next w:val="1"/>
    <w:link w:val="67"/>
    <w:unhideWhenUsed/>
    <w:qFormat/>
    <w:uiPriority w:val="9"/>
    <w:pPr>
      <w:keepNext/>
      <w:keepLines/>
      <w:spacing w:before="260" w:after="260" w:line="416" w:lineRule="auto"/>
      <w:outlineLvl w:val="1"/>
    </w:pPr>
    <w:rPr>
      <w:rFonts w:ascii="Cambria" w:hAnsi="Cambria" w:eastAsia="宋体" w:cs="Times New Roman"/>
      <w:b/>
      <w:bCs/>
      <w:color w:val="4F81BD"/>
      <w:sz w:val="26"/>
      <w:szCs w:val="26"/>
    </w:rPr>
  </w:style>
  <w:style w:type="paragraph" w:styleId="4">
    <w:name w:val="heading 3"/>
    <w:basedOn w:val="1"/>
    <w:next w:val="1"/>
    <w:link w:val="68"/>
    <w:unhideWhenUsed/>
    <w:qFormat/>
    <w:uiPriority w:val="9"/>
    <w:pPr>
      <w:keepNext/>
      <w:keepLines/>
      <w:spacing w:before="260" w:after="260" w:line="416" w:lineRule="auto"/>
      <w:outlineLvl w:val="2"/>
    </w:pPr>
    <w:rPr>
      <w:rFonts w:ascii="Cambria" w:hAnsi="Cambria" w:eastAsia="宋体" w:cs="Times New Roman"/>
      <w:b/>
      <w:bCs/>
      <w:color w:val="4F81BD"/>
    </w:rPr>
  </w:style>
  <w:style w:type="paragraph" w:styleId="5">
    <w:name w:val="heading 4"/>
    <w:basedOn w:val="1"/>
    <w:next w:val="1"/>
    <w:link w:val="69"/>
    <w:unhideWhenUsed/>
    <w:qFormat/>
    <w:uiPriority w:val="9"/>
    <w:pPr>
      <w:keepNext/>
      <w:keepLines/>
      <w:spacing w:before="280" w:after="290" w:line="376" w:lineRule="auto"/>
      <w:outlineLvl w:val="3"/>
    </w:pPr>
    <w:rPr>
      <w:rFonts w:ascii="Cambria" w:hAnsi="Cambria" w:eastAsia="宋体" w:cs="Times New Roman"/>
      <w:b/>
      <w:bCs/>
      <w:i/>
      <w:iCs/>
      <w:color w:val="4F81BD"/>
    </w:rPr>
  </w:style>
  <w:style w:type="paragraph" w:styleId="6">
    <w:name w:val="heading 5"/>
    <w:basedOn w:val="1"/>
    <w:next w:val="1"/>
    <w:link w:val="70"/>
    <w:unhideWhenUsed/>
    <w:qFormat/>
    <w:uiPriority w:val="9"/>
    <w:pPr>
      <w:keepNext/>
      <w:keepLines/>
      <w:spacing w:before="280" w:after="290" w:line="376" w:lineRule="auto"/>
      <w:outlineLvl w:val="4"/>
    </w:pPr>
    <w:rPr>
      <w:rFonts w:ascii="Cambria" w:hAnsi="Cambria" w:eastAsia="宋体" w:cs="Times New Roman"/>
      <w:color w:val="243F60"/>
    </w:rPr>
  </w:style>
  <w:style w:type="paragraph" w:styleId="7">
    <w:name w:val="heading 6"/>
    <w:basedOn w:val="1"/>
    <w:next w:val="1"/>
    <w:link w:val="71"/>
    <w:unhideWhenUsed/>
    <w:qFormat/>
    <w:uiPriority w:val="9"/>
    <w:pPr>
      <w:keepNext/>
      <w:keepLines/>
      <w:spacing w:before="240" w:after="64" w:line="320" w:lineRule="auto"/>
      <w:outlineLvl w:val="5"/>
    </w:pPr>
    <w:rPr>
      <w:rFonts w:ascii="Cambria" w:hAnsi="Cambria" w:eastAsia="宋体" w:cs="Times New Roman"/>
      <w:i/>
      <w:iCs/>
      <w:color w:val="243F60"/>
    </w:rPr>
  </w:style>
  <w:style w:type="paragraph" w:styleId="8">
    <w:name w:val="heading 7"/>
    <w:basedOn w:val="1"/>
    <w:next w:val="1"/>
    <w:link w:val="72"/>
    <w:unhideWhenUsed/>
    <w:qFormat/>
    <w:uiPriority w:val="9"/>
    <w:pPr>
      <w:keepNext/>
      <w:keepLines/>
      <w:spacing w:before="240" w:after="64" w:line="320" w:lineRule="auto"/>
      <w:outlineLvl w:val="6"/>
    </w:pPr>
    <w:rPr>
      <w:rFonts w:ascii="Cambria" w:hAnsi="Cambria" w:eastAsia="宋体" w:cs="Times New Roman"/>
      <w:i/>
      <w:iCs/>
      <w:color w:val="404040"/>
    </w:rPr>
  </w:style>
  <w:style w:type="paragraph" w:styleId="9">
    <w:name w:val="heading 8"/>
    <w:basedOn w:val="1"/>
    <w:next w:val="1"/>
    <w:link w:val="73"/>
    <w:unhideWhenUsed/>
    <w:qFormat/>
    <w:uiPriority w:val="9"/>
    <w:pPr>
      <w:keepNext/>
      <w:keepLines/>
      <w:spacing w:before="240" w:after="64" w:line="320" w:lineRule="auto"/>
      <w:outlineLvl w:val="7"/>
    </w:pPr>
    <w:rPr>
      <w:rFonts w:ascii="Cambria" w:hAnsi="Cambria" w:eastAsia="宋体" w:cs="Times New Roman"/>
      <w:color w:val="4F81BD"/>
      <w:sz w:val="20"/>
      <w:szCs w:val="20"/>
    </w:rPr>
  </w:style>
  <w:style w:type="paragraph" w:styleId="10">
    <w:name w:val="heading 9"/>
    <w:basedOn w:val="1"/>
    <w:next w:val="1"/>
    <w:link w:val="74"/>
    <w:unhideWhenUsed/>
    <w:qFormat/>
    <w:uiPriority w:val="9"/>
    <w:pPr>
      <w:keepNext/>
      <w:keepLines/>
      <w:spacing w:before="240" w:after="64" w:line="320" w:lineRule="auto"/>
      <w:outlineLvl w:val="8"/>
    </w:pPr>
    <w:rPr>
      <w:rFonts w:ascii="Cambria" w:hAnsi="Cambria" w:eastAsia="宋体" w:cs="Times New Roman"/>
      <w:i/>
      <w:iCs/>
      <w:color w:val="404040"/>
      <w:sz w:val="20"/>
      <w:szCs w:val="20"/>
    </w:rPr>
  </w:style>
  <w:style w:type="character" w:default="1" w:styleId="51">
    <w:name w:val="Default Paragraph Font"/>
    <w:semiHidden/>
    <w:unhideWhenUsed/>
    <w:qFormat/>
    <w:uiPriority w:val="1"/>
  </w:style>
  <w:style w:type="table" w:default="1" w:styleId="49">
    <w:name w:val="Normal Table"/>
    <w:semiHidden/>
    <w:unhideWhenUsed/>
    <w:uiPriority w:val="99"/>
    <w:tblPr>
      <w:tblCellMar>
        <w:top w:w="0" w:type="dxa"/>
        <w:left w:w="108" w:type="dxa"/>
        <w:bottom w:w="0" w:type="dxa"/>
        <w:right w:w="108" w:type="dxa"/>
      </w:tblCellMar>
    </w:tblPr>
  </w:style>
  <w:style w:type="paragraph" w:styleId="11">
    <w:name w:val="List 3"/>
    <w:basedOn w:val="1"/>
    <w:unhideWhenUsed/>
    <w:qFormat/>
    <w:uiPriority w:val="0"/>
    <w:pPr>
      <w:ind w:left="100" w:leftChars="400" w:hanging="200" w:hangingChars="200"/>
      <w:contextualSpacing/>
    </w:pPr>
  </w:style>
  <w:style w:type="paragraph" w:styleId="12">
    <w:name w:val="toc 7"/>
    <w:basedOn w:val="1"/>
    <w:next w:val="1"/>
    <w:qFormat/>
    <w:uiPriority w:val="39"/>
    <w:pPr>
      <w:adjustRightInd w:val="0"/>
      <w:spacing w:line="312" w:lineRule="atLeast"/>
      <w:ind w:left="1440"/>
      <w:textAlignment w:val="baseline"/>
    </w:pPr>
    <w:rPr>
      <w:sz w:val="18"/>
      <w:szCs w:val="20"/>
    </w:rPr>
  </w:style>
  <w:style w:type="paragraph" w:styleId="13">
    <w:name w:val="List Number 2"/>
    <w:basedOn w:val="1"/>
    <w:unhideWhenUsed/>
    <w:qFormat/>
    <w:uiPriority w:val="0"/>
    <w:pPr>
      <w:tabs>
        <w:tab w:val="left" w:pos="360"/>
      </w:tabs>
      <w:ind w:left="360" w:hanging="360" w:hangingChars="200"/>
      <w:contextualSpacing/>
    </w:pPr>
  </w:style>
  <w:style w:type="paragraph" w:styleId="14">
    <w:name w:val="List Bullet 4"/>
    <w:basedOn w:val="1"/>
    <w:unhideWhenUsed/>
    <w:qFormat/>
    <w:uiPriority w:val="0"/>
    <w:pPr>
      <w:tabs>
        <w:tab w:val="left" w:pos="1200"/>
      </w:tabs>
      <w:ind w:left="1200" w:leftChars="400" w:hanging="360" w:hangingChars="200"/>
      <w:contextualSpacing/>
    </w:pPr>
  </w:style>
  <w:style w:type="paragraph" w:styleId="15">
    <w:name w:val="List Number"/>
    <w:basedOn w:val="1"/>
    <w:unhideWhenUsed/>
    <w:qFormat/>
    <w:uiPriority w:val="0"/>
    <w:pPr>
      <w:numPr>
        <w:ilvl w:val="0"/>
        <w:numId w:val="1"/>
      </w:numPr>
      <w:contextualSpacing/>
    </w:pPr>
  </w:style>
  <w:style w:type="paragraph" w:styleId="16">
    <w:name w:val="Normal Indent"/>
    <w:basedOn w:val="1"/>
    <w:unhideWhenUsed/>
    <w:qFormat/>
    <w:uiPriority w:val="0"/>
    <w:pPr>
      <w:ind w:firstLine="420" w:firstLineChars="200"/>
    </w:pPr>
  </w:style>
  <w:style w:type="paragraph" w:styleId="17">
    <w:name w:val="caption"/>
    <w:basedOn w:val="1"/>
    <w:next w:val="1"/>
    <w:unhideWhenUsed/>
    <w:qFormat/>
    <w:uiPriority w:val="35"/>
    <w:pPr>
      <w:spacing w:line="240" w:lineRule="auto"/>
    </w:pPr>
    <w:rPr>
      <w:b/>
      <w:bCs/>
      <w:color w:val="5B9BD5" w:themeColor="accent1"/>
      <w:sz w:val="18"/>
      <w:szCs w:val="18"/>
      <w14:textFill>
        <w14:solidFill>
          <w14:schemeClr w14:val="accent1"/>
        </w14:solidFill>
      </w14:textFill>
    </w:rPr>
  </w:style>
  <w:style w:type="paragraph" w:styleId="18">
    <w:name w:val="List Bullet"/>
    <w:basedOn w:val="1"/>
    <w:unhideWhenUsed/>
    <w:qFormat/>
    <w:uiPriority w:val="0"/>
    <w:pPr>
      <w:tabs>
        <w:tab w:val="left" w:pos="2040"/>
      </w:tabs>
      <w:ind w:left="2040" w:leftChars="800" w:hanging="360" w:hangingChars="200"/>
      <w:contextualSpacing/>
    </w:pPr>
  </w:style>
  <w:style w:type="paragraph" w:styleId="19">
    <w:name w:val="Document Map"/>
    <w:basedOn w:val="1"/>
    <w:link w:val="195"/>
    <w:semiHidden/>
    <w:unhideWhenUsed/>
    <w:qFormat/>
    <w:uiPriority w:val="99"/>
    <w:rPr>
      <w:rFonts w:ascii="Microsoft YaHei UI" w:eastAsia="Microsoft YaHei UI"/>
      <w:sz w:val="18"/>
      <w:szCs w:val="18"/>
    </w:rPr>
  </w:style>
  <w:style w:type="paragraph" w:styleId="20">
    <w:name w:val="annotation text"/>
    <w:basedOn w:val="1"/>
    <w:link w:val="210"/>
    <w:semiHidden/>
    <w:unhideWhenUsed/>
    <w:qFormat/>
    <w:uiPriority w:val="99"/>
  </w:style>
  <w:style w:type="paragraph" w:styleId="21">
    <w:name w:val="Body Text 3"/>
    <w:basedOn w:val="1"/>
    <w:link w:val="202"/>
    <w:unhideWhenUsed/>
    <w:qFormat/>
    <w:uiPriority w:val="0"/>
    <w:pPr>
      <w:spacing w:after="120"/>
    </w:pPr>
    <w:rPr>
      <w:sz w:val="16"/>
      <w:szCs w:val="16"/>
    </w:rPr>
  </w:style>
  <w:style w:type="paragraph" w:styleId="22">
    <w:name w:val="List Bullet 3"/>
    <w:basedOn w:val="1"/>
    <w:unhideWhenUsed/>
    <w:qFormat/>
    <w:uiPriority w:val="0"/>
    <w:pPr>
      <w:tabs>
        <w:tab w:val="left" w:pos="780"/>
      </w:tabs>
      <w:ind w:left="780" w:leftChars="200" w:hanging="360" w:hangingChars="200"/>
      <w:contextualSpacing/>
    </w:pPr>
  </w:style>
  <w:style w:type="paragraph" w:styleId="23">
    <w:name w:val="Body Text"/>
    <w:basedOn w:val="1"/>
    <w:link w:val="200"/>
    <w:unhideWhenUsed/>
    <w:qFormat/>
    <w:uiPriority w:val="0"/>
    <w:pPr>
      <w:spacing w:after="120"/>
    </w:pPr>
  </w:style>
  <w:style w:type="paragraph" w:styleId="24">
    <w:name w:val="Body Text Indent"/>
    <w:basedOn w:val="1"/>
    <w:link w:val="196"/>
    <w:unhideWhenUsed/>
    <w:qFormat/>
    <w:uiPriority w:val="0"/>
    <w:pPr>
      <w:spacing w:after="120"/>
      <w:ind w:left="420" w:leftChars="200"/>
    </w:pPr>
  </w:style>
  <w:style w:type="paragraph" w:styleId="25">
    <w:name w:val="List Number 3"/>
    <w:basedOn w:val="1"/>
    <w:unhideWhenUsed/>
    <w:qFormat/>
    <w:uiPriority w:val="0"/>
    <w:pPr>
      <w:tabs>
        <w:tab w:val="left" w:pos="780"/>
      </w:tabs>
      <w:ind w:left="780" w:leftChars="200" w:hanging="360" w:hangingChars="200"/>
      <w:contextualSpacing/>
    </w:pPr>
  </w:style>
  <w:style w:type="paragraph" w:styleId="26">
    <w:name w:val="List Bullet 2"/>
    <w:basedOn w:val="1"/>
    <w:unhideWhenUsed/>
    <w:qFormat/>
    <w:uiPriority w:val="0"/>
    <w:pPr>
      <w:tabs>
        <w:tab w:val="left" w:pos="360"/>
      </w:tabs>
      <w:ind w:left="360" w:hanging="360" w:hangingChars="200"/>
      <w:contextualSpacing/>
    </w:pPr>
  </w:style>
  <w:style w:type="paragraph" w:styleId="27">
    <w:name w:val="toc 5"/>
    <w:basedOn w:val="1"/>
    <w:next w:val="1"/>
    <w:qFormat/>
    <w:uiPriority w:val="39"/>
    <w:pPr>
      <w:ind w:left="1680" w:leftChars="800"/>
    </w:pPr>
    <w:rPr>
      <w:sz w:val="21"/>
    </w:rPr>
  </w:style>
  <w:style w:type="paragraph" w:styleId="28">
    <w:name w:val="toc 3"/>
    <w:basedOn w:val="1"/>
    <w:next w:val="1"/>
    <w:qFormat/>
    <w:uiPriority w:val="39"/>
    <w:pPr>
      <w:ind w:left="840" w:leftChars="400"/>
    </w:pPr>
  </w:style>
  <w:style w:type="paragraph" w:styleId="29">
    <w:name w:val="List Bullet 5"/>
    <w:basedOn w:val="1"/>
    <w:unhideWhenUsed/>
    <w:qFormat/>
    <w:uiPriority w:val="0"/>
    <w:pPr>
      <w:tabs>
        <w:tab w:val="left" w:pos="1620"/>
      </w:tabs>
      <w:ind w:left="1620" w:leftChars="600" w:hanging="360" w:hangingChars="200"/>
      <w:contextualSpacing/>
    </w:pPr>
  </w:style>
  <w:style w:type="paragraph" w:styleId="30">
    <w:name w:val="List Number 4"/>
    <w:basedOn w:val="1"/>
    <w:unhideWhenUsed/>
    <w:qFormat/>
    <w:uiPriority w:val="0"/>
    <w:pPr>
      <w:tabs>
        <w:tab w:val="left" w:pos="1200"/>
      </w:tabs>
      <w:ind w:left="1200" w:leftChars="400" w:hanging="360" w:hangingChars="200"/>
      <w:contextualSpacing/>
    </w:pPr>
  </w:style>
  <w:style w:type="paragraph" w:styleId="31">
    <w:name w:val="toc 8"/>
    <w:basedOn w:val="1"/>
    <w:next w:val="1"/>
    <w:qFormat/>
    <w:uiPriority w:val="39"/>
    <w:pPr>
      <w:ind w:left="2940" w:leftChars="1400"/>
    </w:pPr>
    <w:rPr>
      <w:sz w:val="21"/>
    </w:rPr>
  </w:style>
  <w:style w:type="paragraph" w:styleId="32">
    <w:name w:val="Body Text Indent 2"/>
    <w:basedOn w:val="1"/>
    <w:link w:val="197"/>
    <w:unhideWhenUsed/>
    <w:qFormat/>
    <w:uiPriority w:val="0"/>
    <w:pPr>
      <w:spacing w:after="120" w:line="480" w:lineRule="auto"/>
      <w:ind w:left="420" w:leftChars="200"/>
    </w:pPr>
  </w:style>
  <w:style w:type="paragraph" w:styleId="33">
    <w:name w:val="Balloon Text"/>
    <w:basedOn w:val="1"/>
    <w:link w:val="201"/>
    <w:unhideWhenUsed/>
    <w:qFormat/>
    <w:uiPriority w:val="0"/>
    <w:rPr>
      <w:sz w:val="18"/>
      <w:szCs w:val="18"/>
    </w:rPr>
  </w:style>
  <w:style w:type="paragraph" w:styleId="34">
    <w:name w:val="footer"/>
    <w:basedOn w:val="1"/>
    <w:link w:val="193"/>
    <w:unhideWhenUsed/>
    <w:qFormat/>
    <w:uiPriority w:val="99"/>
    <w:pPr>
      <w:tabs>
        <w:tab w:val="center" w:pos="4153"/>
        <w:tab w:val="right" w:pos="8306"/>
      </w:tabs>
      <w:snapToGrid w:val="0"/>
    </w:pPr>
    <w:rPr>
      <w:sz w:val="18"/>
      <w:szCs w:val="18"/>
    </w:rPr>
  </w:style>
  <w:style w:type="paragraph" w:styleId="35">
    <w:name w:val="header"/>
    <w:basedOn w:val="1"/>
    <w:link w:val="192"/>
    <w:unhideWhenUsed/>
    <w:qFormat/>
    <w:uiPriority w:val="99"/>
    <w:pPr>
      <w:pBdr>
        <w:bottom w:val="single" w:color="auto" w:sz="6" w:space="1"/>
      </w:pBdr>
      <w:tabs>
        <w:tab w:val="center" w:pos="4153"/>
        <w:tab w:val="right" w:pos="8306"/>
      </w:tabs>
      <w:snapToGrid w:val="0"/>
      <w:jc w:val="center"/>
    </w:pPr>
    <w:rPr>
      <w:sz w:val="18"/>
      <w:szCs w:val="18"/>
    </w:rPr>
  </w:style>
  <w:style w:type="paragraph" w:styleId="36">
    <w:name w:val="toc 1"/>
    <w:basedOn w:val="1"/>
    <w:next w:val="1"/>
    <w:qFormat/>
    <w:uiPriority w:val="39"/>
    <w:pPr>
      <w:tabs>
        <w:tab w:val="right" w:leader="dot" w:pos="8296"/>
      </w:tabs>
      <w:jc w:val="center"/>
    </w:pPr>
  </w:style>
  <w:style w:type="paragraph" w:styleId="37">
    <w:name w:val="toc 4"/>
    <w:basedOn w:val="1"/>
    <w:next w:val="1"/>
    <w:qFormat/>
    <w:uiPriority w:val="39"/>
    <w:pPr>
      <w:ind w:left="1260" w:leftChars="600"/>
    </w:pPr>
    <w:rPr>
      <w:sz w:val="21"/>
    </w:rPr>
  </w:style>
  <w:style w:type="paragraph" w:styleId="38">
    <w:name w:val="index heading"/>
    <w:basedOn w:val="1"/>
    <w:next w:val="1"/>
    <w:semiHidden/>
    <w:qFormat/>
    <w:uiPriority w:val="0"/>
  </w:style>
  <w:style w:type="paragraph" w:styleId="39">
    <w:name w:val="Subtitle"/>
    <w:basedOn w:val="1"/>
    <w:next w:val="1"/>
    <w:link w:val="160"/>
    <w:qFormat/>
    <w:uiPriority w:val="11"/>
    <w:pPr>
      <w:spacing w:before="240" w:after="60" w:line="312" w:lineRule="auto"/>
      <w:jc w:val="center"/>
      <w:outlineLvl w:val="1"/>
    </w:pPr>
    <w:rPr>
      <w:rFonts w:ascii="Cambria" w:hAnsi="Cambria" w:eastAsia="宋体" w:cs="Times New Roman"/>
      <w:i/>
      <w:iCs/>
      <w:color w:val="4F81BD"/>
      <w:spacing w:val="15"/>
      <w:sz w:val="24"/>
      <w:szCs w:val="24"/>
    </w:rPr>
  </w:style>
  <w:style w:type="paragraph" w:styleId="40">
    <w:name w:val="List Number 5"/>
    <w:basedOn w:val="1"/>
    <w:unhideWhenUsed/>
    <w:qFormat/>
    <w:uiPriority w:val="0"/>
    <w:pPr>
      <w:tabs>
        <w:tab w:val="left" w:pos="1620"/>
      </w:tabs>
      <w:ind w:left="1620" w:leftChars="600" w:hanging="360" w:hangingChars="200"/>
      <w:contextualSpacing/>
    </w:pPr>
  </w:style>
  <w:style w:type="paragraph" w:styleId="41">
    <w:name w:val="toc 6"/>
    <w:basedOn w:val="1"/>
    <w:next w:val="1"/>
    <w:qFormat/>
    <w:uiPriority w:val="39"/>
    <w:pPr>
      <w:ind w:left="2100" w:leftChars="1000"/>
    </w:pPr>
    <w:rPr>
      <w:sz w:val="21"/>
    </w:rPr>
  </w:style>
  <w:style w:type="paragraph" w:styleId="42">
    <w:name w:val="Body Text Indent 3"/>
    <w:basedOn w:val="1"/>
    <w:link w:val="198"/>
    <w:unhideWhenUsed/>
    <w:uiPriority w:val="0"/>
    <w:pPr>
      <w:spacing w:after="120"/>
      <w:ind w:left="420" w:leftChars="200"/>
    </w:pPr>
    <w:rPr>
      <w:sz w:val="16"/>
      <w:szCs w:val="16"/>
    </w:rPr>
  </w:style>
  <w:style w:type="paragraph" w:styleId="43">
    <w:name w:val="toc 2"/>
    <w:basedOn w:val="1"/>
    <w:next w:val="1"/>
    <w:qFormat/>
    <w:uiPriority w:val="39"/>
    <w:pPr>
      <w:ind w:left="420" w:leftChars="200"/>
    </w:pPr>
  </w:style>
  <w:style w:type="paragraph" w:styleId="44">
    <w:name w:val="toc 9"/>
    <w:basedOn w:val="1"/>
    <w:next w:val="1"/>
    <w:uiPriority w:val="39"/>
    <w:pPr>
      <w:ind w:left="3360" w:leftChars="1600"/>
    </w:pPr>
    <w:rPr>
      <w:sz w:val="21"/>
    </w:rPr>
  </w:style>
  <w:style w:type="paragraph" w:styleId="45">
    <w:name w:val="HTML Preformatted"/>
    <w:basedOn w:val="1"/>
    <w:link w:val="194"/>
    <w:unhideWhenUsed/>
    <w:uiPriority w:val="0"/>
    <w:rPr>
      <w:rFonts w:ascii="Courier New" w:hAnsi="Courier New" w:cs="Courier New"/>
      <w:sz w:val="20"/>
      <w:szCs w:val="20"/>
    </w:rPr>
  </w:style>
  <w:style w:type="paragraph" w:styleId="46">
    <w:name w:val="index 1"/>
    <w:basedOn w:val="1"/>
    <w:next w:val="1"/>
    <w:semiHidden/>
    <w:unhideWhenUsed/>
    <w:qFormat/>
    <w:uiPriority w:val="0"/>
  </w:style>
  <w:style w:type="paragraph" w:styleId="47">
    <w:name w:val="Title"/>
    <w:basedOn w:val="1"/>
    <w:next w:val="1"/>
    <w:link w:val="104"/>
    <w:qFormat/>
    <w:uiPriority w:val="10"/>
    <w:pPr>
      <w:spacing w:before="240" w:after="60"/>
      <w:jc w:val="center"/>
      <w:outlineLvl w:val="0"/>
    </w:pPr>
    <w:rPr>
      <w:rFonts w:ascii="Cambria" w:hAnsi="Cambria" w:eastAsia="宋体" w:cs="Times New Roman"/>
      <w:color w:val="17365D"/>
      <w:spacing w:val="5"/>
      <w:kern w:val="28"/>
      <w:sz w:val="52"/>
      <w:szCs w:val="52"/>
    </w:rPr>
  </w:style>
  <w:style w:type="paragraph" w:styleId="48">
    <w:name w:val="annotation subject"/>
    <w:basedOn w:val="20"/>
    <w:next w:val="20"/>
    <w:link w:val="182"/>
    <w:semiHidden/>
    <w:unhideWhenUsed/>
    <w:qFormat/>
    <w:uiPriority w:val="99"/>
    <w:rPr>
      <w:b/>
      <w:bCs/>
    </w:rPr>
  </w:style>
  <w:style w:type="table" w:styleId="50">
    <w:name w:val="Table Grid"/>
    <w:basedOn w:val="49"/>
    <w:qFormat/>
    <w:uiPriority w:val="0"/>
    <w:pPr>
      <w:spacing w:after="200" w:line="276" w:lineRule="auto"/>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52">
    <w:name w:val="Strong"/>
    <w:basedOn w:val="51"/>
    <w:qFormat/>
    <w:uiPriority w:val="22"/>
    <w:rPr>
      <w:b/>
      <w:bCs/>
    </w:rPr>
  </w:style>
  <w:style w:type="character" w:styleId="53">
    <w:name w:val="page number"/>
    <w:basedOn w:val="51"/>
    <w:qFormat/>
    <w:uiPriority w:val="0"/>
  </w:style>
  <w:style w:type="character" w:styleId="54">
    <w:name w:val="Emphasis"/>
    <w:basedOn w:val="51"/>
    <w:qFormat/>
    <w:uiPriority w:val="20"/>
    <w:rPr>
      <w:i/>
      <w:iCs/>
    </w:rPr>
  </w:style>
  <w:style w:type="character" w:styleId="55">
    <w:name w:val="Hyperlink"/>
    <w:qFormat/>
    <w:uiPriority w:val="99"/>
    <w:rPr>
      <w:color w:val="0000FF"/>
      <w:u w:val="single"/>
    </w:rPr>
  </w:style>
  <w:style w:type="character" w:styleId="56">
    <w:name w:val="annotation reference"/>
    <w:basedOn w:val="51"/>
    <w:semiHidden/>
    <w:unhideWhenUsed/>
    <w:qFormat/>
    <w:uiPriority w:val="99"/>
    <w:rPr>
      <w:sz w:val="21"/>
      <w:szCs w:val="21"/>
    </w:rPr>
  </w:style>
  <w:style w:type="paragraph" w:customStyle="1" w:styleId="57">
    <w:name w:val="H171"/>
    <w:basedOn w:val="1"/>
    <w:next w:val="1"/>
    <w:qFormat/>
    <w:uiPriority w:val="9"/>
    <w:pPr>
      <w:keepNext/>
      <w:keepLines/>
      <w:spacing w:before="480"/>
      <w:outlineLvl w:val="0"/>
    </w:pPr>
    <w:rPr>
      <w:rFonts w:ascii="Cambria" w:hAnsi="Cambria" w:eastAsia="宋体" w:cs="Times New Roman"/>
      <w:b/>
      <w:bCs/>
      <w:color w:val="365F91"/>
      <w:sz w:val="28"/>
      <w:szCs w:val="28"/>
    </w:rPr>
  </w:style>
  <w:style w:type="paragraph" w:customStyle="1" w:styleId="58">
    <w:name w:val="H231"/>
    <w:basedOn w:val="1"/>
    <w:next w:val="1"/>
    <w:unhideWhenUsed/>
    <w:qFormat/>
    <w:uiPriority w:val="9"/>
    <w:pPr>
      <w:keepNext/>
      <w:keepLines/>
      <w:spacing w:before="200"/>
      <w:outlineLvl w:val="1"/>
    </w:pPr>
    <w:rPr>
      <w:rFonts w:ascii="Cambria" w:hAnsi="Cambria" w:eastAsia="宋体" w:cs="Times New Roman"/>
      <w:b/>
      <w:bCs/>
      <w:color w:val="4F81BD"/>
      <w:sz w:val="26"/>
      <w:szCs w:val="26"/>
    </w:rPr>
  </w:style>
  <w:style w:type="paragraph" w:customStyle="1" w:styleId="59">
    <w:name w:val="- Maj Side1"/>
    <w:basedOn w:val="1"/>
    <w:next w:val="1"/>
    <w:unhideWhenUsed/>
    <w:qFormat/>
    <w:uiPriority w:val="9"/>
    <w:pPr>
      <w:keepNext/>
      <w:keepLines/>
      <w:spacing w:before="200"/>
      <w:outlineLvl w:val="2"/>
    </w:pPr>
    <w:rPr>
      <w:rFonts w:ascii="Cambria" w:hAnsi="Cambria" w:eastAsia="宋体" w:cs="Times New Roman"/>
      <w:b/>
      <w:bCs/>
      <w:color w:val="4F81BD"/>
    </w:rPr>
  </w:style>
  <w:style w:type="paragraph" w:customStyle="1" w:styleId="60">
    <w:name w:val="rh1121"/>
    <w:basedOn w:val="1"/>
    <w:next w:val="1"/>
    <w:unhideWhenUsed/>
    <w:qFormat/>
    <w:uiPriority w:val="9"/>
    <w:pPr>
      <w:keepNext/>
      <w:keepLines/>
      <w:spacing w:before="200"/>
      <w:outlineLvl w:val="3"/>
    </w:pPr>
    <w:rPr>
      <w:rFonts w:ascii="Cambria" w:hAnsi="Cambria" w:eastAsia="宋体" w:cs="Times New Roman"/>
      <w:b/>
      <w:bCs/>
      <w:i/>
      <w:iCs/>
      <w:color w:val="4F81BD"/>
    </w:rPr>
  </w:style>
  <w:style w:type="paragraph" w:customStyle="1" w:styleId="61">
    <w:name w:val="H51"/>
    <w:basedOn w:val="1"/>
    <w:next w:val="1"/>
    <w:unhideWhenUsed/>
    <w:qFormat/>
    <w:uiPriority w:val="9"/>
    <w:pPr>
      <w:keepNext/>
      <w:keepLines/>
      <w:spacing w:before="200"/>
      <w:outlineLvl w:val="4"/>
    </w:pPr>
    <w:rPr>
      <w:rFonts w:ascii="Cambria" w:hAnsi="Cambria" w:eastAsia="宋体" w:cs="Times New Roman"/>
      <w:color w:val="243F60"/>
    </w:rPr>
  </w:style>
  <w:style w:type="paragraph" w:customStyle="1" w:styleId="62">
    <w:name w:val="H61"/>
    <w:basedOn w:val="1"/>
    <w:next w:val="1"/>
    <w:unhideWhenUsed/>
    <w:qFormat/>
    <w:uiPriority w:val="9"/>
    <w:pPr>
      <w:keepNext/>
      <w:keepLines/>
      <w:spacing w:before="200"/>
      <w:outlineLvl w:val="5"/>
    </w:pPr>
    <w:rPr>
      <w:rFonts w:ascii="Cambria" w:hAnsi="Cambria" w:eastAsia="宋体" w:cs="Times New Roman"/>
      <w:i/>
      <w:iCs/>
      <w:color w:val="243F60"/>
    </w:rPr>
  </w:style>
  <w:style w:type="paragraph" w:customStyle="1" w:styleId="63">
    <w:name w:val="标题 71"/>
    <w:basedOn w:val="1"/>
    <w:next w:val="1"/>
    <w:unhideWhenUsed/>
    <w:qFormat/>
    <w:uiPriority w:val="9"/>
    <w:pPr>
      <w:keepNext/>
      <w:keepLines/>
      <w:spacing w:before="200"/>
      <w:outlineLvl w:val="6"/>
    </w:pPr>
    <w:rPr>
      <w:rFonts w:ascii="Cambria" w:hAnsi="Cambria" w:eastAsia="宋体" w:cs="Times New Roman"/>
      <w:i/>
      <w:iCs/>
      <w:color w:val="404040"/>
    </w:rPr>
  </w:style>
  <w:style w:type="paragraph" w:customStyle="1" w:styleId="64">
    <w:name w:val="标题 81"/>
    <w:basedOn w:val="1"/>
    <w:next w:val="1"/>
    <w:unhideWhenUsed/>
    <w:qFormat/>
    <w:uiPriority w:val="9"/>
    <w:pPr>
      <w:keepNext/>
      <w:keepLines/>
      <w:spacing w:before="200"/>
      <w:outlineLvl w:val="7"/>
    </w:pPr>
    <w:rPr>
      <w:rFonts w:ascii="Cambria" w:hAnsi="Cambria" w:eastAsia="宋体" w:cs="Times New Roman"/>
      <w:color w:val="4F81BD"/>
      <w:sz w:val="20"/>
      <w:szCs w:val="20"/>
    </w:rPr>
  </w:style>
  <w:style w:type="paragraph" w:customStyle="1" w:styleId="65">
    <w:name w:val="标题 91"/>
    <w:basedOn w:val="1"/>
    <w:next w:val="1"/>
    <w:unhideWhenUsed/>
    <w:qFormat/>
    <w:uiPriority w:val="9"/>
    <w:pPr>
      <w:keepNext/>
      <w:keepLines/>
      <w:spacing w:before="200"/>
      <w:outlineLvl w:val="8"/>
    </w:pPr>
    <w:rPr>
      <w:rFonts w:ascii="Cambria" w:hAnsi="Cambria" w:eastAsia="宋体" w:cs="Times New Roman"/>
      <w:i/>
      <w:iCs/>
      <w:color w:val="404040"/>
      <w:sz w:val="20"/>
      <w:szCs w:val="20"/>
    </w:rPr>
  </w:style>
  <w:style w:type="character" w:customStyle="1" w:styleId="66">
    <w:name w:val="标题 1 字符"/>
    <w:basedOn w:val="51"/>
    <w:link w:val="2"/>
    <w:qFormat/>
    <w:uiPriority w:val="9"/>
    <w:rPr>
      <w:rFonts w:ascii="Cambria" w:hAnsi="Cambria" w:eastAsia="宋体" w:cs="Times New Roman"/>
      <w:b/>
      <w:bCs/>
      <w:color w:val="365F91"/>
      <w:kern w:val="0"/>
      <w:sz w:val="28"/>
      <w:szCs w:val="28"/>
    </w:rPr>
  </w:style>
  <w:style w:type="character" w:customStyle="1" w:styleId="67">
    <w:name w:val="标题 2 字符"/>
    <w:basedOn w:val="51"/>
    <w:link w:val="3"/>
    <w:qFormat/>
    <w:uiPriority w:val="9"/>
    <w:rPr>
      <w:rFonts w:ascii="Cambria" w:hAnsi="Cambria" w:eastAsia="宋体" w:cs="Times New Roman"/>
      <w:b/>
      <w:bCs/>
      <w:color w:val="4F81BD"/>
      <w:kern w:val="0"/>
      <w:sz w:val="26"/>
      <w:szCs w:val="26"/>
    </w:rPr>
  </w:style>
  <w:style w:type="character" w:customStyle="1" w:styleId="68">
    <w:name w:val="标题 3 字符"/>
    <w:basedOn w:val="51"/>
    <w:link w:val="4"/>
    <w:qFormat/>
    <w:uiPriority w:val="9"/>
    <w:rPr>
      <w:rFonts w:ascii="Cambria" w:hAnsi="Cambria" w:eastAsia="宋体" w:cs="Times New Roman"/>
      <w:b/>
      <w:bCs/>
      <w:color w:val="4F81BD"/>
      <w:kern w:val="0"/>
      <w:sz w:val="22"/>
    </w:rPr>
  </w:style>
  <w:style w:type="character" w:customStyle="1" w:styleId="69">
    <w:name w:val="标题 4 字符"/>
    <w:basedOn w:val="51"/>
    <w:link w:val="5"/>
    <w:qFormat/>
    <w:uiPriority w:val="9"/>
    <w:rPr>
      <w:rFonts w:ascii="Cambria" w:hAnsi="Cambria" w:eastAsia="宋体" w:cs="Times New Roman"/>
      <w:b/>
      <w:bCs/>
      <w:i/>
      <w:iCs/>
      <w:color w:val="4F81BD"/>
      <w:kern w:val="0"/>
      <w:sz w:val="22"/>
    </w:rPr>
  </w:style>
  <w:style w:type="character" w:customStyle="1" w:styleId="70">
    <w:name w:val="标题 5 字符"/>
    <w:basedOn w:val="51"/>
    <w:link w:val="6"/>
    <w:uiPriority w:val="9"/>
    <w:rPr>
      <w:rFonts w:ascii="Cambria" w:hAnsi="Cambria" w:eastAsia="宋体" w:cs="Times New Roman"/>
      <w:color w:val="243F60"/>
      <w:kern w:val="0"/>
      <w:sz w:val="22"/>
    </w:rPr>
  </w:style>
  <w:style w:type="character" w:customStyle="1" w:styleId="71">
    <w:name w:val="标题 6 字符"/>
    <w:basedOn w:val="51"/>
    <w:link w:val="7"/>
    <w:uiPriority w:val="9"/>
    <w:rPr>
      <w:rFonts w:ascii="Cambria" w:hAnsi="Cambria" w:eastAsia="宋体" w:cs="Times New Roman"/>
      <w:i/>
      <w:iCs/>
      <w:color w:val="243F60"/>
      <w:kern w:val="0"/>
      <w:sz w:val="22"/>
    </w:rPr>
  </w:style>
  <w:style w:type="character" w:customStyle="1" w:styleId="72">
    <w:name w:val="标题 7 字符"/>
    <w:basedOn w:val="51"/>
    <w:link w:val="8"/>
    <w:qFormat/>
    <w:uiPriority w:val="9"/>
    <w:rPr>
      <w:rFonts w:ascii="Cambria" w:hAnsi="Cambria" w:eastAsia="宋体" w:cs="Times New Roman"/>
      <w:i/>
      <w:iCs/>
      <w:color w:val="404040"/>
      <w:kern w:val="0"/>
      <w:sz w:val="22"/>
    </w:rPr>
  </w:style>
  <w:style w:type="character" w:customStyle="1" w:styleId="73">
    <w:name w:val="标题 8 字符"/>
    <w:basedOn w:val="51"/>
    <w:link w:val="9"/>
    <w:qFormat/>
    <w:uiPriority w:val="9"/>
    <w:rPr>
      <w:rFonts w:ascii="Cambria" w:hAnsi="Cambria" w:eastAsia="宋体" w:cs="Times New Roman"/>
      <w:color w:val="4F81BD"/>
      <w:kern w:val="0"/>
      <w:sz w:val="20"/>
      <w:szCs w:val="20"/>
    </w:rPr>
  </w:style>
  <w:style w:type="character" w:customStyle="1" w:styleId="74">
    <w:name w:val="标题 9 字符"/>
    <w:basedOn w:val="51"/>
    <w:link w:val="10"/>
    <w:qFormat/>
    <w:uiPriority w:val="9"/>
    <w:rPr>
      <w:rFonts w:ascii="Cambria" w:hAnsi="Cambria" w:eastAsia="宋体" w:cs="Times New Roman"/>
      <w:i/>
      <w:iCs/>
      <w:color w:val="404040"/>
      <w:kern w:val="0"/>
      <w:sz w:val="20"/>
      <w:szCs w:val="20"/>
    </w:rPr>
  </w:style>
  <w:style w:type="paragraph" w:customStyle="1" w:styleId="75">
    <w:name w:val="页眉1"/>
    <w:basedOn w:val="1"/>
    <w:next w:val="35"/>
    <w:link w:val="7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6">
    <w:name w:val="页眉 Char"/>
    <w:basedOn w:val="51"/>
    <w:link w:val="75"/>
    <w:qFormat/>
    <w:uiPriority w:val="99"/>
    <w:rPr>
      <w:kern w:val="0"/>
      <w:sz w:val="18"/>
      <w:szCs w:val="18"/>
    </w:rPr>
  </w:style>
  <w:style w:type="paragraph" w:customStyle="1" w:styleId="77">
    <w:name w:val="页脚1"/>
    <w:basedOn w:val="1"/>
    <w:next w:val="34"/>
    <w:link w:val="78"/>
    <w:unhideWhenUsed/>
    <w:qFormat/>
    <w:uiPriority w:val="99"/>
    <w:pPr>
      <w:tabs>
        <w:tab w:val="center" w:pos="4153"/>
        <w:tab w:val="right" w:pos="8306"/>
      </w:tabs>
      <w:snapToGrid w:val="0"/>
    </w:pPr>
    <w:rPr>
      <w:sz w:val="18"/>
      <w:szCs w:val="18"/>
    </w:rPr>
  </w:style>
  <w:style w:type="character" w:customStyle="1" w:styleId="78">
    <w:name w:val="页脚 Char"/>
    <w:basedOn w:val="51"/>
    <w:link w:val="77"/>
    <w:qFormat/>
    <w:uiPriority w:val="99"/>
    <w:rPr>
      <w:kern w:val="0"/>
      <w:sz w:val="18"/>
      <w:szCs w:val="18"/>
    </w:rPr>
  </w:style>
  <w:style w:type="paragraph" w:customStyle="1" w:styleId="79">
    <w:name w:val="qualitytd样式4"/>
    <w:basedOn w:val="1"/>
    <w:next w:val="80"/>
    <w:qFormat/>
    <w:uiPriority w:val="0"/>
    <w:pPr>
      <w:keepNext/>
      <w:tabs>
        <w:tab w:val="left" w:pos="1418"/>
      </w:tabs>
      <w:ind w:left="1418" w:hanging="567"/>
      <w:outlineLvl w:val="2"/>
    </w:pPr>
    <w:rPr>
      <w:rFonts w:ascii="Arial" w:hAnsi="Arial"/>
      <w:b/>
      <w:sz w:val="28"/>
    </w:rPr>
  </w:style>
  <w:style w:type="paragraph" w:customStyle="1" w:styleId="80">
    <w:name w:val="qualitytd标题3"/>
    <w:basedOn w:val="4"/>
    <w:next w:val="1"/>
    <w:qFormat/>
    <w:uiPriority w:val="0"/>
  </w:style>
  <w:style w:type="paragraph" w:customStyle="1" w:styleId="81">
    <w:name w:val="HTML 预设格式1"/>
    <w:basedOn w:val="1"/>
    <w:next w:val="45"/>
    <w:link w:val="82"/>
    <w:qFormat/>
    <w:uiPriority w:val="0"/>
    <w:rPr>
      <w:rFonts w:ascii="Courier New" w:hAnsi="Courier New" w:cs="Courier New"/>
      <w:sz w:val="20"/>
      <w:szCs w:val="20"/>
    </w:rPr>
  </w:style>
  <w:style w:type="character" w:customStyle="1" w:styleId="82">
    <w:name w:val="HTML 预设格式 Char"/>
    <w:basedOn w:val="51"/>
    <w:link w:val="81"/>
    <w:qFormat/>
    <w:uiPriority w:val="0"/>
    <w:rPr>
      <w:rFonts w:ascii="Courier New" w:hAnsi="Courier New" w:cs="Courier New"/>
      <w:kern w:val="0"/>
      <w:sz w:val="20"/>
      <w:szCs w:val="20"/>
    </w:rPr>
  </w:style>
  <w:style w:type="paragraph" w:customStyle="1" w:styleId="83">
    <w:name w:val="列表 31"/>
    <w:basedOn w:val="1"/>
    <w:next w:val="11"/>
    <w:qFormat/>
    <w:uiPriority w:val="0"/>
    <w:pPr>
      <w:ind w:left="100" w:leftChars="400" w:hanging="200" w:hangingChars="200"/>
    </w:pPr>
  </w:style>
  <w:style w:type="paragraph" w:customStyle="1" w:styleId="84">
    <w:name w:val="索引 11"/>
    <w:basedOn w:val="1"/>
    <w:next w:val="1"/>
    <w:semiHidden/>
    <w:unhideWhenUsed/>
    <w:qFormat/>
    <w:uiPriority w:val="0"/>
  </w:style>
  <w:style w:type="paragraph" w:customStyle="1" w:styleId="85">
    <w:name w:val="索引标题1"/>
    <w:basedOn w:val="1"/>
    <w:next w:val="1"/>
    <w:semiHidden/>
    <w:qFormat/>
    <w:uiPriority w:val="0"/>
  </w:style>
  <w:style w:type="paragraph" w:customStyle="1" w:styleId="86">
    <w:name w:val="qualitytd标题2"/>
    <w:basedOn w:val="3"/>
    <w:next w:val="1"/>
    <w:qFormat/>
    <w:uiPriority w:val="0"/>
  </w:style>
  <w:style w:type="paragraph" w:customStyle="1" w:styleId="87">
    <w:name w:val="qualitytd标题1"/>
    <w:basedOn w:val="2"/>
    <w:next w:val="1"/>
    <w:qFormat/>
    <w:uiPriority w:val="0"/>
  </w:style>
  <w:style w:type="paragraph" w:customStyle="1" w:styleId="88">
    <w:name w:val="目录 11"/>
    <w:basedOn w:val="1"/>
    <w:next w:val="1"/>
    <w:qFormat/>
    <w:uiPriority w:val="39"/>
    <w:pPr>
      <w:tabs>
        <w:tab w:val="right" w:leader="dot" w:pos="8296"/>
      </w:tabs>
      <w:jc w:val="center"/>
    </w:pPr>
  </w:style>
  <w:style w:type="paragraph" w:customStyle="1" w:styleId="89">
    <w:name w:val="目录 21"/>
    <w:basedOn w:val="1"/>
    <w:next w:val="1"/>
    <w:qFormat/>
    <w:uiPriority w:val="39"/>
    <w:pPr>
      <w:ind w:left="420" w:leftChars="200"/>
    </w:pPr>
  </w:style>
  <w:style w:type="paragraph" w:customStyle="1" w:styleId="90">
    <w:name w:val="Bullet List"/>
    <w:basedOn w:val="1"/>
    <w:qFormat/>
    <w:uiPriority w:val="0"/>
    <w:pPr>
      <w:overflowPunct w:val="0"/>
      <w:spacing w:before="120" w:line="40" w:lineRule="atLeast"/>
      <w:ind w:left="425" w:right="19" w:rightChars="8"/>
    </w:pPr>
    <w:rPr>
      <w:rFonts w:ascii="Arial" w:hAnsi="Arial"/>
      <w:szCs w:val="20"/>
    </w:rPr>
  </w:style>
  <w:style w:type="paragraph" w:customStyle="1" w:styleId="91">
    <w:name w:val="正文缩进1"/>
    <w:basedOn w:val="1"/>
    <w:next w:val="16"/>
    <w:qFormat/>
    <w:uiPriority w:val="0"/>
    <w:pPr>
      <w:ind w:firstLine="420"/>
    </w:pPr>
    <w:rPr>
      <w:szCs w:val="20"/>
    </w:rPr>
  </w:style>
  <w:style w:type="paragraph" w:customStyle="1" w:styleId="92">
    <w:name w:val="文档结构图1"/>
    <w:basedOn w:val="1"/>
    <w:next w:val="19"/>
    <w:link w:val="93"/>
    <w:semiHidden/>
    <w:qFormat/>
    <w:uiPriority w:val="99"/>
    <w:pPr>
      <w:shd w:val="clear" w:color="auto" w:fill="000080"/>
    </w:pPr>
  </w:style>
  <w:style w:type="character" w:customStyle="1" w:styleId="93">
    <w:name w:val="文档结构图 Char"/>
    <w:basedOn w:val="51"/>
    <w:link w:val="92"/>
    <w:semiHidden/>
    <w:qFormat/>
    <w:uiPriority w:val="99"/>
    <w:rPr>
      <w:kern w:val="0"/>
      <w:sz w:val="22"/>
      <w:shd w:val="clear" w:color="auto" w:fill="000080"/>
    </w:rPr>
  </w:style>
  <w:style w:type="paragraph" w:customStyle="1" w:styleId="94">
    <w:name w:val="正文文本缩进1"/>
    <w:basedOn w:val="1"/>
    <w:next w:val="24"/>
    <w:link w:val="95"/>
    <w:qFormat/>
    <w:uiPriority w:val="0"/>
    <w:pPr>
      <w:tabs>
        <w:tab w:val="left" w:pos="1275"/>
      </w:tabs>
      <w:spacing w:before="120"/>
      <w:ind w:firstLine="420" w:firstLineChars="200"/>
    </w:pPr>
  </w:style>
  <w:style w:type="character" w:customStyle="1" w:styleId="95">
    <w:name w:val="正文文本缩进 Char"/>
    <w:basedOn w:val="51"/>
    <w:link w:val="94"/>
    <w:qFormat/>
    <w:uiPriority w:val="0"/>
    <w:rPr>
      <w:kern w:val="0"/>
    </w:rPr>
  </w:style>
  <w:style w:type="paragraph" w:customStyle="1" w:styleId="96">
    <w:name w:val="Table Text"/>
    <w:basedOn w:val="1"/>
    <w:qFormat/>
    <w:uiPriority w:val="0"/>
    <w:pPr>
      <w:spacing w:before="60" w:after="60" w:line="40" w:lineRule="atLeast"/>
    </w:pPr>
    <w:rPr>
      <w:rFonts w:ascii="Arial" w:hAnsi="Arial"/>
      <w:sz w:val="20"/>
      <w:szCs w:val="20"/>
      <w:lang w:eastAsia="en-US"/>
    </w:rPr>
  </w:style>
  <w:style w:type="paragraph" w:customStyle="1" w:styleId="97">
    <w:name w:val="正文文本缩进 21"/>
    <w:basedOn w:val="1"/>
    <w:next w:val="32"/>
    <w:link w:val="98"/>
    <w:qFormat/>
    <w:uiPriority w:val="0"/>
    <w:pPr>
      <w:ind w:left="425" w:firstLine="425"/>
    </w:pPr>
  </w:style>
  <w:style w:type="character" w:customStyle="1" w:styleId="98">
    <w:name w:val="正文文本缩进 2 Char"/>
    <w:basedOn w:val="51"/>
    <w:link w:val="97"/>
    <w:qFormat/>
    <w:uiPriority w:val="0"/>
    <w:rPr>
      <w:kern w:val="0"/>
    </w:rPr>
  </w:style>
  <w:style w:type="paragraph" w:customStyle="1" w:styleId="99">
    <w:name w:val="正文文本缩进 31"/>
    <w:basedOn w:val="1"/>
    <w:next w:val="42"/>
    <w:link w:val="100"/>
    <w:qFormat/>
    <w:uiPriority w:val="0"/>
    <w:pPr>
      <w:ind w:left="425" w:leftChars="177" w:firstLine="420" w:firstLineChars="200"/>
    </w:pPr>
  </w:style>
  <w:style w:type="character" w:customStyle="1" w:styleId="100">
    <w:name w:val="正文文本缩进 3 Char"/>
    <w:basedOn w:val="51"/>
    <w:link w:val="99"/>
    <w:qFormat/>
    <w:uiPriority w:val="0"/>
    <w:rPr>
      <w:kern w:val="0"/>
    </w:rPr>
  </w:style>
  <w:style w:type="paragraph" w:customStyle="1" w:styleId="101">
    <w:name w:val="目录 31"/>
    <w:basedOn w:val="1"/>
    <w:next w:val="1"/>
    <w:qFormat/>
    <w:uiPriority w:val="39"/>
    <w:pPr>
      <w:ind w:left="840" w:leftChars="400"/>
    </w:pPr>
  </w:style>
  <w:style w:type="paragraph" w:customStyle="1" w:styleId="102">
    <w:name w:val="目录 71"/>
    <w:basedOn w:val="1"/>
    <w:next w:val="1"/>
    <w:qFormat/>
    <w:uiPriority w:val="39"/>
    <w:pPr>
      <w:adjustRightInd w:val="0"/>
      <w:spacing w:line="312" w:lineRule="atLeast"/>
      <w:ind w:left="1440"/>
      <w:textAlignment w:val="baseline"/>
    </w:pPr>
    <w:rPr>
      <w:sz w:val="18"/>
      <w:szCs w:val="20"/>
    </w:rPr>
  </w:style>
  <w:style w:type="paragraph" w:customStyle="1" w:styleId="103">
    <w:name w:val="标题1"/>
    <w:basedOn w:val="1"/>
    <w:next w:val="1"/>
    <w:qFormat/>
    <w:uiPriority w:val="10"/>
    <w:pPr>
      <w:pBdr>
        <w:bottom w:val="single" w:color="4F81BD" w:sz="8" w:space="4"/>
      </w:pBdr>
      <w:spacing w:after="300"/>
      <w:contextualSpacing/>
    </w:pPr>
    <w:rPr>
      <w:rFonts w:ascii="Cambria" w:hAnsi="Cambria" w:eastAsia="宋体" w:cs="Times New Roman"/>
      <w:color w:val="17365D"/>
      <w:spacing w:val="5"/>
      <w:kern w:val="28"/>
      <w:sz w:val="52"/>
      <w:szCs w:val="52"/>
    </w:rPr>
  </w:style>
  <w:style w:type="character" w:customStyle="1" w:styleId="104">
    <w:name w:val="标题 字符"/>
    <w:basedOn w:val="51"/>
    <w:link w:val="47"/>
    <w:qFormat/>
    <w:uiPriority w:val="10"/>
    <w:rPr>
      <w:rFonts w:ascii="Cambria" w:hAnsi="Cambria" w:eastAsia="宋体" w:cs="Times New Roman"/>
      <w:color w:val="17365D"/>
      <w:spacing w:val="5"/>
      <w:kern w:val="28"/>
      <w:sz w:val="52"/>
      <w:szCs w:val="52"/>
    </w:rPr>
  </w:style>
  <w:style w:type="paragraph" w:customStyle="1" w:styleId="105">
    <w:name w:val="Table Row"/>
    <w:basedOn w:val="1"/>
    <w:qFormat/>
    <w:uiPriority w:val="0"/>
    <w:pPr>
      <w:spacing w:before="60" w:after="60" w:line="240" w:lineRule="atLeast"/>
    </w:pPr>
    <w:rPr>
      <w:rFonts w:ascii="Arial" w:hAnsi="Arial"/>
      <w:b/>
      <w:snapToGrid w:val="0"/>
      <w:sz w:val="20"/>
      <w:szCs w:val="20"/>
    </w:rPr>
  </w:style>
  <w:style w:type="paragraph" w:customStyle="1" w:styleId="106">
    <w:name w:val="normal1"/>
    <w:basedOn w:val="1"/>
    <w:next w:val="23"/>
    <w:link w:val="107"/>
    <w:qFormat/>
    <w:uiPriority w:val="0"/>
    <w:rPr>
      <w:rFonts w:ascii="Arial Narrow" w:hAnsi="Arial Narrow"/>
      <w:color w:val="080808"/>
      <w:szCs w:val="28"/>
    </w:rPr>
  </w:style>
  <w:style w:type="character" w:customStyle="1" w:styleId="107">
    <w:name w:val="正文文本 Char"/>
    <w:basedOn w:val="51"/>
    <w:link w:val="106"/>
    <w:uiPriority w:val="0"/>
    <w:rPr>
      <w:rFonts w:ascii="Arial Narrow" w:hAnsi="Arial Narrow"/>
      <w:color w:val="080808"/>
      <w:kern w:val="0"/>
      <w:sz w:val="22"/>
      <w:szCs w:val="28"/>
    </w:rPr>
  </w:style>
  <w:style w:type="character" w:customStyle="1" w:styleId="108">
    <w:name w:val="txt"/>
    <w:basedOn w:val="51"/>
    <w:qFormat/>
    <w:uiPriority w:val="0"/>
  </w:style>
  <w:style w:type="character" w:customStyle="1" w:styleId="109">
    <w:name w:val="new2"/>
    <w:qFormat/>
    <w:uiPriority w:val="0"/>
    <w:rPr>
      <w:sz w:val="18"/>
      <w:szCs w:val="18"/>
    </w:rPr>
  </w:style>
  <w:style w:type="paragraph" w:customStyle="1" w:styleId="110">
    <w:name w:val="列表编号1"/>
    <w:basedOn w:val="1"/>
    <w:next w:val="15"/>
    <w:uiPriority w:val="0"/>
    <w:pPr>
      <w:numPr>
        <w:ilvl w:val="0"/>
        <w:numId w:val="2"/>
      </w:numPr>
      <w:ind w:firstLine="0" w:firstLineChars="0"/>
    </w:pPr>
    <w:rPr>
      <w:szCs w:val="20"/>
    </w:rPr>
  </w:style>
  <w:style w:type="paragraph" w:customStyle="1" w:styleId="111">
    <w:name w:val="列表编号 21"/>
    <w:basedOn w:val="1"/>
    <w:next w:val="13"/>
    <w:uiPriority w:val="0"/>
    <w:pPr>
      <w:numPr>
        <w:ilvl w:val="0"/>
        <w:numId w:val="3"/>
      </w:numPr>
      <w:ind w:left="0" w:leftChars="0" w:firstLine="0" w:firstLineChars="0"/>
    </w:pPr>
    <w:rPr>
      <w:szCs w:val="20"/>
    </w:rPr>
  </w:style>
  <w:style w:type="paragraph" w:customStyle="1" w:styleId="112">
    <w:name w:val="列表编号 31"/>
    <w:basedOn w:val="1"/>
    <w:next w:val="25"/>
    <w:uiPriority w:val="0"/>
    <w:pPr>
      <w:numPr>
        <w:ilvl w:val="0"/>
        <w:numId w:val="4"/>
      </w:numPr>
      <w:ind w:left="0" w:leftChars="0" w:firstLine="0" w:firstLineChars="0"/>
    </w:pPr>
    <w:rPr>
      <w:szCs w:val="20"/>
    </w:rPr>
  </w:style>
  <w:style w:type="paragraph" w:customStyle="1" w:styleId="113">
    <w:name w:val="列表编号 41"/>
    <w:basedOn w:val="1"/>
    <w:next w:val="30"/>
    <w:qFormat/>
    <w:uiPriority w:val="0"/>
    <w:pPr>
      <w:numPr>
        <w:ilvl w:val="0"/>
        <w:numId w:val="5"/>
      </w:numPr>
      <w:ind w:left="0" w:leftChars="0" w:firstLine="0" w:firstLineChars="0"/>
    </w:pPr>
    <w:rPr>
      <w:szCs w:val="20"/>
    </w:rPr>
  </w:style>
  <w:style w:type="paragraph" w:customStyle="1" w:styleId="114">
    <w:name w:val="列表编号 51"/>
    <w:basedOn w:val="1"/>
    <w:next w:val="40"/>
    <w:uiPriority w:val="0"/>
    <w:pPr>
      <w:numPr>
        <w:ilvl w:val="0"/>
        <w:numId w:val="6"/>
      </w:numPr>
      <w:tabs>
        <w:tab w:val="left" w:pos="360"/>
        <w:tab w:val="clear" w:pos="2040"/>
      </w:tabs>
      <w:ind w:left="0" w:leftChars="0" w:firstLine="0" w:firstLineChars="0"/>
    </w:pPr>
    <w:rPr>
      <w:szCs w:val="20"/>
    </w:rPr>
  </w:style>
  <w:style w:type="paragraph" w:customStyle="1" w:styleId="115">
    <w:name w:val="列表项目符号1"/>
    <w:basedOn w:val="1"/>
    <w:next w:val="18"/>
    <w:qFormat/>
    <w:uiPriority w:val="0"/>
    <w:pPr>
      <w:numPr>
        <w:ilvl w:val="0"/>
        <w:numId w:val="7"/>
      </w:numPr>
      <w:ind w:firstLine="0" w:firstLineChars="0"/>
    </w:pPr>
    <w:rPr>
      <w:szCs w:val="20"/>
    </w:rPr>
  </w:style>
  <w:style w:type="paragraph" w:customStyle="1" w:styleId="116">
    <w:name w:val="列表项目符号 21"/>
    <w:basedOn w:val="1"/>
    <w:next w:val="26"/>
    <w:qFormat/>
    <w:uiPriority w:val="0"/>
    <w:pPr>
      <w:numPr>
        <w:ilvl w:val="0"/>
        <w:numId w:val="8"/>
      </w:numPr>
      <w:ind w:left="0" w:leftChars="0" w:firstLine="0" w:firstLineChars="0"/>
    </w:pPr>
    <w:rPr>
      <w:szCs w:val="20"/>
    </w:rPr>
  </w:style>
  <w:style w:type="paragraph" w:customStyle="1" w:styleId="117">
    <w:name w:val="列表项目符号 31"/>
    <w:basedOn w:val="1"/>
    <w:next w:val="22"/>
    <w:qFormat/>
    <w:uiPriority w:val="0"/>
    <w:pPr>
      <w:numPr>
        <w:ilvl w:val="0"/>
        <w:numId w:val="9"/>
      </w:numPr>
      <w:ind w:left="0" w:leftChars="0" w:firstLine="0" w:firstLineChars="0"/>
    </w:pPr>
    <w:rPr>
      <w:szCs w:val="20"/>
    </w:rPr>
  </w:style>
  <w:style w:type="paragraph" w:customStyle="1" w:styleId="118">
    <w:name w:val="列表项目符号 41"/>
    <w:basedOn w:val="1"/>
    <w:next w:val="14"/>
    <w:qFormat/>
    <w:uiPriority w:val="0"/>
    <w:pPr>
      <w:numPr>
        <w:ilvl w:val="0"/>
        <w:numId w:val="10"/>
      </w:numPr>
      <w:ind w:left="0" w:leftChars="0" w:firstLine="0" w:firstLineChars="0"/>
    </w:pPr>
    <w:rPr>
      <w:szCs w:val="20"/>
    </w:rPr>
  </w:style>
  <w:style w:type="paragraph" w:customStyle="1" w:styleId="119">
    <w:name w:val="列表项目符号 51"/>
    <w:basedOn w:val="1"/>
    <w:next w:val="29"/>
    <w:uiPriority w:val="0"/>
    <w:pPr>
      <w:numPr>
        <w:ilvl w:val="0"/>
        <w:numId w:val="11"/>
      </w:numPr>
      <w:ind w:left="0" w:leftChars="0" w:firstLine="0" w:firstLineChars="0"/>
    </w:pPr>
    <w:rPr>
      <w:szCs w:val="20"/>
    </w:rPr>
  </w:style>
  <w:style w:type="character" w:customStyle="1" w:styleId="120">
    <w:name w:val="font2"/>
    <w:uiPriority w:val="0"/>
    <w:rPr>
      <w:color w:val="000000"/>
      <w:sz w:val="18"/>
      <w:szCs w:val="18"/>
    </w:rPr>
  </w:style>
  <w:style w:type="character" w:customStyle="1" w:styleId="121">
    <w:name w:val="titlefont1"/>
    <w:qFormat/>
    <w:uiPriority w:val="0"/>
    <w:rPr>
      <w:color w:val="CC0000"/>
      <w:sz w:val="21"/>
      <w:szCs w:val="21"/>
    </w:rPr>
  </w:style>
  <w:style w:type="paragraph" w:customStyle="1" w:styleId="122">
    <w:name w:val="font"/>
    <w:basedOn w:val="1"/>
    <w:uiPriority w:val="0"/>
    <w:pPr>
      <w:spacing w:before="100" w:beforeAutospacing="1" w:after="100" w:afterAutospacing="1"/>
    </w:pPr>
    <w:rPr>
      <w:rFonts w:ascii="宋体" w:hAnsi="宋体"/>
      <w:color w:val="000000"/>
      <w:sz w:val="18"/>
      <w:szCs w:val="18"/>
    </w:rPr>
  </w:style>
  <w:style w:type="paragraph" w:customStyle="1" w:styleId="123">
    <w:name w:val="正文格式"/>
    <w:basedOn w:val="1"/>
    <w:qFormat/>
    <w:uiPriority w:val="0"/>
    <w:pPr>
      <w:adjustRightInd w:val="0"/>
      <w:spacing w:line="360" w:lineRule="atLeast"/>
      <w:ind w:firstLine="482"/>
      <w:textAlignment w:val="baseline"/>
    </w:pPr>
    <w:rPr>
      <w:rFonts w:ascii="Times" w:hAnsi="Times"/>
      <w:szCs w:val="20"/>
    </w:rPr>
  </w:style>
  <w:style w:type="paragraph" w:customStyle="1" w:styleId="124">
    <w:name w:val="new"/>
    <w:basedOn w:val="1"/>
    <w:uiPriority w:val="0"/>
    <w:pPr>
      <w:spacing w:before="100" w:beforeAutospacing="1" w:after="100" w:afterAutospacing="1" w:line="450" w:lineRule="atLeast"/>
    </w:pPr>
    <w:rPr>
      <w:rFonts w:ascii="Arial Unicode MS" w:hAnsi="Arial Unicode MS" w:eastAsia="Arial Unicode MS" w:cs="Arial Unicode MS"/>
      <w:color w:val="000000"/>
      <w:sz w:val="18"/>
      <w:szCs w:val="18"/>
    </w:rPr>
  </w:style>
  <w:style w:type="character" w:customStyle="1" w:styleId="125">
    <w:name w:val="w21"/>
    <w:qFormat/>
    <w:uiPriority w:val="0"/>
    <w:rPr>
      <w:rFonts w:hint="default"/>
      <w:sz w:val="22"/>
      <w:szCs w:val="22"/>
    </w:rPr>
  </w:style>
  <w:style w:type="character" w:customStyle="1" w:styleId="126">
    <w:name w:val="gray1"/>
    <w:qFormat/>
    <w:uiPriority w:val="0"/>
    <w:rPr>
      <w:color w:val="7B7B7B"/>
    </w:rPr>
  </w:style>
  <w:style w:type="paragraph" w:customStyle="1" w:styleId="127">
    <w:name w:val="正文3"/>
    <w:basedOn w:val="1"/>
    <w:qFormat/>
    <w:uiPriority w:val="0"/>
    <w:pPr>
      <w:numPr>
        <w:ilvl w:val="0"/>
        <w:numId w:val="12"/>
      </w:numPr>
      <w:tabs>
        <w:tab w:val="left" w:pos="4800"/>
      </w:tabs>
      <w:spacing w:line="360" w:lineRule="auto"/>
    </w:pPr>
    <w:rPr>
      <w:szCs w:val="20"/>
    </w:rPr>
  </w:style>
  <w:style w:type="paragraph" w:customStyle="1" w:styleId="128">
    <w:name w:val="标题4－连尉平"/>
    <w:basedOn w:val="1"/>
    <w:uiPriority w:val="0"/>
    <w:rPr>
      <w:szCs w:val="20"/>
    </w:rPr>
  </w:style>
  <w:style w:type="paragraph" w:customStyle="1" w:styleId="129">
    <w:name w:val="项目列表符号1"/>
    <w:basedOn w:val="1"/>
    <w:qFormat/>
    <w:uiPriority w:val="0"/>
    <w:pPr>
      <w:numPr>
        <w:ilvl w:val="0"/>
        <w:numId w:val="13"/>
      </w:numPr>
      <w:spacing w:before="120"/>
    </w:pPr>
    <w:rPr>
      <w:rFonts w:ascii="Times" w:hAnsi="Times" w:eastAsia="仿宋_GB2312"/>
      <w:szCs w:val="20"/>
    </w:rPr>
  </w:style>
  <w:style w:type="paragraph" w:customStyle="1" w:styleId="130">
    <w:name w:val="Copyright"/>
    <w:uiPriority w:val="0"/>
    <w:pPr>
      <w:spacing w:before="120" w:after="200" w:line="276" w:lineRule="auto"/>
    </w:pPr>
    <w:rPr>
      <w:rFonts w:ascii="Arial" w:hAnsi="Arial" w:eastAsia="宋体" w:cs="Times New Roman"/>
      <w:kern w:val="0"/>
      <w:sz w:val="18"/>
      <w:szCs w:val="20"/>
      <w:lang w:val="en-US" w:eastAsia="zh-CN" w:bidi="ar-SA"/>
    </w:rPr>
  </w:style>
  <w:style w:type="paragraph" w:customStyle="1" w:styleId="131">
    <w:name w:val="图表标题"/>
    <w:basedOn w:val="1"/>
    <w:next w:val="1"/>
    <w:qFormat/>
    <w:uiPriority w:val="0"/>
    <w:pPr>
      <w:spacing w:before="120"/>
      <w:jc w:val="center"/>
    </w:pPr>
    <w:rPr>
      <w:rFonts w:ascii="Arial" w:hAnsi="Arial" w:eastAsia="黑体"/>
      <w:szCs w:val="20"/>
    </w:rPr>
  </w:style>
  <w:style w:type="paragraph" w:customStyle="1" w:styleId="132">
    <w:name w:val="图中文字"/>
    <w:basedOn w:val="1"/>
    <w:qFormat/>
    <w:uiPriority w:val="0"/>
    <w:pPr>
      <w:jc w:val="center"/>
    </w:pPr>
    <w:rPr>
      <w:rFonts w:ascii="Times" w:hAnsi="Times" w:eastAsia="仿宋_GB2312"/>
      <w:szCs w:val="20"/>
    </w:rPr>
  </w:style>
  <w:style w:type="paragraph" w:customStyle="1" w:styleId="133">
    <w:name w:val="xl30"/>
    <w:basedOn w:val="1"/>
    <w:qFormat/>
    <w:uiPriority w:val="0"/>
    <w:pPr>
      <w:spacing w:before="100" w:beforeAutospacing="1" w:after="100" w:afterAutospacing="1"/>
      <w:jc w:val="center"/>
    </w:pPr>
    <w:rPr>
      <w:rFonts w:ascii="宋体" w:hAnsi="宋体"/>
      <w:b/>
      <w:bCs/>
      <w:sz w:val="32"/>
      <w:szCs w:val="32"/>
    </w:rPr>
  </w:style>
  <w:style w:type="paragraph" w:customStyle="1" w:styleId="134">
    <w:name w:val="无缩进"/>
    <w:basedOn w:val="1"/>
    <w:uiPriority w:val="0"/>
    <w:rPr>
      <w:rFonts w:ascii="Times" w:hAnsi="Times"/>
    </w:rPr>
  </w:style>
  <w:style w:type="character" w:customStyle="1" w:styleId="135">
    <w:name w:val="font101"/>
    <w:uiPriority w:val="0"/>
    <w:rPr>
      <w:sz w:val="21"/>
      <w:szCs w:val="21"/>
    </w:rPr>
  </w:style>
  <w:style w:type="character" w:customStyle="1" w:styleId="136">
    <w:name w:val="f141"/>
    <w:uiPriority w:val="0"/>
    <w:rPr>
      <w:sz w:val="17"/>
      <w:szCs w:val="17"/>
    </w:rPr>
  </w:style>
  <w:style w:type="character" w:customStyle="1" w:styleId="137">
    <w:name w:val="myp112"/>
    <w:uiPriority w:val="0"/>
    <w:rPr>
      <w:rFonts w:hint="default" w:ascii="ˎ̥" w:hAnsi="ˎ̥"/>
      <w:color w:val="000000"/>
      <w:sz w:val="22"/>
      <w:szCs w:val="22"/>
      <w:u w:val="none"/>
    </w:rPr>
  </w:style>
  <w:style w:type="character" w:customStyle="1" w:styleId="138">
    <w:name w:val="content1"/>
    <w:uiPriority w:val="0"/>
    <w:rPr>
      <w:sz w:val="18"/>
      <w:szCs w:val="18"/>
    </w:rPr>
  </w:style>
  <w:style w:type="paragraph" w:customStyle="1" w:styleId="139">
    <w:name w:val="q"/>
    <w:basedOn w:val="1"/>
    <w:uiPriority w:val="0"/>
    <w:pPr>
      <w:spacing w:before="100" w:beforeAutospacing="1" w:after="100" w:afterAutospacing="1" w:line="360" w:lineRule="auto"/>
    </w:pPr>
    <w:rPr>
      <w:rFonts w:ascii="宋体" w:hAnsi="宋体"/>
      <w:spacing w:val="30"/>
      <w:sz w:val="18"/>
      <w:szCs w:val="18"/>
    </w:rPr>
  </w:style>
  <w:style w:type="paragraph" w:customStyle="1" w:styleId="140">
    <w:name w:val="批注框文本1"/>
    <w:basedOn w:val="1"/>
    <w:next w:val="33"/>
    <w:link w:val="141"/>
    <w:semiHidden/>
    <w:uiPriority w:val="0"/>
    <w:rPr>
      <w:sz w:val="18"/>
      <w:szCs w:val="18"/>
    </w:rPr>
  </w:style>
  <w:style w:type="character" w:customStyle="1" w:styleId="141">
    <w:name w:val="批注框文本 Char"/>
    <w:basedOn w:val="51"/>
    <w:link w:val="140"/>
    <w:semiHidden/>
    <w:uiPriority w:val="0"/>
    <w:rPr>
      <w:kern w:val="0"/>
      <w:sz w:val="18"/>
      <w:szCs w:val="18"/>
    </w:rPr>
  </w:style>
  <w:style w:type="paragraph" w:customStyle="1" w:styleId="142">
    <w:name w:val="Figure"/>
    <w:basedOn w:val="1"/>
    <w:uiPriority w:val="0"/>
    <w:pPr>
      <w:spacing w:before="240" w:after="240"/>
      <w:jc w:val="center"/>
    </w:pPr>
    <w:rPr>
      <w:rFonts w:ascii="CG Times" w:hAnsi="CG Times"/>
      <w:b/>
      <w:sz w:val="16"/>
      <w:szCs w:val="20"/>
      <w:lang w:eastAsia="en-US"/>
    </w:rPr>
  </w:style>
  <w:style w:type="paragraph" w:customStyle="1" w:styleId="143">
    <w:name w:val="Rub-parm"/>
    <w:basedOn w:val="1"/>
    <w:uiPriority w:val="0"/>
    <w:pPr>
      <w:keepNext/>
      <w:spacing w:before="120" w:line="240" w:lineRule="exact"/>
    </w:pPr>
    <w:rPr>
      <w:rFonts w:ascii="CG Times" w:hAnsi="CG Times"/>
      <w:szCs w:val="20"/>
      <w:lang w:eastAsia="en-US"/>
    </w:rPr>
  </w:style>
  <w:style w:type="paragraph" w:customStyle="1" w:styleId="144">
    <w:name w:val="ASCI"/>
    <w:basedOn w:val="1"/>
    <w:uiPriority w:val="0"/>
    <w:pPr>
      <w:ind w:left="1080"/>
    </w:pPr>
    <w:rPr>
      <w:rFonts w:ascii="Courier New" w:hAnsi="Courier New"/>
      <w:sz w:val="18"/>
      <w:szCs w:val="20"/>
      <w:lang w:eastAsia="en-US"/>
    </w:rPr>
  </w:style>
  <w:style w:type="paragraph" w:customStyle="1" w:styleId="145">
    <w:name w:val="example"/>
    <w:basedOn w:val="1"/>
    <w:uiPriority w:val="0"/>
    <w:pPr>
      <w:adjustRightInd w:val="0"/>
      <w:ind w:left="720"/>
      <w:textAlignment w:val="baseline"/>
    </w:pPr>
    <w:rPr>
      <w:rFonts w:ascii="Lucida Console" w:hAnsi="Lucida Console"/>
      <w:sz w:val="20"/>
      <w:szCs w:val="20"/>
    </w:rPr>
  </w:style>
  <w:style w:type="character" w:customStyle="1" w:styleId="146">
    <w:name w:val="top111"/>
    <w:uiPriority w:val="0"/>
    <w:rPr>
      <w:color w:val="000000"/>
      <w:sz w:val="17"/>
      <w:szCs w:val="17"/>
    </w:rPr>
  </w:style>
  <w:style w:type="paragraph" w:customStyle="1" w:styleId="147">
    <w:name w:val="正文文本 31"/>
    <w:basedOn w:val="1"/>
    <w:next w:val="21"/>
    <w:link w:val="148"/>
    <w:uiPriority w:val="0"/>
    <w:pPr>
      <w:spacing w:line="0" w:lineRule="atLeast"/>
      <w:jc w:val="center"/>
    </w:pPr>
    <w:rPr>
      <w:color w:val="000000"/>
      <w:szCs w:val="20"/>
    </w:rPr>
  </w:style>
  <w:style w:type="character" w:customStyle="1" w:styleId="148">
    <w:name w:val="正文文本 3 Char"/>
    <w:basedOn w:val="51"/>
    <w:link w:val="147"/>
    <w:uiPriority w:val="0"/>
    <w:rPr>
      <w:color w:val="000000"/>
      <w:kern w:val="0"/>
      <w:szCs w:val="20"/>
    </w:rPr>
  </w:style>
  <w:style w:type="paragraph" w:customStyle="1" w:styleId="149">
    <w:name w:val="目录 41"/>
    <w:basedOn w:val="1"/>
    <w:next w:val="1"/>
    <w:uiPriority w:val="39"/>
    <w:pPr>
      <w:ind w:left="1260" w:leftChars="600"/>
    </w:pPr>
  </w:style>
  <w:style w:type="paragraph" w:customStyle="1" w:styleId="150">
    <w:name w:val="目录 51"/>
    <w:basedOn w:val="1"/>
    <w:next w:val="1"/>
    <w:uiPriority w:val="39"/>
    <w:pPr>
      <w:ind w:left="1680" w:leftChars="800"/>
    </w:pPr>
  </w:style>
  <w:style w:type="paragraph" w:customStyle="1" w:styleId="151">
    <w:name w:val="目录 61"/>
    <w:basedOn w:val="1"/>
    <w:next w:val="1"/>
    <w:uiPriority w:val="39"/>
    <w:pPr>
      <w:ind w:left="2100" w:leftChars="1000"/>
    </w:pPr>
  </w:style>
  <w:style w:type="paragraph" w:customStyle="1" w:styleId="152">
    <w:name w:val="目录 81"/>
    <w:basedOn w:val="1"/>
    <w:next w:val="1"/>
    <w:uiPriority w:val="39"/>
    <w:pPr>
      <w:ind w:left="2940" w:leftChars="1400"/>
    </w:pPr>
  </w:style>
  <w:style w:type="paragraph" w:customStyle="1" w:styleId="153">
    <w:name w:val="目录 91"/>
    <w:basedOn w:val="1"/>
    <w:next w:val="1"/>
    <w:uiPriority w:val="39"/>
    <w:pPr>
      <w:ind w:left="3360" w:leftChars="1600"/>
    </w:pPr>
  </w:style>
  <w:style w:type="paragraph" w:customStyle="1" w:styleId="154">
    <w:name w:val="列出段落1"/>
    <w:basedOn w:val="1"/>
    <w:next w:val="155"/>
    <w:qFormat/>
    <w:uiPriority w:val="34"/>
    <w:pPr>
      <w:ind w:left="720"/>
      <w:contextualSpacing/>
    </w:pPr>
  </w:style>
  <w:style w:type="paragraph" w:styleId="155">
    <w:name w:val="List Paragraph"/>
    <w:basedOn w:val="1"/>
    <w:qFormat/>
    <w:uiPriority w:val="34"/>
    <w:pPr>
      <w:ind w:firstLine="420" w:firstLineChars="200"/>
    </w:pPr>
  </w:style>
  <w:style w:type="table" w:customStyle="1" w:styleId="156">
    <w:name w:val="无格式表格 31"/>
    <w:basedOn w:val="49"/>
    <w:uiPriority w:val="43"/>
    <w:pPr>
      <w:spacing w:after="200" w:line="276" w:lineRule="auto"/>
    </w:pPr>
    <w:rPr>
      <w:rFonts w:ascii="Times New Roman" w:hAnsi="Times New Roman" w:eastAsia="宋体" w:cs="Times New Roman"/>
      <w:kern w:val="0"/>
      <w:sz w:val="20"/>
      <w:szCs w:val="20"/>
    </w:rPr>
    <w:tblStylePr w:type="firstRow">
      <w:rPr>
        <w:b/>
        <w:bCs/>
        <w:caps/>
      </w:rPr>
      <w:tcPr>
        <w:tcBorders>
          <w:bottom w:val="single" w:color="7F7F7F" w:sz="4" w:space="0"/>
        </w:tcBorders>
      </w:tcPr>
    </w:tblStylePr>
    <w:tblStylePr w:type="lastRow">
      <w:rPr>
        <w:b/>
        <w:bCs/>
        <w:caps/>
      </w:rPr>
      <w:tcPr>
        <w:tcBorders>
          <w:top w:val="nil"/>
        </w:tcBorders>
      </w:tcPr>
    </w:tblStylePr>
    <w:tblStylePr w:type="firstCol">
      <w:rPr>
        <w:b/>
        <w:bCs/>
        <w:caps/>
      </w:rPr>
      <w:tcPr>
        <w:tcBorders>
          <w:right w:val="single" w:color="7F7F7F" w:sz="4" w:space="0"/>
        </w:tcBorders>
      </w:tcPr>
    </w:tblStylePr>
    <w:tblStylePr w:type="lastCol">
      <w:rPr>
        <w:b/>
        <w:bCs/>
        <w:caps/>
      </w:rPr>
      <w:tcPr>
        <w:tcBorders>
          <w:left w:val="nil"/>
        </w:tcBorders>
      </w:tcPr>
    </w:tblStylePr>
    <w:tblStylePr w:type="band1Vert">
      <w:tcPr>
        <w:shd w:val="clear" w:color="auto" w:fill="F2F2F2"/>
      </w:tcPr>
    </w:tblStylePr>
    <w:tblStylePr w:type="band1Horz">
      <w:tcPr>
        <w:shd w:val="clear" w:color="auto" w:fill="F2F2F2"/>
      </w:tcPr>
    </w:tblStylePr>
    <w:tblStylePr w:type="neCell">
      <w:tcPr>
        <w:tcBorders>
          <w:left w:val="nil"/>
        </w:tcBorders>
      </w:tcPr>
    </w:tblStylePr>
    <w:tblStylePr w:type="nwCell">
      <w:tcPr>
        <w:tcBorders>
          <w:right w:val="nil"/>
        </w:tcBorders>
      </w:tcPr>
    </w:tblStylePr>
  </w:style>
  <w:style w:type="paragraph" w:customStyle="1" w:styleId="157">
    <w:name w:val="TOC 标题1"/>
    <w:basedOn w:val="2"/>
    <w:next w:val="1"/>
    <w:semiHidden/>
    <w:unhideWhenUsed/>
    <w:qFormat/>
    <w:uiPriority w:val="39"/>
  </w:style>
  <w:style w:type="paragraph" w:customStyle="1" w:styleId="158">
    <w:name w:val="题注1"/>
    <w:basedOn w:val="1"/>
    <w:next w:val="1"/>
    <w:unhideWhenUsed/>
    <w:qFormat/>
    <w:uiPriority w:val="35"/>
    <w:rPr>
      <w:b/>
      <w:bCs/>
      <w:color w:val="4F81BD"/>
      <w:sz w:val="18"/>
      <w:szCs w:val="18"/>
    </w:rPr>
  </w:style>
  <w:style w:type="paragraph" w:customStyle="1" w:styleId="159">
    <w:name w:val="副标题1"/>
    <w:basedOn w:val="1"/>
    <w:next w:val="1"/>
    <w:qFormat/>
    <w:uiPriority w:val="11"/>
    <w:rPr>
      <w:rFonts w:ascii="Cambria" w:hAnsi="Cambria" w:eastAsia="宋体" w:cs="Times New Roman"/>
      <w:i/>
      <w:iCs/>
      <w:color w:val="4F81BD"/>
      <w:spacing w:val="15"/>
      <w:sz w:val="24"/>
      <w:szCs w:val="24"/>
    </w:rPr>
  </w:style>
  <w:style w:type="character" w:customStyle="1" w:styleId="160">
    <w:name w:val="副标题 字符"/>
    <w:basedOn w:val="51"/>
    <w:link w:val="39"/>
    <w:uiPriority w:val="11"/>
    <w:rPr>
      <w:rFonts w:ascii="Cambria" w:hAnsi="Cambria" w:eastAsia="宋体" w:cs="Times New Roman"/>
      <w:i/>
      <w:iCs/>
      <w:color w:val="4F81BD"/>
      <w:spacing w:val="15"/>
      <w:kern w:val="0"/>
      <w:sz w:val="24"/>
      <w:szCs w:val="24"/>
    </w:rPr>
  </w:style>
  <w:style w:type="paragraph" w:customStyle="1" w:styleId="161">
    <w:name w:val="无间隔1"/>
    <w:next w:val="162"/>
    <w:qFormat/>
    <w:uiPriority w:val="1"/>
    <w:rPr>
      <w:rFonts w:asciiTheme="minorHAnsi" w:hAnsiTheme="minorHAnsi" w:eastAsiaTheme="minorEastAsia" w:cstheme="minorBidi"/>
      <w:kern w:val="0"/>
      <w:sz w:val="22"/>
      <w:szCs w:val="22"/>
      <w:lang w:val="en-US" w:eastAsia="zh-CN" w:bidi="ar-SA"/>
    </w:rPr>
  </w:style>
  <w:style w:type="paragraph" w:styleId="162">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paragraph" w:customStyle="1" w:styleId="163">
    <w:name w:val="引用1"/>
    <w:basedOn w:val="1"/>
    <w:next w:val="1"/>
    <w:qFormat/>
    <w:uiPriority w:val="29"/>
    <w:rPr>
      <w:i/>
      <w:iCs/>
      <w:color w:val="000000"/>
    </w:rPr>
  </w:style>
  <w:style w:type="character" w:customStyle="1" w:styleId="164">
    <w:name w:val="引用 字符"/>
    <w:basedOn w:val="51"/>
    <w:link w:val="165"/>
    <w:uiPriority w:val="29"/>
    <w:rPr>
      <w:i/>
      <w:iCs/>
      <w:color w:val="000000"/>
      <w:kern w:val="0"/>
      <w:sz w:val="22"/>
    </w:rPr>
  </w:style>
  <w:style w:type="paragraph" w:styleId="165">
    <w:name w:val="Quote"/>
    <w:basedOn w:val="1"/>
    <w:next w:val="1"/>
    <w:link w:val="164"/>
    <w:qFormat/>
    <w:uiPriority w:val="29"/>
    <w:pPr>
      <w:spacing w:before="200" w:after="160"/>
      <w:ind w:left="864" w:right="864"/>
      <w:jc w:val="center"/>
    </w:pPr>
    <w:rPr>
      <w:i/>
      <w:iCs/>
      <w:color w:val="000000"/>
    </w:rPr>
  </w:style>
  <w:style w:type="paragraph" w:customStyle="1" w:styleId="166">
    <w:name w:val="明显引用1"/>
    <w:basedOn w:val="1"/>
    <w:next w:val="1"/>
    <w:qFormat/>
    <w:uiPriority w:val="30"/>
    <w:pPr>
      <w:pBdr>
        <w:bottom w:val="single" w:color="4F81BD" w:sz="4" w:space="4"/>
      </w:pBdr>
      <w:spacing w:before="200" w:after="280"/>
      <w:ind w:left="936" w:right="936"/>
    </w:pPr>
    <w:rPr>
      <w:b/>
      <w:bCs/>
      <w:i/>
      <w:iCs/>
      <w:color w:val="4F81BD"/>
    </w:rPr>
  </w:style>
  <w:style w:type="character" w:customStyle="1" w:styleId="167">
    <w:name w:val="明显引用 字符"/>
    <w:basedOn w:val="51"/>
    <w:link w:val="168"/>
    <w:uiPriority w:val="30"/>
    <w:rPr>
      <w:b/>
      <w:bCs/>
      <w:i/>
      <w:iCs/>
      <w:color w:val="4F81BD"/>
      <w:kern w:val="0"/>
      <w:sz w:val="22"/>
    </w:rPr>
  </w:style>
  <w:style w:type="paragraph" w:styleId="168">
    <w:name w:val="Intense Quote"/>
    <w:basedOn w:val="1"/>
    <w:next w:val="1"/>
    <w:link w:val="167"/>
    <w:qFormat/>
    <w:uiPriority w:val="30"/>
    <w:pPr>
      <w:pBdr>
        <w:top w:val="single" w:color="5B9BD5" w:themeColor="accent1" w:sz="4" w:space="10"/>
        <w:bottom w:val="single" w:color="5B9BD5" w:themeColor="accent1" w:sz="4" w:space="10"/>
      </w:pBdr>
      <w:spacing w:before="360" w:after="360"/>
      <w:ind w:left="864" w:right="864"/>
      <w:jc w:val="center"/>
    </w:pPr>
    <w:rPr>
      <w:b/>
      <w:bCs/>
      <w:i/>
      <w:iCs/>
      <w:color w:val="4F81BD"/>
    </w:rPr>
  </w:style>
  <w:style w:type="character" w:customStyle="1" w:styleId="169">
    <w:name w:val="不明显强调1"/>
    <w:basedOn w:val="51"/>
    <w:qFormat/>
    <w:uiPriority w:val="19"/>
    <w:rPr>
      <w:i/>
      <w:iCs/>
      <w:color w:val="808080"/>
    </w:rPr>
  </w:style>
  <w:style w:type="character" w:customStyle="1" w:styleId="170">
    <w:name w:val="明显强调1"/>
    <w:basedOn w:val="51"/>
    <w:qFormat/>
    <w:uiPriority w:val="21"/>
    <w:rPr>
      <w:b/>
      <w:bCs/>
      <w:i/>
      <w:iCs/>
      <w:color w:val="4F81BD"/>
    </w:rPr>
  </w:style>
  <w:style w:type="character" w:customStyle="1" w:styleId="171">
    <w:name w:val="不明显参考1"/>
    <w:basedOn w:val="51"/>
    <w:qFormat/>
    <w:uiPriority w:val="31"/>
    <w:rPr>
      <w:smallCaps/>
      <w:color w:val="C0504D"/>
      <w:u w:val="single"/>
    </w:rPr>
  </w:style>
  <w:style w:type="character" w:customStyle="1" w:styleId="172">
    <w:name w:val="明显参考1"/>
    <w:basedOn w:val="51"/>
    <w:qFormat/>
    <w:uiPriority w:val="32"/>
    <w:rPr>
      <w:b/>
      <w:bCs/>
      <w:smallCaps/>
      <w:color w:val="C0504D"/>
      <w:spacing w:val="5"/>
      <w:u w:val="single"/>
    </w:rPr>
  </w:style>
  <w:style w:type="character" w:customStyle="1" w:styleId="173">
    <w:name w:val="Book Title"/>
    <w:basedOn w:val="51"/>
    <w:qFormat/>
    <w:uiPriority w:val="33"/>
    <w:rPr>
      <w:b/>
      <w:bCs/>
      <w:smallCaps/>
      <w:spacing w:val="5"/>
    </w:rPr>
  </w:style>
  <w:style w:type="table" w:customStyle="1" w:styleId="174">
    <w:name w:val="网格型1"/>
    <w:basedOn w:val="49"/>
    <w:uiPriority w:val="59"/>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75">
    <w:name w:val="网格型2"/>
    <w:basedOn w:val="49"/>
    <w:uiPriority w:val="59"/>
    <w:rPr>
      <w:rFonts w:ascii="Cambria" w:hAnsi="Cambria" w:eastAsia="宋体" w:cs="Times New Roman"/>
      <w:kern w:val="0"/>
      <w:sz w:val="22"/>
      <w:lang w:eastAsia="en-US" w:bidi="en-US"/>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76">
    <w:name w:val="网格型21"/>
    <w:basedOn w:val="49"/>
    <w:uiPriority w:val="59"/>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77">
    <w:name w:val="网格型3"/>
    <w:basedOn w:val="49"/>
    <w:uiPriority w:val="59"/>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78">
    <w:name w:val="网格型4"/>
    <w:basedOn w:val="49"/>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79">
    <w:name w:val="批注文字1"/>
    <w:basedOn w:val="1"/>
    <w:next w:val="20"/>
    <w:link w:val="180"/>
    <w:semiHidden/>
    <w:unhideWhenUsed/>
    <w:uiPriority w:val="99"/>
  </w:style>
  <w:style w:type="character" w:customStyle="1" w:styleId="180">
    <w:name w:val="批注文字 Char"/>
    <w:basedOn w:val="51"/>
    <w:link w:val="179"/>
    <w:semiHidden/>
    <w:uiPriority w:val="99"/>
  </w:style>
  <w:style w:type="paragraph" w:customStyle="1" w:styleId="181">
    <w:name w:val="批注主题1"/>
    <w:basedOn w:val="20"/>
    <w:next w:val="20"/>
    <w:semiHidden/>
    <w:unhideWhenUsed/>
    <w:uiPriority w:val="99"/>
    <w:rPr>
      <w:b/>
      <w:bCs/>
    </w:rPr>
  </w:style>
  <w:style w:type="character" w:customStyle="1" w:styleId="182">
    <w:name w:val="批注主题 字符"/>
    <w:basedOn w:val="180"/>
    <w:link w:val="48"/>
    <w:semiHidden/>
    <w:uiPriority w:val="99"/>
    <w:rPr>
      <w:b/>
      <w:bCs/>
      <w:kern w:val="0"/>
      <w:sz w:val="22"/>
    </w:rPr>
  </w:style>
  <w:style w:type="character" w:customStyle="1" w:styleId="183">
    <w:name w:val="标题 1 Char1"/>
    <w:basedOn w:val="51"/>
    <w:uiPriority w:val="9"/>
    <w:rPr>
      <w:b/>
      <w:bCs/>
      <w:kern w:val="44"/>
      <w:sz w:val="44"/>
      <w:szCs w:val="44"/>
    </w:rPr>
  </w:style>
  <w:style w:type="character" w:customStyle="1" w:styleId="184">
    <w:name w:val="标题 2 Char1"/>
    <w:basedOn w:val="51"/>
    <w:semiHidden/>
    <w:uiPriority w:val="9"/>
    <w:rPr>
      <w:rFonts w:asciiTheme="majorHAnsi" w:hAnsiTheme="majorHAnsi" w:eastAsiaTheme="majorEastAsia" w:cstheme="majorBidi"/>
      <w:b/>
      <w:bCs/>
      <w:sz w:val="32"/>
      <w:szCs w:val="32"/>
    </w:rPr>
  </w:style>
  <w:style w:type="character" w:customStyle="1" w:styleId="185">
    <w:name w:val="标题 3 Char1"/>
    <w:basedOn w:val="51"/>
    <w:semiHidden/>
    <w:uiPriority w:val="9"/>
    <w:rPr>
      <w:b/>
      <w:bCs/>
      <w:sz w:val="32"/>
      <w:szCs w:val="32"/>
    </w:rPr>
  </w:style>
  <w:style w:type="character" w:customStyle="1" w:styleId="186">
    <w:name w:val="标题 4 Char1"/>
    <w:basedOn w:val="51"/>
    <w:semiHidden/>
    <w:uiPriority w:val="9"/>
    <w:rPr>
      <w:rFonts w:asciiTheme="majorHAnsi" w:hAnsiTheme="majorHAnsi" w:eastAsiaTheme="majorEastAsia" w:cstheme="majorBidi"/>
      <w:b/>
      <w:bCs/>
      <w:sz w:val="28"/>
      <w:szCs w:val="28"/>
    </w:rPr>
  </w:style>
  <w:style w:type="character" w:customStyle="1" w:styleId="187">
    <w:name w:val="标题 5 Char1"/>
    <w:basedOn w:val="51"/>
    <w:semiHidden/>
    <w:uiPriority w:val="9"/>
    <w:rPr>
      <w:b/>
      <w:bCs/>
      <w:sz w:val="28"/>
      <w:szCs w:val="28"/>
    </w:rPr>
  </w:style>
  <w:style w:type="character" w:customStyle="1" w:styleId="188">
    <w:name w:val="标题 6 Char1"/>
    <w:basedOn w:val="51"/>
    <w:semiHidden/>
    <w:uiPriority w:val="9"/>
    <w:rPr>
      <w:rFonts w:asciiTheme="majorHAnsi" w:hAnsiTheme="majorHAnsi" w:eastAsiaTheme="majorEastAsia" w:cstheme="majorBidi"/>
      <w:b/>
      <w:bCs/>
      <w:sz w:val="24"/>
      <w:szCs w:val="24"/>
    </w:rPr>
  </w:style>
  <w:style w:type="character" w:customStyle="1" w:styleId="189">
    <w:name w:val="标题 7 Char1"/>
    <w:basedOn w:val="51"/>
    <w:semiHidden/>
    <w:uiPriority w:val="9"/>
    <w:rPr>
      <w:b/>
      <w:bCs/>
      <w:sz w:val="24"/>
      <w:szCs w:val="24"/>
    </w:rPr>
  </w:style>
  <w:style w:type="character" w:customStyle="1" w:styleId="190">
    <w:name w:val="标题 8 Char1"/>
    <w:basedOn w:val="51"/>
    <w:semiHidden/>
    <w:uiPriority w:val="9"/>
    <w:rPr>
      <w:rFonts w:asciiTheme="majorHAnsi" w:hAnsiTheme="majorHAnsi" w:eastAsiaTheme="majorEastAsia" w:cstheme="majorBidi"/>
      <w:sz w:val="24"/>
      <w:szCs w:val="24"/>
    </w:rPr>
  </w:style>
  <w:style w:type="character" w:customStyle="1" w:styleId="191">
    <w:name w:val="标题 9 Char1"/>
    <w:basedOn w:val="51"/>
    <w:semiHidden/>
    <w:uiPriority w:val="9"/>
    <w:rPr>
      <w:rFonts w:asciiTheme="majorHAnsi" w:hAnsiTheme="majorHAnsi" w:eastAsiaTheme="majorEastAsia" w:cstheme="majorBidi"/>
      <w:szCs w:val="21"/>
    </w:rPr>
  </w:style>
  <w:style w:type="character" w:customStyle="1" w:styleId="192">
    <w:name w:val="页眉 字符"/>
    <w:basedOn w:val="51"/>
    <w:link w:val="35"/>
    <w:semiHidden/>
    <w:uiPriority w:val="99"/>
    <w:rPr>
      <w:sz w:val="18"/>
      <w:szCs w:val="18"/>
    </w:rPr>
  </w:style>
  <w:style w:type="character" w:customStyle="1" w:styleId="193">
    <w:name w:val="页脚 字符"/>
    <w:basedOn w:val="51"/>
    <w:link w:val="34"/>
    <w:semiHidden/>
    <w:uiPriority w:val="99"/>
    <w:rPr>
      <w:sz w:val="18"/>
      <w:szCs w:val="18"/>
    </w:rPr>
  </w:style>
  <w:style w:type="character" w:customStyle="1" w:styleId="194">
    <w:name w:val="HTML 预设格式 字符"/>
    <w:basedOn w:val="51"/>
    <w:link w:val="45"/>
    <w:semiHidden/>
    <w:uiPriority w:val="99"/>
    <w:rPr>
      <w:rFonts w:ascii="Courier New" w:hAnsi="Courier New" w:cs="Courier New"/>
      <w:sz w:val="20"/>
      <w:szCs w:val="20"/>
    </w:rPr>
  </w:style>
  <w:style w:type="character" w:customStyle="1" w:styleId="195">
    <w:name w:val="文档结构图 字符"/>
    <w:basedOn w:val="51"/>
    <w:link w:val="19"/>
    <w:semiHidden/>
    <w:uiPriority w:val="99"/>
    <w:rPr>
      <w:rFonts w:ascii="Microsoft YaHei UI" w:eastAsia="Microsoft YaHei UI"/>
      <w:sz w:val="18"/>
      <w:szCs w:val="18"/>
    </w:rPr>
  </w:style>
  <w:style w:type="character" w:customStyle="1" w:styleId="196">
    <w:name w:val="正文文本缩进 字符"/>
    <w:basedOn w:val="51"/>
    <w:link w:val="24"/>
    <w:semiHidden/>
    <w:uiPriority w:val="99"/>
  </w:style>
  <w:style w:type="character" w:customStyle="1" w:styleId="197">
    <w:name w:val="正文文本缩进 2 字符"/>
    <w:basedOn w:val="51"/>
    <w:link w:val="32"/>
    <w:semiHidden/>
    <w:uiPriority w:val="99"/>
  </w:style>
  <w:style w:type="character" w:customStyle="1" w:styleId="198">
    <w:name w:val="正文文本缩进 3 字符"/>
    <w:basedOn w:val="51"/>
    <w:link w:val="42"/>
    <w:semiHidden/>
    <w:uiPriority w:val="99"/>
    <w:rPr>
      <w:sz w:val="16"/>
      <w:szCs w:val="16"/>
    </w:rPr>
  </w:style>
  <w:style w:type="character" w:customStyle="1" w:styleId="199">
    <w:name w:val="标题 Char1"/>
    <w:basedOn w:val="51"/>
    <w:uiPriority w:val="10"/>
    <w:rPr>
      <w:rFonts w:eastAsia="宋体" w:asciiTheme="majorHAnsi" w:hAnsiTheme="majorHAnsi" w:cstheme="majorBidi"/>
      <w:b/>
      <w:bCs/>
      <w:sz w:val="32"/>
      <w:szCs w:val="32"/>
    </w:rPr>
  </w:style>
  <w:style w:type="character" w:customStyle="1" w:styleId="200">
    <w:name w:val="正文文本 字符"/>
    <w:basedOn w:val="51"/>
    <w:link w:val="23"/>
    <w:semiHidden/>
    <w:uiPriority w:val="99"/>
  </w:style>
  <w:style w:type="character" w:customStyle="1" w:styleId="201">
    <w:name w:val="批注框文本 字符"/>
    <w:basedOn w:val="51"/>
    <w:link w:val="33"/>
    <w:qFormat/>
    <w:uiPriority w:val="99"/>
    <w:rPr>
      <w:sz w:val="18"/>
      <w:szCs w:val="18"/>
    </w:rPr>
  </w:style>
  <w:style w:type="character" w:customStyle="1" w:styleId="202">
    <w:name w:val="正文文本 3 字符"/>
    <w:basedOn w:val="51"/>
    <w:link w:val="21"/>
    <w:semiHidden/>
    <w:qFormat/>
    <w:uiPriority w:val="99"/>
    <w:rPr>
      <w:sz w:val="16"/>
      <w:szCs w:val="16"/>
    </w:rPr>
  </w:style>
  <w:style w:type="character" w:customStyle="1" w:styleId="203">
    <w:name w:val="副标题 Char1"/>
    <w:basedOn w:val="51"/>
    <w:qFormat/>
    <w:uiPriority w:val="11"/>
    <w:rPr>
      <w:rFonts w:eastAsia="宋体" w:asciiTheme="majorHAnsi" w:hAnsiTheme="majorHAnsi" w:cstheme="majorBidi"/>
      <w:b/>
      <w:bCs/>
      <w:kern w:val="28"/>
      <w:sz w:val="32"/>
      <w:szCs w:val="32"/>
    </w:rPr>
  </w:style>
  <w:style w:type="character" w:customStyle="1" w:styleId="204">
    <w:name w:val="引用 Char1"/>
    <w:basedOn w:val="51"/>
    <w:qFormat/>
    <w:uiPriority w:val="29"/>
    <w:rPr>
      <w:i/>
      <w:iCs/>
      <w:color w:val="404040" w:themeColor="text1" w:themeTint="BF"/>
      <w14:textFill>
        <w14:solidFill>
          <w14:schemeClr w14:val="tx1">
            <w14:lumMod w14:val="75000"/>
            <w14:lumOff w14:val="25000"/>
          </w14:schemeClr>
        </w14:solidFill>
      </w14:textFill>
    </w:rPr>
  </w:style>
  <w:style w:type="character" w:customStyle="1" w:styleId="205">
    <w:name w:val="明显引用 Char1"/>
    <w:basedOn w:val="51"/>
    <w:qFormat/>
    <w:uiPriority w:val="30"/>
    <w:rPr>
      <w:i/>
      <w:iCs/>
      <w:color w:val="5B9BD5" w:themeColor="accent1"/>
      <w14:textFill>
        <w14:solidFill>
          <w14:schemeClr w14:val="accent1"/>
        </w14:solidFill>
      </w14:textFill>
    </w:rPr>
  </w:style>
  <w:style w:type="character" w:customStyle="1" w:styleId="206">
    <w:name w:val="Subtle Emphasis"/>
    <w:basedOn w:val="51"/>
    <w:qFormat/>
    <w:uiPriority w:val="19"/>
    <w:rPr>
      <w:i/>
      <w:iCs/>
      <w:color w:val="404040" w:themeColor="text1" w:themeTint="BF"/>
      <w14:textFill>
        <w14:solidFill>
          <w14:schemeClr w14:val="tx1">
            <w14:lumMod w14:val="75000"/>
            <w14:lumOff w14:val="25000"/>
          </w14:schemeClr>
        </w14:solidFill>
      </w14:textFill>
    </w:rPr>
  </w:style>
  <w:style w:type="character" w:customStyle="1" w:styleId="207">
    <w:name w:val="Intense Emphasis"/>
    <w:basedOn w:val="51"/>
    <w:qFormat/>
    <w:uiPriority w:val="21"/>
    <w:rPr>
      <w:i/>
      <w:iCs/>
      <w:color w:val="5B9BD5" w:themeColor="accent1"/>
      <w14:textFill>
        <w14:solidFill>
          <w14:schemeClr w14:val="accent1"/>
        </w14:solidFill>
      </w14:textFill>
    </w:rPr>
  </w:style>
  <w:style w:type="character" w:customStyle="1" w:styleId="208">
    <w:name w:val="Subtle Reference"/>
    <w:basedOn w:val="51"/>
    <w:qFormat/>
    <w:uiPriority w:val="31"/>
    <w:rPr>
      <w:smallCaps/>
      <w:color w:val="595959" w:themeColor="text1" w:themeTint="A6"/>
      <w14:textFill>
        <w14:solidFill>
          <w14:schemeClr w14:val="tx1">
            <w14:lumMod w14:val="65000"/>
            <w14:lumOff w14:val="35000"/>
          </w14:schemeClr>
        </w14:solidFill>
      </w14:textFill>
    </w:rPr>
  </w:style>
  <w:style w:type="character" w:customStyle="1" w:styleId="209">
    <w:name w:val="Intense Reference"/>
    <w:basedOn w:val="51"/>
    <w:qFormat/>
    <w:uiPriority w:val="32"/>
    <w:rPr>
      <w:b/>
      <w:bCs/>
      <w:smallCaps/>
      <w:color w:val="5B9BD5" w:themeColor="accent1"/>
      <w:spacing w:val="5"/>
      <w14:textFill>
        <w14:solidFill>
          <w14:schemeClr w14:val="accent1"/>
        </w14:solidFill>
      </w14:textFill>
    </w:rPr>
  </w:style>
  <w:style w:type="character" w:customStyle="1" w:styleId="210">
    <w:name w:val="批注文字 字符"/>
    <w:basedOn w:val="51"/>
    <w:link w:val="20"/>
    <w:semiHidden/>
    <w:qFormat/>
    <w:uiPriority w:val="99"/>
  </w:style>
  <w:style w:type="character" w:customStyle="1" w:styleId="211">
    <w:name w:val="批注主题 Char1"/>
    <w:basedOn w:val="210"/>
    <w:semiHidden/>
    <w:qFormat/>
    <w:uiPriority w:val="99"/>
    <w:rPr>
      <w:b/>
      <w:bCs/>
    </w:rPr>
  </w:style>
  <w:style w:type="paragraph" w:customStyle="1" w:styleId="212">
    <w:name w:val="TOC Heading"/>
    <w:basedOn w:val="2"/>
    <w:next w:val="1"/>
    <w:unhideWhenUsed/>
    <w:qFormat/>
    <w:uiPriority w:val="39"/>
    <w:pPr>
      <w:spacing w:before="480" w:after="0" w:line="276" w:lineRule="auto"/>
      <w:outlineLvl w:val="9"/>
    </w:pPr>
    <w:rPr>
      <w:rFonts w:asciiTheme="majorHAnsi" w:hAnsiTheme="majorHAnsi" w:eastAsiaTheme="majorEastAsia" w:cstheme="majorBidi"/>
      <w:color w:val="2E75B6" w:themeColor="accent1" w:themeShade="BF"/>
    </w:rPr>
  </w:style>
</w:styles>
</file>

<file path=word/_rels/document.xml.rels><?xml version="1.0" encoding="UTF-8" standalone="yes"?>
<Relationships xmlns="http://schemas.openxmlformats.org/package/2006/relationships"><Relationship Id="rId9" Type="http://schemas.openxmlformats.org/officeDocument/2006/relationships/image" Target="media/image1.emf"/><Relationship Id="rId8" Type="http://schemas.openxmlformats.org/officeDocument/2006/relationships/oleObject" Target="embeddings/oleObject1.bin"/><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0" Type="http://schemas.openxmlformats.org/officeDocument/2006/relationships/fontTable" Target="fontTable.xml"/><Relationship Id="rId3" Type="http://schemas.openxmlformats.org/officeDocument/2006/relationships/footnotes" Target="footnotes.xml"/><Relationship Id="rId29" Type="http://schemas.openxmlformats.org/officeDocument/2006/relationships/customXml" Target="../customXml/item2.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10.png"/><Relationship Id="rId25" Type="http://schemas.openxmlformats.org/officeDocument/2006/relationships/image" Target="media/image9.emf"/><Relationship Id="rId24" Type="http://schemas.openxmlformats.org/officeDocument/2006/relationships/oleObject" Target="embeddings/oleObject9.bin"/><Relationship Id="rId23" Type="http://schemas.openxmlformats.org/officeDocument/2006/relationships/image" Target="media/image8.emf"/><Relationship Id="rId22" Type="http://schemas.openxmlformats.org/officeDocument/2006/relationships/oleObject" Target="embeddings/oleObject8.bin"/><Relationship Id="rId21" Type="http://schemas.openxmlformats.org/officeDocument/2006/relationships/oleObject" Target="embeddings/oleObject7.bin"/><Relationship Id="rId20" Type="http://schemas.openxmlformats.org/officeDocument/2006/relationships/image" Target="media/image7.emf"/><Relationship Id="rId2" Type="http://schemas.openxmlformats.org/officeDocument/2006/relationships/settings" Target="settings.xml"/><Relationship Id="rId19" Type="http://schemas.openxmlformats.org/officeDocument/2006/relationships/oleObject" Target="embeddings/oleObject6.bin"/><Relationship Id="rId18" Type="http://schemas.openxmlformats.org/officeDocument/2006/relationships/image" Target="media/image6.emf"/><Relationship Id="rId17" Type="http://schemas.openxmlformats.org/officeDocument/2006/relationships/oleObject" Target="embeddings/oleObject5.bin"/><Relationship Id="rId16" Type="http://schemas.openxmlformats.org/officeDocument/2006/relationships/image" Target="media/image5.emf"/><Relationship Id="rId15" Type="http://schemas.openxmlformats.org/officeDocument/2006/relationships/oleObject" Target="embeddings/oleObject4.bin"/><Relationship Id="rId14" Type="http://schemas.openxmlformats.org/officeDocument/2006/relationships/image" Target="media/image4.emf"/><Relationship Id="rId13" Type="http://schemas.openxmlformats.org/officeDocument/2006/relationships/oleObject" Target="embeddings/oleObject3.bin"/><Relationship Id="rId12" Type="http://schemas.openxmlformats.org/officeDocument/2006/relationships/image" Target="media/image3.emf"/><Relationship Id="rId11" Type="http://schemas.openxmlformats.org/officeDocument/2006/relationships/oleObject" Target="embeddings/oleObject2.bin"/><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1B6AC7E-41A2-4262-BEEF-B31DCD335475}">
  <ds:schemaRefs/>
</ds:datastoreItem>
</file>

<file path=docProps/app.xml><?xml version="1.0" encoding="utf-8"?>
<Properties xmlns="http://schemas.openxmlformats.org/officeDocument/2006/extended-properties" xmlns:vt="http://schemas.openxmlformats.org/officeDocument/2006/docPropsVTypes">
  <Template>Normal.dotm</Template>
  <Pages>22</Pages>
  <Words>1048</Words>
  <Characters>5977</Characters>
  <Lines>49</Lines>
  <Paragraphs>14</Paragraphs>
  <TotalTime>3</TotalTime>
  <ScaleCrop>false</ScaleCrop>
  <LinksUpToDate>false</LinksUpToDate>
  <CharactersWithSpaces>7011</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2016-02-25T14:33:00Z</dcterms:created>
  <dc:creator>Tian</dc:creator>
  <cp:lastModifiedBy>松坂友惠</cp:lastModifiedBy>
  <dcterms:modified xsi:type="dcterms:W3CDTF">2021-06-24T08:49:19Z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C3384A673FB6436197DDE9D90804D568</vt:lpwstr>
  </property>
</Properties>
</file>